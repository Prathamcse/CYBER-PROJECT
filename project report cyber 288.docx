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8E837F">
      <w:pPr>
        <w:pStyle w:val="8"/>
        <w:bidi w:val="0"/>
      </w:pPr>
      <w:r>
        <w:t>Exploring Cyber</w:t>
      </w:r>
    </w:p>
    <w:p w14:paraId="13909743">
      <w:pPr>
        <w:pStyle w:val="8"/>
        <w:bidi w:val="0"/>
      </w:pPr>
      <w:r>
        <w:t>Security: Understanding Threats and Solutions in the Digital Age</w:t>
      </w:r>
    </w:p>
    <w:p w14:paraId="10866629">
      <w:pPr>
        <w:pStyle w:val="8"/>
        <w:spacing w:after="0"/>
        <w:sectPr>
          <w:pgSz w:w="11920" w:h="16850"/>
          <w:pgMar w:top="640" w:right="283" w:bottom="280" w:left="425" w:header="720" w:footer="720" w:gutter="0"/>
          <w:cols w:space="720" w:num="1"/>
        </w:sectPr>
      </w:pPr>
    </w:p>
    <w:p w14:paraId="11DD32B2">
      <w:pPr>
        <w:pStyle w:val="7"/>
        <w:ind w:left="0" w:firstLine="0"/>
        <w:rPr>
          <w:b/>
          <w:sz w:val="20"/>
        </w:rPr>
      </w:pPr>
    </w:p>
    <w:p w14:paraId="00DD86F4">
      <w:pPr>
        <w:pStyle w:val="7"/>
        <w:ind w:left="0" w:firstLine="0"/>
        <w:rPr>
          <w:b/>
          <w:sz w:val="20"/>
        </w:rPr>
      </w:pPr>
    </w:p>
    <w:p w14:paraId="7FD640C1">
      <w:pPr>
        <w:pStyle w:val="7"/>
        <w:ind w:left="0" w:firstLine="0"/>
        <w:rPr>
          <w:b/>
          <w:sz w:val="20"/>
        </w:rPr>
      </w:pPr>
    </w:p>
    <w:p w14:paraId="7020948D">
      <w:pPr>
        <w:pStyle w:val="7"/>
        <w:spacing w:before="15" w:after="1"/>
        <w:ind w:left="0" w:firstLine="0"/>
        <w:rPr>
          <w:b/>
          <w:sz w:val="20"/>
        </w:rPr>
      </w:pPr>
    </w:p>
    <w:tbl>
      <w:tblPr>
        <w:tblStyle w:val="6"/>
        <w:tblW w:w="0" w:type="auto"/>
        <w:tblInd w:w="718" w:type="dxa"/>
        <w:tblBorders>
          <w:top w:val="single" w:color="B8CCE3" w:sz="4" w:space="0"/>
          <w:left w:val="single" w:color="B8CCE3" w:sz="4" w:space="0"/>
          <w:bottom w:val="single" w:color="B8CCE3" w:sz="4" w:space="0"/>
          <w:right w:val="single" w:color="B8CCE3" w:sz="4" w:space="0"/>
          <w:insideH w:val="single" w:color="B8CCE3" w:sz="4" w:space="0"/>
          <w:insideV w:val="single" w:color="B8CCE3" w:sz="4" w:space="0"/>
        </w:tblBorders>
        <w:tblLayout w:type="fixed"/>
        <w:tblCellMar>
          <w:top w:w="0" w:type="dxa"/>
          <w:left w:w="0" w:type="dxa"/>
          <w:bottom w:w="0" w:type="dxa"/>
          <w:right w:w="0" w:type="dxa"/>
        </w:tblCellMar>
      </w:tblPr>
      <w:tblGrid>
        <w:gridCol w:w="2187"/>
        <w:gridCol w:w="7446"/>
      </w:tblGrid>
      <w:tr w14:paraId="5A1FC383">
        <w:tblPrEx>
          <w:tblBorders>
            <w:top w:val="single" w:color="B8CCE3" w:sz="4" w:space="0"/>
            <w:left w:val="single" w:color="B8CCE3" w:sz="4" w:space="0"/>
            <w:bottom w:val="single" w:color="B8CCE3" w:sz="4" w:space="0"/>
            <w:right w:val="single" w:color="B8CCE3" w:sz="4" w:space="0"/>
            <w:insideH w:val="single" w:color="B8CCE3" w:sz="4" w:space="0"/>
            <w:insideV w:val="single" w:color="B8CCE3" w:sz="4" w:space="0"/>
          </w:tblBorders>
          <w:tblCellMar>
            <w:top w:w="0" w:type="dxa"/>
            <w:left w:w="0" w:type="dxa"/>
            <w:bottom w:w="0" w:type="dxa"/>
            <w:right w:w="0" w:type="dxa"/>
          </w:tblCellMar>
        </w:tblPrEx>
        <w:trPr>
          <w:trHeight w:val="575" w:hRule="atLeast"/>
        </w:trPr>
        <w:tc>
          <w:tcPr>
            <w:tcW w:w="2187" w:type="dxa"/>
            <w:tcBorders>
              <w:bottom w:val="single" w:color="94B3D6" w:sz="12" w:space="0"/>
            </w:tcBorders>
          </w:tcPr>
          <w:p w14:paraId="58AEB2D3">
            <w:pPr>
              <w:pStyle w:val="11"/>
              <w:spacing w:before="1"/>
              <w:ind w:left="16"/>
              <w:rPr>
                <w:b/>
                <w:sz w:val="24"/>
              </w:rPr>
            </w:pPr>
            <w:r>
              <w:rPr>
                <w:b/>
                <w:spacing w:val="-4"/>
                <w:sz w:val="24"/>
              </w:rPr>
              <w:t>Date</w:t>
            </w:r>
          </w:p>
        </w:tc>
        <w:tc>
          <w:tcPr>
            <w:tcW w:w="7446" w:type="dxa"/>
            <w:tcBorders>
              <w:bottom w:val="single" w:color="94B3D6" w:sz="12" w:space="0"/>
            </w:tcBorders>
          </w:tcPr>
          <w:p w14:paraId="4FDD228E">
            <w:pPr>
              <w:pStyle w:val="11"/>
              <w:spacing w:before="1"/>
              <w:ind w:left="22" w:right="4"/>
              <w:rPr>
                <w:b/>
                <w:sz w:val="24"/>
              </w:rPr>
            </w:pPr>
            <w:r>
              <w:rPr>
                <w:b/>
                <w:sz w:val="24"/>
              </w:rPr>
              <w:t>11</w:t>
            </w:r>
            <w:r>
              <w:rPr>
                <w:b/>
                <w:spacing w:val="-5"/>
                <w:sz w:val="24"/>
              </w:rPr>
              <w:t xml:space="preserve"> </w:t>
            </w:r>
            <w:r>
              <w:rPr>
                <w:b/>
                <w:sz w:val="24"/>
              </w:rPr>
              <w:t>March</w:t>
            </w:r>
            <w:r>
              <w:rPr>
                <w:b/>
                <w:spacing w:val="-4"/>
                <w:sz w:val="24"/>
              </w:rPr>
              <w:t xml:space="preserve"> 2025</w:t>
            </w:r>
          </w:p>
        </w:tc>
      </w:tr>
      <w:tr w14:paraId="1C13CFD6">
        <w:tblPrEx>
          <w:tblBorders>
            <w:top w:val="single" w:color="B8CCE3" w:sz="4" w:space="0"/>
            <w:left w:val="single" w:color="B8CCE3" w:sz="4" w:space="0"/>
            <w:bottom w:val="single" w:color="B8CCE3" w:sz="4" w:space="0"/>
            <w:right w:val="single" w:color="B8CCE3" w:sz="4" w:space="0"/>
            <w:insideH w:val="single" w:color="B8CCE3" w:sz="4" w:space="0"/>
            <w:insideV w:val="single" w:color="B8CCE3" w:sz="4" w:space="0"/>
          </w:tblBorders>
          <w:tblCellMar>
            <w:top w:w="0" w:type="dxa"/>
            <w:left w:w="0" w:type="dxa"/>
            <w:bottom w:w="0" w:type="dxa"/>
            <w:right w:w="0" w:type="dxa"/>
          </w:tblCellMar>
        </w:tblPrEx>
        <w:trPr>
          <w:trHeight w:val="570" w:hRule="atLeast"/>
        </w:trPr>
        <w:tc>
          <w:tcPr>
            <w:tcW w:w="2187" w:type="dxa"/>
            <w:tcBorders>
              <w:top w:val="single" w:color="94B3D6" w:sz="12" w:space="0"/>
            </w:tcBorders>
          </w:tcPr>
          <w:p w14:paraId="4B07179B">
            <w:pPr>
              <w:pStyle w:val="11"/>
              <w:spacing w:before="6"/>
              <w:ind w:left="16"/>
              <w:rPr>
                <w:b/>
                <w:sz w:val="24"/>
              </w:rPr>
            </w:pPr>
            <w:r>
              <w:rPr>
                <w:b/>
                <w:spacing w:val="-4"/>
                <w:sz w:val="24"/>
              </w:rPr>
              <w:t>Team</w:t>
            </w:r>
            <w:r>
              <w:rPr>
                <w:b/>
                <w:spacing w:val="-8"/>
                <w:sz w:val="24"/>
              </w:rPr>
              <w:t xml:space="preserve"> </w:t>
            </w:r>
            <w:r>
              <w:rPr>
                <w:b/>
                <w:spacing w:val="-7"/>
                <w:sz w:val="24"/>
              </w:rPr>
              <w:t>ID</w:t>
            </w:r>
          </w:p>
        </w:tc>
        <w:tc>
          <w:tcPr>
            <w:tcW w:w="7446" w:type="dxa"/>
            <w:tcBorders>
              <w:top w:val="single" w:color="94B3D6" w:sz="12" w:space="0"/>
            </w:tcBorders>
          </w:tcPr>
          <w:p w14:paraId="6033A868">
            <w:pPr>
              <w:pStyle w:val="11"/>
              <w:spacing w:before="6"/>
              <w:ind w:left="22"/>
              <w:rPr>
                <w:rFonts w:hint="default"/>
                <w:b/>
                <w:sz w:val="24"/>
                <w:lang w:val="en-IN"/>
              </w:rPr>
            </w:pPr>
            <w:r>
              <w:rPr>
                <w:rFonts w:hint="default"/>
                <w:b/>
                <w:sz w:val="24"/>
                <w:lang w:val="en-IN"/>
              </w:rPr>
              <w:t>PNT2025TMIDO2618</w:t>
            </w:r>
          </w:p>
        </w:tc>
      </w:tr>
      <w:tr w14:paraId="186BE785">
        <w:tblPrEx>
          <w:tblBorders>
            <w:top w:val="single" w:color="B8CCE3" w:sz="4" w:space="0"/>
            <w:left w:val="single" w:color="B8CCE3" w:sz="4" w:space="0"/>
            <w:bottom w:val="single" w:color="B8CCE3" w:sz="4" w:space="0"/>
            <w:right w:val="single" w:color="B8CCE3" w:sz="4" w:space="0"/>
            <w:insideH w:val="single" w:color="B8CCE3" w:sz="4" w:space="0"/>
            <w:insideV w:val="single" w:color="B8CCE3" w:sz="4" w:space="0"/>
          </w:tblBorders>
          <w:tblCellMar>
            <w:top w:w="0" w:type="dxa"/>
            <w:left w:w="0" w:type="dxa"/>
            <w:bottom w:w="0" w:type="dxa"/>
            <w:right w:w="0" w:type="dxa"/>
          </w:tblCellMar>
        </w:tblPrEx>
        <w:trPr>
          <w:trHeight w:val="955" w:hRule="atLeast"/>
        </w:trPr>
        <w:tc>
          <w:tcPr>
            <w:tcW w:w="2187" w:type="dxa"/>
            <w:tcBorders>
              <w:bottom w:val="double" w:color="94B3D6" w:sz="2" w:space="0"/>
            </w:tcBorders>
          </w:tcPr>
          <w:p w14:paraId="3996F858">
            <w:pPr>
              <w:pStyle w:val="11"/>
              <w:spacing w:before="0" w:line="292" w:lineRule="exact"/>
              <w:ind w:left="16"/>
              <w:rPr>
                <w:b/>
                <w:sz w:val="24"/>
              </w:rPr>
            </w:pPr>
            <w:r>
              <w:rPr>
                <w:b/>
                <w:sz w:val="24"/>
              </w:rPr>
              <w:t>Project</w:t>
            </w:r>
            <w:r>
              <w:rPr>
                <w:b/>
                <w:spacing w:val="-7"/>
                <w:sz w:val="24"/>
              </w:rPr>
              <w:t xml:space="preserve"> </w:t>
            </w:r>
            <w:r>
              <w:rPr>
                <w:b/>
                <w:spacing w:val="-4"/>
                <w:sz w:val="24"/>
              </w:rPr>
              <w:t>Name</w:t>
            </w:r>
          </w:p>
        </w:tc>
        <w:tc>
          <w:tcPr>
            <w:tcW w:w="7446" w:type="dxa"/>
            <w:tcBorders>
              <w:bottom w:val="double" w:color="94B3D6" w:sz="2" w:space="0"/>
            </w:tcBorders>
          </w:tcPr>
          <w:p w14:paraId="5D620F76">
            <w:pPr>
              <w:pStyle w:val="11"/>
              <w:spacing w:before="1" w:line="254" w:lineRule="auto"/>
              <w:ind w:left="3199" w:hanging="2838"/>
              <w:jc w:val="left"/>
              <w:rPr>
                <w:b/>
                <w:sz w:val="24"/>
              </w:rPr>
            </w:pPr>
            <w:r>
              <w:rPr>
                <w:b/>
                <w:sz w:val="24"/>
              </w:rPr>
              <w:t>Exploring</w:t>
            </w:r>
            <w:r>
              <w:rPr>
                <w:b/>
                <w:spacing w:val="-12"/>
                <w:sz w:val="24"/>
              </w:rPr>
              <w:t xml:space="preserve"> </w:t>
            </w:r>
            <w:r>
              <w:rPr>
                <w:b/>
                <w:sz w:val="24"/>
              </w:rPr>
              <w:t>Cyber</w:t>
            </w:r>
            <w:r>
              <w:rPr>
                <w:b/>
                <w:spacing w:val="-8"/>
                <w:sz w:val="24"/>
              </w:rPr>
              <w:t xml:space="preserve"> </w:t>
            </w:r>
            <w:r>
              <w:rPr>
                <w:b/>
                <w:sz w:val="24"/>
              </w:rPr>
              <w:t>Security:</w:t>
            </w:r>
            <w:r>
              <w:rPr>
                <w:b/>
                <w:spacing w:val="-10"/>
                <w:sz w:val="24"/>
              </w:rPr>
              <w:t xml:space="preserve"> </w:t>
            </w:r>
            <w:r>
              <w:rPr>
                <w:b/>
                <w:sz w:val="24"/>
              </w:rPr>
              <w:t>Understanding</w:t>
            </w:r>
            <w:r>
              <w:rPr>
                <w:b/>
                <w:spacing w:val="-11"/>
                <w:sz w:val="24"/>
              </w:rPr>
              <w:t xml:space="preserve"> </w:t>
            </w:r>
            <w:r>
              <w:rPr>
                <w:b/>
                <w:sz w:val="24"/>
              </w:rPr>
              <w:t>Threats</w:t>
            </w:r>
            <w:r>
              <w:rPr>
                <w:b/>
                <w:spacing w:val="-13"/>
                <w:sz w:val="24"/>
              </w:rPr>
              <w:t xml:space="preserve"> </w:t>
            </w:r>
            <w:r>
              <w:rPr>
                <w:b/>
                <w:sz w:val="24"/>
              </w:rPr>
              <w:t>and</w:t>
            </w:r>
            <w:r>
              <w:rPr>
                <w:b/>
                <w:spacing w:val="-6"/>
                <w:sz w:val="24"/>
              </w:rPr>
              <w:t xml:space="preserve"> </w:t>
            </w:r>
            <w:r>
              <w:rPr>
                <w:b/>
                <w:sz w:val="24"/>
              </w:rPr>
              <w:t>Solutions</w:t>
            </w:r>
            <w:r>
              <w:rPr>
                <w:b/>
                <w:spacing w:val="-11"/>
                <w:sz w:val="24"/>
              </w:rPr>
              <w:t xml:space="preserve"> </w:t>
            </w:r>
            <w:r>
              <w:rPr>
                <w:b/>
                <w:sz w:val="24"/>
              </w:rPr>
              <w:t>in</w:t>
            </w:r>
            <w:r>
              <w:rPr>
                <w:b/>
                <w:spacing w:val="-11"/>
                <w:sz w:val="24"/>
              </w:rPr>
              <w:t xml:space="preserve"> </w:t>
            </w:r>
            <w:r>
              <w:rPr>
                <w:b/>
                <w:sz w:val="24"/>
              </w:rPr>
              <w:t>the Digital Age</w:t>
            </w:r>
          </w:p>
        </w:tc>
      </w:tr>
      <w:tr w14:paraId="2529022C">
        <w:tblPrEx>
          <w:tblBorders>
            <w:top w:val="single" w:color="B8CCE3" w:sz="4" w:space="0"/>
            <w:left w:val="single" w:color="B8CCE3" w:sz="4" w:space="0"/>
            <w:bottom w:val="single" w:color="B8CCE3" w:sz="4" w:space="0"/>
            <w:right w:val="single" w:color="B8CCE3" w:sz="4" w:space="0"/>
            <w:insideH w:val="single" w:color="B8CCE3" w:sz="4" w:space="0"/>
            <w:insideV w:val="single" w:color="B8CCE3" w:sz="4" w:space="0"/>
          </w:tblBorders>
          <w:tblCellMar>
            <w:top w:w="0" w:type="dxa"/>
            <w:left w:w="0" w:type="dxa"/>
            <w:bottom w:w="0" w:type="dxa"/>
            <w:right w:w="0" w:type="dxa"/>
          </w:tblCellMar>
        </w:tblPrEx>
        <w:trPr>
          <w:trHeight w:val="573" w:hRule="atLeast"/>
        </w:trPr>
        <w:tc>
          <w:tcPr>
            <w:tcW w:w="2187" w:type="dxa"/>
            <w:tcBorders>
              <w:top w:val="double" w:color="94B3D6" w:sz="2" w:space="0"/>
            </w:tcBorders>
          </w:tcPr>
          <w:p w14:paraId="3CB8E0E1">
            <w:pPr>
              <w:pStyle w:val="11"/>
              <w:spacing w:before="6"/>
              <w:ind w:left="16" w:right="3"/>
              <w:rPr>
                <w:b/>
                <w:sz w:val="24"/>
              </w:rPr>
            </w:pPr>
            <w:r>
              <w:rPr>
                <w:b/>
                <w:sz w:val="24"/>
              </w:rPr>
              <w:t>Maximum</w:t>
            </w:r>
            <w:r>
              <w:rPr>
                <w:b/>
                <w:spacing w:val="-11"/>
                <w:sz w:val="24"/>
              </w:rPr>
              <w:t xml:space="preserve"> </w:t>
            </w:r>
            <w:r>
              <w:rPr>
                <w:b/>
                <w:spacing w:val="-4"/>
                <w:sz w:val="24"/>
              </w:rPr>
              <w:t>Marks</w:t>
            </w:r>
          </w:p>
        </w:tc>
        <w:tc>
          <w:tcPr>
            <w:tcW w:w="7446" w:type="dxa"/>
            <w:tcBorders>
              <w:top w:val="double" w:color="94B3D6" w:sz="2" w:space="0"/>
            </w:tcBorders>
          </w:tcPr>
          <w:p w14:paraId="70BC1419">
            <w:pPr>
              <w:pStyle w:val="11"/>
              <w:spacing w:before="6"/>
              <w:ind w:left="22" w:right="4"/>
              <w:rPr>
                <w:b/>
                <w:sz w:val="24"/>
              </w:rPr>
            </w:pPr>
            <w:r>
              <w:rPr>
                <w:b/>
                <w:sz w:val="24"/>
              </w:rPr>
              <w:t>8</w:t>
            </w:r>
            <w:r>
              <w:rPr>
                <w:b/>
                <w:spacing w:val="1"/>
                <w:sz w:val="24"/>
              </w:rPr>
              <w:t xml:space="preserve"> </w:t>
            </w:r>
            <w:r>
              <w:rPr>
                <w:b/>
                <w:spacing w:val="-2"/>
                <w:sz w:val="24"/>
              </w:rPr>
              <w:t>Marks</w:t>
            </w:r>
          </w:p>
        </w:tc>
      </w:tr>
    </w:tbl>
    <w:p w14:paraId="46FDE5C4">
      <w:pPr>
        <w:pStyle w:val="7"/>
        <w:spacing w:before="355"/>
        <w:ind w:left="0" w:firstLine="0"/>
        <w:rPr>
          <w:b/>
          <w:sz w:val="36"/>
        </w:rPr>
      </w:pPr>
    </w:p>
    <w:p w14:paraId="0BF8565D">
      <w:pPr>
        <w:spacing w:before="1"/>
        <w:ind w:left="1015" w:right="0" w:firstLine="0"/>
        <w:jc w:val="left"/>
        <w:rPr>
          <w:b/>
          <w:sz w:val="36"/>
        </w:rPr>
      </w:pPr>
      <w:r>
        <w:rPr>
          <w:b/>
          <w:sz w:val="36"/>
        </w:rPr>
        <w:t>List</w:t>
      </w:r>
      <w:r>
        <w:rPr>
          <w:b/>
          <w:spacing w:val="-6"/>
          <w:sz w:val="36"/>
        </w:rPr>
        <w:t xml:space="preserve"> </w:t>
      </w:r>
      <w:r>
        <w:rPr>
          <w:b/>
          <w:sz w:val="36"/>
        </w:rPr>
        <w:t>of</w:t>
      </w:r>
      <w:r>
        <w:rPr>
          <w:b/>
          <w:spacing w:val="-4"/>
          <w:sz w:val="36"/>
        </w:rPr>
        <w:t xml:space="preserve"> </w:t>
      </w:r>
      <w:r>
        <w:rPr>
          <w:b/>
          <w:spacing w:val="-2"/>
          <w:sz w:val="36"/>
        </w:rPr>
        <w:t>teammates–</w:t>
      </w:r>
    </w:p>
    <w:p w14:paraId="6CE1B2F0">
      <w:pPr>
        <w:pStyle w:val="7"/>
        <w:ind w:left="0" w:firstLine="0"/>
        <w:rPr>
          <w:b/>
          <w:sz w:val="20"/>
        </w:rPr>
      </w:pPr>
    </w:p>
    <w:p w14:paraId="5BDA9A81">
      <w:pPr>
        <w:pStyle w:val="7"/>
        <w:spacing w:before="180"/>
        <w:ind w:left="0" w:firstLine="0"/>
        <w:rPr>
          <w:b/>
          <w:sz w:val="20"/>
        </w:rPr>
      </w:pPr>
    </w:p>
    <w:tbl>
      <w:tblPr>
        <w:tblStyle w:val="6"/>
        <w:tblW w:w="0" w:type="auto"/>
        <w:tblInd w:w="10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67"/>
        <w:gridCol w:w="3262"/>
        <w:gridCol w:w="1418"/>
        <w:gridCol w:w="3545"/>
      </w:tblGrid>
      <w:tr w14:paraId="6C4D9C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3" w:hRule="atLeast"/>
        </w:trPr>
        <w:tc>
          <w:tcPr>
            <w:tcW w:w="1267" w:type="dxa"/>
          </w:tcPr>
          <w:p w14:paraId="49DA5D7C">
            <w:pPr>
              <w:pStyle w:val="11"/>
              <w:ind w:left="44" w:right="2"/>
              <w:rPr>
                <w:b/>
                <w:sz w:val="24"/>
              </w:rPr>
            </w:pPr>
            <w:r>
              <w:rPr>
                <w:b/>
                <w:spacing w:val="-4"/>
                <w:sz w:val="24"/>
              </w:rPr>
              <w:t>S.no</w:t>
            </w:r>
          </w:p>
        </w:tc>
        <w:tc>
          <w:tcPr>
            <w:tcW w:w="3262" w:type="dxa"/>
          </w:tcPr>
          <w:p w14:paraId="030CBAAB">
            <w:pPr>
              <w:pStyle w:val="11"/>
              <w:ind w:left="41" w:right="1"/>
              <w:rPr>
                <w:b/>
                <w:sz w:val="24"/>
              </w:rPr>
            </w:pPr>
            <w:r>
              <w:rPr>
                <w:b/>
                <w:spacing w:val="-4"/>
                <w:sz w:val="24"/>
              </w:rPr>
              <w:t>name</w:t>
            </w:r>
          </w:p>
        </w:tc>
        <w:tc>
          <w:tcPr>
            <w:tcW w:w="1418" w:type="dxa"/>
          </w:tcPr>
          <w:p w14:paraId="019CA24B">
            <w:pPr>
              <w:pStyle w:val="11"/>
              <w:ind w:left="45" w:right="7"/>
              <w:rPr>
                <w:b/>
                <w:sz w:val="24"/>
              </w:rPr>
            </w:pPr>
            <w:r>
              <w:rPr>
                <w:b/>
                <w:spacing w:val="-2"/>
                <w:sz w:val="24"/>
              </w:rPr>
              <w:t>collage</w:t>
            </w:r>
          </w:p>
        </w:tc>
        <w:tc>
          <w:tcPr>
            <w:tcW w:w="3545" w:type="dxa"/>
          </w:tcPr>
          <w:p w14:paraId="226AE87B">
            <w:pPr>
              <w:pStyle w:val="11"/>
              <w:ind w:left="36"/>
              <w:rPr>
                <w:b/>
                <w:sz w:val="24"/>
              </w:rPr>
            </w:pPr>
            <w:r>
              <w:rPr>
                <w:b/>
                <w:spacing w:val="-2"/>
                <w:sz w:val="24"/>
              </w:rPr>
              <w:t>contact</w:t>
            </w:r>
          </w:p>
        </w:tc>
      </w:tr>
      <w:tr w14:paraId="6B63B6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6" w:hRule="atLeast"/>
        </w:trPr>
        <w:tc>
          <w:tcPr>
            <w:tcW w:w="1267" w:type="dxa"/>
          </w:tcPr>
          <w:p w14:paraId="3328B634">
            <w:pPr>
              <w:pStyle w:val="11"/>
              <w:ind w:left="44"/>
              <w:rPr>
                <w:sz w:val="24"/>
              </w:rPr>
            </w:pPr>
            <w:r>
              <w:rPr>
                <w:spacing w:val="-10"/>
                <w:sz w:val="24"/>
              </w:rPr>
              <w:t>1</w:t>
            </w:r>
          </w:p>
        </w:tc>
        <w:tc>
          <w:tcPr>
            <w:tcW w:w="3262" w:type="dxa"/>
          </w:tcPr>
          <w:p w14:paraId="3748B1F8">
            <w:pPr>
              <w:pStyle w:val="11"/>
              <w:ind w:left="41"/>
              <w:rPr>
                <w:sz w:val="24"/>
              </w:rPr>
            </w:pPr>
            <w:r>
              <w:rPr>
                <w:rFonts w:hint="default"/>
                <w:sz w:val="24"/>
              </w:rPr>
              <w:t>Prathamesh Bhanudas Patil</w:t>
            </w:r>
          </w:p>
        </w:tc>
        <w:tc>
          <w:tcPr>
            <w:tcW w:w="1418" w:type="dxa"/>
          </w:tcPr>
          <w:p w14:paraId="1644F765">
            <w:pPr>
              <w:pStyle w:val="11"/>
              <w:ind w:left="45"/>
              <w:rPr>
                <w:sz w:val="24"/>
              </w:rPr>
            </w:pPr>
            <w:r>
              <w:rPr>
                <w:spacing w:val="-6"/>
                <w:sz w:val="24"/>
              </w:rPr>
              <w:t>DYP-</w:t>
            </w:r>
            <w:r>
              <w:rPr>
                <w:spacing w:val="-5"/>
                <w:sz w:val="24"/>
              </w:rPr>
              <w:t>ATU</w:t>
            </w:r>
          </w:p>
        </w:tc>
        <w:tc>
          <w:tcPr>
            <w:tcW w:w="3545" w:type="dxa"/>
          </w:tcPr>
          <w:p w14:paraId="707E0682">
            <w:pPr>
              <w:pStyle w:val="11"/>
              <w:ind w:left="36" w:right="10"/>
              <w:rPr>
                <w:sz w:val="24"/>
              </w:rPr>
            </w:pPr>
            <w:r>
              <w:rPr>
                <w:rFonts w:hint="default"/>
                <w:sz w:val="24"/>
              </w:rPr>
              <w:t xml:space="preserve">pprathamesh395@gmail.com </w:t>
            </w:r>
          </w:p>
        </w:tc>
      </w:tr>
      <w:tr w14:paraId="0CC2A6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8" w:hRule="atLeast"/>
        </w:trPr>
        <w:tc>
          <w:tcPr>
            <w:tcW w:w="1267" w:type="dxa"/>
          </w:tcPr>
          <w:p w14:paraId="2373A3BC">
            <w:pPr>
              <w:pStyle w:val="11"/>
              <w:ind w:left="44"/>
              <w:rPr>
                <w:sz w:val="24"/>
              </w:rPr>
            </w:pPr>
            <w:r>
              <w:rPr>
                <w:spacing w:val="-10"/>
                <w:sz w:val="24"/>
              </w:rPr>
              <w:t>2</w:t>
            </w:r>
          </w:p>
        </w:tc>
        <w:tc>
          <w:tcPr>
            <w:tcW w:w="3262" w:type="dxa"/>
          </w:tcPr>
          <w:p w14:paraId="3A462CB1">
            <w:pPr>
              <w:pStyle w:val="11"/>
              <w:ind w:left="41" w:right="3"/>
              <w:rPr>
                <w:rFonts w:hint="default"/>
                <w:sz w:val="24"/>
              </w:rPr>
            </w:pPr>
            <w:r>
              <w:rPr>
                <w:rFonts w:hint="default"/>
                <w:sz w:val="24"/>
              </w:rPr>
              <w:t>Pavan Mahesh Patil</w:t>
            </w:r>
          </w:p>
          <w:p w14:paraId="74A722A3">
            <w:pPr>
              <w:pStyle w:val="11"/>
              <w:ind w:left="41" w:right="3"/>
              <w:rPr>
                <w:sz w:val="24"/>
              </w:rPr>
            </w:pPr>
          </w:p>
        </w:tc>
        <w:tc>
          <w:tcPr>
            <w:tcW w:w="1418" w:type="dxa"/>
          </w:tcPr>
          <w:p w14:paraId="612879EF">
            <w:pPr>
              <w:pStyle w:val="11"/>
              <w:ind w:left="45"/>
              <w:rPr>
                <w:sz w:val="24"/>
              </w:rPr>
            </w:pPr>
            <w:r>
              <w:rPr>
                <w:spacing w:val="-6"/>
                <w:sz w:val="24"/>
              </w:rPr>
              <w:t>DYP-</w:t>
            </w:r>
            <w:r>
              <w:rPr>
                <w:spacing w:val="-5"/>
                <w:sz w:val="24"/>
              </w:rPr>
              <w:t>ATU</w:t>
            </w:r>
          </w:p>
        </w:tc>
        <w:tc>
          <w:tcPr>
            <w:tcW w:w="3545" w:type="dxa"/>
          </w:tcPr>
          <w:p w14:paraId="1AEF96CE">
            <w:pPr>
              <w:pStyle w:val="11"/>
              <w:ind w:left="36" w:right="6" w:firstLine="360" w:firstLineChars="150"/>
              <w:jc w:val="both"/>
              <w:rPr>
                <w:sz w:val="24"/>
              </w:rPr>
            </w:pPr>
            <w:r>
              <w:rPr>
                <w:rFonts w:hint="default"/>
                <w:sz w:val="24"/>
              </w:rPr>
              <w:t xml:space="preserve">pp8980929@gmail.com </w:t>
            </w:r>
          </w:p>
        </w:tc>
      </w:tr>
      <w:tr w14:paraId="0B67FD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6" w:hRule="atLeast"/>
        </w:trPr>
        <w:tc>
          <w:tcPr>
            <w:tcW w:w="1267" w:type="dxa"/>
          </w:tcPr>
          <w:p w14:paraId="2775AFA2">
            <w:pPr>
              <w:pStyle w:val="11"/>
              <w:ind w:left="44"/>
              <w:rPr>
                <w:sz w:val="24"/>
              </w:rPr>
            </w:pPr>
            <w:r>
              <w:rPr>
                <w:spacing w:val="-10"/>
                <w:sz w:val="24"/>
              </w:rPr>
              <w:t>3</w:t>
            </w:r>
          </w:p>
        </w:tc>
        <w:tc>
          <w:tcPr>
            <w:tcW w:w="3262" w:type="dxa"/>
          </w:tcPr>
          <w:p w14:paraId="615CC3E4">
            <w:pPr>
              <w:pStyle w:val="11"/>
              <w:ind w:left="41" w:right="5"/>
              <w:rPr>
                <w:rFonts w:hint="default"/>
                <w:sz w:val="24"/>
                <w:lang w:val="en-IN"/>
              </w:rPr>
            </w:pPr>
            <w:r>
              <w:rPr>
                <w:rFonts w:hint="default"/>
                <w:sz w:val="24"/>
                <w:lang w:val="en-IN"/>
              </w:rPr>
              <w:t>Nishant Anil Mohite</w:t>
            </w:r>
          </w:p>
        </w:tc>
        <w:tc>
          <w:tcPr>
            <w:tcW w:w="1418" w:type="dxa"/>
          </w:tcPr>
          <w:p w14:paraId="731055EB">
            <w:pPr>
              <w:pStyle w:val="11"/>
              <w:ind w:left="45"/>
              <w:rPr>
                <w:sz w:val="24"/>
              </w:rPr>
            </w:pPr>
            <w:r>
              <w:rPr>
                <w:spacing w:val="-6"/>
                <w:sz w:val="24"/>
              </w:rPr>
              <w:t>DYP-</w:t>
            </w:r>
            <w:r>
              <w:rPr>
                <w:spacing w:val="-5"/>
                <w:sz w:val="24"/>
              </w:rPr>
              <w:t>ATU</w:t>
            </w:r>
          </w:p>
        </w:tc>
        <w:tc>
          <w:tcPr>
            <w:tcW w:w="3545" w:type="dxa"/>
          </w:tcPr>
          <w:p w14:paraId="71DE9A5A">
            <w:pPr>
              <w:pStyle w:val="11"/>
              <w:ind w:left="36" w:right="8"/>
              <w:rPr>
                <w:rFonts w:hint="default"/>
                <w:sz w:val="24"/>
                <w:lang w:val="en-IN"/>
              </w:rPr>
            </w:pPr>
            <w:r>
              <w:rPr>
                <w:rFonts w:hint="default"/>
                <w:sz w:val="24"/>
                <w:lang w:val="en-IN"/>
              </w:rPr>
              <w:t>Nishantmohite602@gmail.com</w:t>
            </w:r>
          </w:p>
        </w:tc>
      </w:tr>
    </w:tbl>
    <w:p w14:paraId="17305889">
      <w:pPr>
        <w:pStyle w:val="11"/>
        <w:spacing w:after="0"/>
        <w:rPr>
          <w:sz w:val="24"/>
        </w:rPr>
        <w:sectPr>
          <w:pgSz w:w="11920" w:h="16850"/>
          <w:pgMar w:top="1940" w:right="283" w:bottom="280" w:left="425" w:header="720" w:footer="720" w:gutter="0"/>
          <w:cols w:space="720" w:num="1"/>
        </w:sectPr>
      </w:pPr>
    </w:p>
    <w:p w14:paraId="5C133772">
      <w:pPr>
        <w:pStyle w:val="2"/>
        <w:spacing w:line="796" w:lineRule="exact"/>
      </w:pPr>
      <w:r>
        <w:rPr>
          <w:spacing w:val="-2"/>
        </w:rPr>
        <w:t>Abstract:</w:t>
      </w:r>
    </w:p>
    <w:p w14:paraId="0A0E91A4">
      <w:pPr>
        <w:pStyle w:val="7"/>
        <w:spacing w:line="278" w:lineRule="exact"/>
        <w:ind w:left="708" w:firstLine="0"/>
      </w:pPr>
      <w:r>
        <w:t>This</w:t>
      </w:r>
      <w:r>
        <w:rPr>
          <w:spacing w:val="-8"/>
        </w:rPr>
        <w:t xml:space="preserve"> </w:t>
      </w:r>
      <w:r>
        <w:t>project</w:t>
      </w:r>
      <w:r>
        <w:rPr>
          <w:spacing w:val="-6"/>
        </w:rPr>
        <w:t xml:space="preserve"> </w:t>
      </w:r>
      <w:r>
        <w:t>investigates</w:t>
      </w:r>
      <w:r>
        <w:rPr>
          <w:spacing w:val="-6"/>
        </w:rPr>
        <w:t xml:space="preserve"> </w:t>
      </w:r>
      <w:r>
        <w:t>current</w:t>
      </w:r>
      <w:r>
        <w:rPr>
          <w:spacing w:val="-3"/>
        </w:rPr>
        <w:t xml:space="preserve"> </w:t>
      </w:r>
      <w:r>
        <w:t>cybersecurity</w:t>
      </w:r>
      <w:r>
        <w:rPr>
          <w:spacing w:val="-4"/>
        </w:rPr>
        <w:t xml:space="preserve"> </w:t>
      </w:r>
      <w:r>
        <w:t>challenges</w:t>
      </w:r>
      <w:r>
        <w:rPr>
          <w:spacing w:val="-6"/>
        </w:rPr>
        <w:t xml:space="preserve"> </w:t>
      </w:r>
      <w:r>
        <w:t>by</w:t>
      </w:r>
      <w:r>
        <w:rPr>
          <w:spacing w:val="-4"/>
        </w:rPr>
        <w:t xml:space="preserve"> </w:t>
      </w:r>
      <w:r>
        <w:t>identifying</w:t>
      </w:r>
      <w:r>
        <w:rPr>
          <w:spacing w:val="-6"/>
        </w:rPr>
        <w:t xml:space="preserve"> </w:t>
      </w:r>
      <w:r>
        <w:t>and</w:t>
      </w:r>
      <w:r>
        <w:rPr>
          <w:spacing w:val="-3"/>
        </w:rPr>
        <w:t xml:space="preserve"> </w:t>
      </w:r>
      <w:r>
        <w:t>analyzing</w:t>
      </w:r>
      <w:r>
        <w:rPr>
          <w:spacing w:val="-4"/>
        </w:rPr>
        <w:t xml:space="preserve"> </w:t>
      </w:r>
      <w:r>
        <w:rPr>
          <w:spacing w:val="-2"/>
        </w:rPr>
        <w:t>vulnerabilities</w:t>
      </w:r>
    </w:p>
    <w:p w14:paraId="1C0D24DF">
      <w:pPr>
        <w:pStyle w:val="7"/>
        <w:ind w:left="708" w:right="482" w:firstLine="0"/>
      </w:pPr>
      <w:r>
        <w:t>within web applications. Using industry-standard scanning tools and ethical hacking methodologies, the study aims to generate comprehensive reports on identified weaknesses. Detailed analyses of vulnerability</w:t>
      </w:r>
      <w:r>
        <w:rPr>
          <w:spacing w:val="-6"/>
        </w:rPr>
        <w:t xml:space="preserve"> </w:t>
      </w:r>
      <w:r>
        <w:t>types,</w:t>
      </w:r>
      <w:r>
        <w:rPr>
          <w:spacing w:val="-5"/>
        </w:rPr>
        <w:t xml:space="preserve"> </w:t>
      </w:r>
      <w:r>
        <w:t>their</w:t>
      </w:r>
      <w:r>
        <w:rPr>
          <w:spacing w:val="-7"/>
        </w:rPr>
        <w:t xml:space="preserve"> </w:t>
      </w:r>
      <w:r>
        <w:t>business</w:t>
      </w:r>
      <w:r>
        <w:rPr>
          <w:spacing w:val="-3"/>
        </w:rPr>
        <w:t xml:space="preserve"> </w:t>
      </w:r>
      <w:r>
        <w:t>impacts,</w:t>
      </w:r>
      <w:r>
        <w:rPr>
          <w:spacing w:val="-3"/>
        </w:rPr>
        <w:t xml:space="preserve"> </w:t>
      </w:r>
      <w:r>
        <w:t>and</w:t>
      </w:r>
      <w:r>
        <w:rPr>
          <w:spacing w:val="-4"/>
        </w:rPr>
        <w:t xml:space="preserve"> </w:t>
      </w:r>
      <w:r>
        <w:t>feasible</w:t>
      </w:r>
      <w:r>
        <w:rPr>
          <w:spacing w:val="-2"/>
        </w:rPr>
        <w:t xml:space="preserve"> </w:t>
      </w:r>
      <w:r>
        <w:t>mitigation</w:t>
      </w:r>
      <w:r>
        <w:rPr>
          <w:spacing w:val="-4"/>
        </w:rPr>
        <w:t xml:space="preserve"> </w:t>
      </w:r>
      <w:r>
        <w:t>techniques</w:t>
      </w:r>
      <w:r>
        <w:rPr>
          <w:spacing w:val="-3"/>
        </w:rPr>
        <w:t xml:space="preserve"> </w:t>
      </w:r>
      <w:r>
        <w:t>are</w:t>
      </w:r>
      <w:r>
        <w:rPr>
          <w:spacing w:val="-4"/>
        </w:rPr>
        <w:t xml:space="preserve"> </w:t>
      </w:r>
      <w:r>
        <w:t>presented,</w:t>
      </w:r>
      <w:r>
        <w:rPr>
          <w:spacing w:val="-5"/>
        </w:rPr>
        <w:t xml:space="preserve"> </w:t>
      </w:r>
      <w:r>
        <w:t>ensuring digital assets remain secure in today’s complex threat landscape.</w:t>
      </w:r>
    </w:p>
    <w:p w14:paraId="3392B373">
      <w:pPr>
        <w:pStyle w:val="7"/>
        <w:spacing w:before="236"/>
        <w:ind w:left="0" w:firstLine="0"/>
      </w:pPr>
    </w:p>
    <w:p w14:paraId="7D140BC8">
      <w:pPr>
        <w:pStyle w:val="2"/>
        <w:spacing w:line="878" w:lineRule="exact"/>
      </w:pPr>
      <w:r>
        <w:t>Scope</w:t>
      </w:r>
      <w:r>
        <w:rPr>
          <w:spacing w:val="-3"/>
        </w:rPr>
        <w:t xml:space="preserve"> </w:t>
      </w:r>
      <w:r>
        <w:t>of</w:t>
      </w:r>
      <w:r>
        <w:rPr>
          <w:spacing w:val="-4"/>
        </w:rPr>
        <w:t xml:space="preserve"> </w:t>
      </w:r>
      <w:r>
        <w:t>the</w:t>
      </w:r>
      <w:r>
        <w:rPr>
          <w:spacing w:val="-3"/>
        </w:rPr>
        <w:t xml:space="preserve"> </w:t>
      </w:r>
      <w:r>
        <w:rPr>
          <w:spacing w:val="-2"/>
        </w:rPr>
        <w:t>Project:</w:t>
      </w:r>
    </w:p>
    <w:p w14:paraId="4394A0A9">
      <w:pPr>
        <w:spacing w:before="0" w:line="292" w:lineRule="exact"/>
        <w:ind w:left="708" w:right="0" w:firstLine="0"/>
        <w:jc w:val="left"/>
        <w:rPr>
          <w:sz w:val="24"/>
        </w:rPr>
      </w:pPr>
      <w:r>
        <w:rPr>
          <w:b/>
          <w:sz w:val="24"/>
        </w:rPr>
        <w:t>Vulnerability</w:t>
      </w:r>
      <w:r>
        <w:rPr>
          <w:b/>
          <w:spacing w:val="-13"/>
          <w:sz w:val="24"/>
        </w:rPr>
        <w:t xml:space="preserve"> </w:t>
      </w:r>
      <w:r>
        <w:rPr>
          <w:b/>
          <w:sz w:val="24"/>
        </w:rPr>
        <w:t>Identification</w:t>
      </w:r>
      <w:r>
        <w:rPr>
          <w:sz w:val="24"/>
        </w:rPr>
        <w:t>:</w:t>
      </w:r>
      <w:r>
        <w:rPr>
          <w:spacing w:val="-10"/>
          <w:sz w:val="24"/>
        </w:rPr>
        <w:t xml:space="preserve"> </w:t>
      </w:r>
      <w:r>
        <w:rPr>
          <w:sz w:val="24"/>
        </w:rPr>
        <w:t>Detect</w:t>
      </w:r>
      <w:r>
        <w:rPr>
          <w:spacing w:val="-11"/>
          <w:sz w:val="24"/>
        </w:rPr>
        <w:t xml:space="preserve"> </w:t>
      </w:r>
      <w:r>
        <w:rPr>
          <w:sz w:val="24"/>
        </w:rPr>
        <w:t>weaknesses</w:t>
      </w:r>
      <w:r>
        <w:rPr>
          <w:spacing w:val="-11"/>
          <w:sz w:val="24"/>
        </w:rPr>
        <w:t xml:space="preserve"> </w:t>
      </w:r>
      <w:r>
        <w:rPr>
          <w:sz w:val="24"/>
        </w:rPr>
        <w:t>in</w:t>
      </w:r>
      <w:r>
        <w:rPr>
          <w:spacing w:val="-9"/>
          <w:sz w:val="24"/>
        </w:rPr>
        <w:t xml:space="preserve"> </w:t>
      </w:r>
      <w:r>
        <w:rPr>
          <w:sz w:val="24"/>
        </w:rPr>
        <w:t>a</w:t>
      </w:r>
      <w:r>
        <w:rPr>
          <w:spacing w:val="-11"/>
          <w:sz w:val="24"/>
        </w:rPr>
        <w:t xml:space="preserve"> </w:t>
      </w:r>
      <w:r>
        <w:rPr>
          <w:sz w:val="24"/>
        </w:rPr>
        <w:t>designated</w:t>
      </w:r>
      <w:r>
        <w:rPr>
          <w:spacing w:val="-9"/>
          <w:sz w:val="24"/>
        </w:rPr>
        <w:t xml:space="preserve"> </w:t>
      </w:r>
      <w:r>
        <w:rPr>
          <w:sz w:val="24"/>
        </w:rPr>
        <w:t>website</w:t>
      </w:r>
      <w:r>
        <w:rPr>
          <w:spacing w:val="-10"/>
          <w:sz w:val="24"/>
        </w:rPr>
        <w:t xml:space="preserve"> </w:t>
      </w:r>
      <w:r>
        <w:rPr>
          <w:sz w:val="24"/>
        </w:rPr>
        <w:t>using</w:t>
      </w:r>
      <w:r>
        <w:rPr>
          <w:spacing w:val="-11"/>
          <w:sz w:val="24"/>
        </w:rPr>
        <w:t xml:space="preserve"> </w:t>
      </w:r>
      <w:r>
        <w:rPr>
          <w:sz w:val="24"/>
        </w:rPr>
        <w:t>automated</w:t>
      </w:r>
      <w:r>
        <w:rPr>
          <w:spacing w:val="-8"/>
          <w:sz w:val="24"/>
        </w:rPr>
        <w:t xml:space="preserve"> </w:t>
      </w:r>
      <w:r>
        <w:rPr>
          <w:sz w:val="24"/>
        </w:rPr>
        <w:t>security</w:t>
      </w:r>
      <w:r>
        <w:rPr>
          <w:spacing w:val="-13"/>
          <w:sz w:val="24"/>
        </w:rPr>
        <w:t xml:space="preserve"> </w:t>
      </w:r>
      <w:r>
        <w:rPr>
          <w:spacing w:val="-2"/>
          <w:sz w:val="24"/>
        </w:rPr>
        <w:t>tools.</w:t>
      </w:r>
    </w:p>
    <w:p w14:paraId="6E98E08E">
      <w:pPr>
        <w:pStyle w:val="7"/>
        <w:ind w:left="708" w:firstLine="0"/>
      </w:pPr>
      <w:r>
        <w:rPr>
          <w:b/>
        </w:rPr>
        <w:t>Risk</w:t>
      </w:r>
      <w:r>
        <w:rPr>
          <w:b/>
          <w:spacing w:val="-5"/>
        </w:rPr>
        <w:t xml:space="preserve"> </w:t>
      </w:r>
      <w:r>
        <w:rPr>
          <w:b/>
        </w:rPr>
        <w:t>Assessment</w:t>
      </w:r>
      <w:r>
        <w:t>:</w:t>
      </w:r>
      <w:r>
        <w:rPr>
          <w:spacing w:val="-6"/>
        </w:rPr>
        <w:t xml:space="preserve"> </w:t>
      </w:r>
      <w:r>
        <w:t>Categorize</w:t>
      </w:r>
      <w:r>
        <w:rPr>
          <w:spacing w:val="-3"/>
        </w:rPr>
        <w:t xml:space="preserve"> </w:t>
      </w:r>
      <w:r>
        <w:t>vulnerabilities</w:t>
      </w:r>
      <w:r>
        <w:rPr>
          <w:spacing w:val="-6"/>
        </w:rPr>
        <w:t xml:space="preserve"> </w:t>
      </w:r>
      <w:r>
        <w:t>based</w:t>
      </w:r>
      <w:r>
        <w:rPr>
          <w:spacing w:val="-5"/>
        </w:rPr>
        <w:t xml:space="preserve"> </w:t>
      </w:r>
      <w:r>
        <w:t>on</w:t>
      </w:r>
      <w:r>
        <w:rPr>
          <w:spacing w:val="-2"/>
        </w:rPr>
        <w:t xml:space="preserve"> </w:t>
      </w:r>
      <w:r>
        <w:t>severity</w:t>
      </w:r>
      <w:r>
        <w:rPr>
          <w:spacing w:val="-7"/>
        </w:rPr>
        <w:t xml:space="preserve"> </w:t>
      </w:r>
      <w:r>
        <w:t>and</w:t>
      </w:r>
      <w:r>
        <w:rPr>
          <w:spacing w:val="-3"/>
        </w:rPr>
        <w:t xml:space="preserve"> </w:t>
      </w:r>
      <w:r>
        <w:t>business</w:t>
      </w:r>
      <w:r>
        <w:rPr>
          <w:spacing w:val="-6"/>
        </w:rPr>
        <w:t xml:space="preserve"> </w:t>
      </w:r>
      <w:r>
        <w:rPr>
          <w:spacing w:val="-2"/>
        </w:rPr>
        <w:t>impact.</w:t>
      </w:r>
    </w:p>
    <w:p w14:paraId="06F30C12">
      <w:pPr>
        <w:pStyle w:val="7"/>
        <w:ind w:left="708" w:right="482" w:firstLine="0"/>
      </w:pPr>
      <w:r>
        <w:rPr>
          <w:b/>
        </w:rPr>
        <w:t>Reporting</w:t>
      </w:r>
      <w:r>
        <w:t xml:space="preserve">: Produce detailed reports outlining the vulnerabilities and suggesting remediation steps. </w:t>
      </w:r>
      <w:r>
        <w:rPr>
          <w:b/>
        </w:rPr>
        <w:t>User</w:t>
      </w:r>
      <w:r>
        <w:rPr>
          <w:b/>
          <w:spacing w:val="40"/>
        </w:rPr>
        <w:t xml:space="preserve"> </w:t>
      </w:r>
      <w:r>
        <w:rPr>
          <w:b/>
        </w:rPr>
        <w:t>Perspective</w:t>
      </w:r>
      <w:r>
        <w:t>:</w:t>
      </w:r>
      <w:r>
        <w:rPr>
          <w:spacing w:val="40"/>
        </w:rPr>
        <w:t xml:space="preserve"> </w:t>
      </w:r>
      <w:r>
        <w:t>Develop</w:t>
      </w:r>
      <w:r>
        <w:rPr>
          <w:spacing w:val="40"/>
        </w:rPr>
        <w:t xml:space="preserve"> </w:t>
      </w:r>
      <w:r>
        <w:t>a</w:t>
      </w:r>
      <w:r>
        <w:rPr>
          <w:spacing w:val="40"/>
        </w:rPr>
        <w:t xml:space="preserve"> </w:t>
      </w:r>
      <w:r>
        <w:t>vulnerability</w:t>
      </w:r>
      <w:r>
        <w:rPr>
          <w:spacing w:val="40"/>
        </w:rPr>
        <w:t xml:space="preserve"> </w:t>
      </w:r>
      <w:r>
        <w:t>priority</w:t>
      </w:r>
      <w:r>
        <w:rPr>
          <w:spacing w:val="40"/>
        </w:rPr>
        <w:t xml:space="preserve"> </w:t>
      </w:r>
      <w:r>
        <w:t>chart</w:t>
      </w:r>
      <w:r>
        <w:rPr>
          <w:spacing w:val="40"/>
        </w:rPr>
        <w:t xml:space="preserve"> </w:t>
      </w:r>
      <w:r>
        <w:t>and</w:t>
      </w:r>
      <w:r>
        <w:rPr>
          <w:spacing w:val="40"/>
        </w:rPr>
        <w:t xml:space="preserve"> </w:t>
      </w:r>
      <w:r>
        <w:t>an</w:t>
      </w:r>
      <w:r>
        <w:rPr>
          <w:spacing w:val="40"/>
        </w:rPr>
        <w:t xml:space="preserve"> </w:t>
      </w:r>
      <w:r>
        <w:t>empathy</w:t>
      </w:r>
      <w:r>
        <w:rPr>
          <w:spacing w:val="40"/>
        </w:rPr>
        <w:t xml:space="preserve"> </w:t>
      </w:r>
      <w:r>
        <w:t>map</w:t>
      </w:r>
      <w:r>
        <w:rPr>
          <w:spacing w:val="40"/>
        </w:rPr>
        <w:t xml:space="preserve"> </w:t>
      </w:r>
      <w:r>
        <w:t>to</w:t>
      </w:r>
      <w:r>
        <w:rPr>
          <w:spacing w:val="40"/>
        </w:rPr>
        <w:t xml:space="preserve"> </w:t>
      </w:r>
      <w:r>
        <w:t>gauge</w:t>
      </w:r>
      <w:r>
        <w:rPr>
          <w:spacing w:val="40"/>
        </w:rPr>
        <w:t xml:space="preserve"> </w:t>
      </w:r>
      <w:r>
        <w:t xml:space="preserve">end-user </w:t>
      </w:r>
      <w:r>
        <w:rPr>
          <w:spacing w:val="-2"/>
        </w:rPr>
        <w:t>concerns.</w:t>
      </w:r>
    </w:p>
    <w:p w14:paraId="75923AA9">
      <w:pPr>
        <w:pStyle w:val="7"/>
        <w:spacing w:before="2"/>
        <w:ind w:left="708" w:firstLine="0"/>
      </w:pPr>
      <w:r>
        <w:rPr>
          <w:b/>
        </w:rPr>
        <w:t>Tool Demonstration</w:t>
      </w:r>
      <w:r>
        <w:t>: Provide hands-on exposure to security testing tools like Nessus, Burp Suite, and OWASP ZAP.</w:t>
      </w:r>
    </w:p>
    <w:p w14:paraId="47403596">
      <w:pPr>
        <w:pStyle w:val="2"/>
        <w:spacing w:before="291"/>
      </w:pPr>
      <w:r>
        <w:t>Objectives</w:t>
      </w:r>
      <w:r>
        <w:rPr>
          <w:spacing w:val="-12"/>
        </w:rPr>
        <w:t xml:space="preserve"> </w:t>
      </w:r>
      <w:r>
        <w:t>of</w:t>
      </w:r>
      <w:r>
        <w:rPr>
          <w:spacing w:val="-8"/>
        </w:rPr>
        <w:t xml:space="preserve"> </w:t>
      </w:r>
      <w:r>
        <w:t>the</w:t>
      </w:r>
      <w:r>
        <w:rPr>
          <w:spacing w:val="-9"/>
        </w:rPr>
        <w:t xml:space="preserve"> </w:t>
      </w:r>
      <w:r>
        <w:rPr>
          <w:spacing w:val="-2"/>
        </w:rPr>
        <w:t>Project:</w:t>
      </w:r>
    </w:p>
    <w:p w14:paraId="7BDFC2FA">
      <w:pPr>
        <w:pStyle w:val="10"/>
        <w:numPr>
          <w:ilvl w:val="0"/>
          <w:numId w:val="1"/>
        </w:numPr>
        <w:tabs>
          <w:tab w:val="left" w:pos="1249"/>
        </w:tabs>
        <w:spacing w:before="229" w:after="0" w:line="240" w:lineRule="auto"/>
        <w:ind w:left="1249" w:right="0" w:hanging="234"/>
        <w:jc w:val="left"/>
        <w:rPr>
          <w:sz w:val="24"/>
        </w:rPr>
      </w:pPr>
      <w:r>
        <w:rPr>
          <w:sz w:val="24"/>
        </w:rPr>
        <w:t>Identify</w:t>
      </w:r>
      <w:r>
        <w:rPr>
          <w:spacing w:val="-6"/>
          <w:sz w:val="24"/>
        </w:rPr>
        <w:t xml:space="preserve"> </w:t>
      </w:r>
      <w:r>
        <w:rPr>
          <w:sz w:val="24"/>
        </w:rPr>
        <w:t>and</w:t>
      </w:r>
      <w:r>
        <w:rPr>
          <w:spacing w:val="-5"/>
          <w:sz w:val="24"/>
        </w:rPr>
        <w:t xml:space="preserve"> </w:t>
      </w:r>
      <w:r>
        <w:rPr>
          <w:sz w:val="24"/>
        </w:rPr>
        <w:t>Classify</w:t>
      </w:r>
      <w:r>
        <w:rPr>
          <w:spacing w:val="-3"/>
          <w:sz w:val="24"/>
        </w:rPr>
        <w:t xml:space="preserve"> </w:t>
      </w:r>
      <w:r>
        <w:rPr>
          <w:sz w:val="24"/>
        </w:rPr>
        <w:t>Vulnerabilities:</w:t>
      </w:r>
      <w:r>
        <w:rPr>
          <w:spacing w:val="-5"/>
          <w:sz w:val="24"/>
        </w:rPr>
        <w:t xml:space="preserve"> </w:t>
      </w:r>
      <w:r>
        <w:rPr>
          <w:sz w:val="24"/>
        </w:rPr>
        <w:t>Detect</w:t>
      </w:r>
      <w:r>
        <w:rPr>
          <w:spacing w:val="-3"/>
          <w:sz w:val="24"/>
        </w:rPr>
        <w:t xml:space="preserve"> </w:t>
      </w:r>
      <w:r>
        <w:rPr>
          <w:sz w:val="24"/>
        </w:rPr>
        <w:t>cybersecurity</w:t>
      </w:r>
      <w:r>
        <w:rPr>
          <w:spacing w:val="-3"/>
          <w:sz w:val="24"/>
        </w:rPr>
        <w:t xml:space="preserve"> </w:t>
      </w:r>
      <w:r>
        <w:rPr>
          <w:sz w:val="24"/>
        </w:rPr>
        <w:t>gaps</w:t>
      </w:r>
      <w:r>
        <w:rPr>
          <w:spacing w:val="-4"/>
          <w:sz w:val="24"/>
        </w:rPr>
        <w:t xml:space="preserve"> </w:t>
      </w:r>
      <w:r>
        <w:rPr>
          <w:sz w:val="24"/>
        </w:rPr>
        <w:t>in</w:t>
      </w:r>
      <w:r>
        <w:rPr>
          <w:spacing w:val="-5"/>
          <w:sz w:val="24"/>
        </w:rPr>
        <w:t xml:space="preserve"> </w:t>
      </w:r>
      <w:r>
        <w:rPr>
          <w:sz w:val="24"/>
        </w:rPr>
        <w:t>a</w:t>
      </w:r>
      <w:r>
        <w:rPr>
          <w:spacing w:val="-5"/>
          <w:sz w:val="24"/>
        </w:rPr>
        <w:t xml:space="preserve"> </w:t>
      </w:r>
      <w:r>
        <w:rPr>
          <w:sz w:val="24"/>
        </w:rPr>
        <w:t>target</w:t>
      </w:r>
      <w:r>
        <w:rPr>
          <w:spacing w:val="-5"/>
          <w:sz w:val="24"/>
        </w:rPr>
        <w:t xml:space="preserve"> </w:t>
      </w:r>
      <w:r>
        <w:rPr>
          <w:sz w:val="24"/>
        </w:rPr>
        <w:t>web</w:t>
      </w:r>
      <w:r>
        <w:rPr>
          <w:spacing w:val="-1"/>
          <w:sz w:val="24"/>
        </w:rPr>
        <w:t xml:space="preserve"> </w:t>
      </w:r>
      <w:r>
        <w:rPr>
          <w:spacing w:val="-2"/>
          <w:sz w:val="24"/>
        </w:rPr>
        <w:t>application.</w:t>
      </w:r>
    </w:p>
    <w:p w14:paraId="545F1E2A">
      <w:pPr>
        <w:pStyle w:val="10"/>
        <w:numPr>
          <w:ilvl w:val="0"/>
          <w:numId w:val="1"/>
        </w:numPr>
        <w:tabs>
          <w:tab w:val="left" w:pos="1248"/>
          <w:tab w:val="left" w:pos="1250"/>
        </w:tabs>
        <w:spacing w:before="182" w:after="0" w:line="240" w:lineRule="auto"/>
        <w:ind w:left="1250" w:right="1236" w:hanging="236"/>
        <w:jc w:val="left"/>
        <w:rPr>
          <w:sz w:val="24"/>
        </w:rPr>
      </w:pPr>
      <w:r>
        <w:rPr>
          <w:spacing w:val="-2"/>
          <w:sz w:val="24"/>
        </w:rPr>
        <w:t>Conduct</w:t>
      </w:r>
      <w:r>
        <w:rPr>
          <w:spacing w:val="-4"/>
          <w:sz w:val="24"/>
        </w:rPr>
        <w:t xml:space="preserve"> </w:t>
      </w:r>
      <w:r>
        <w:rPr>
          <w:spacing w:val="-2"/>
          <w:sz w:val="24"/>
        </w:rPr>
        <w:t>Automated</w:t>
      </w:r>
      <w:r>
        <w:rPr>
          <w:spacing w:val="-4"/>
          <w:sz w:val="24"/>
        </w:rPr>
        <w:t xml:space="preserve"> </w:t>
      </w:r>
      <w:r>
        <w:rPr>
          <w:spacing w:val="-2"/>
          <w:sz w:val="24"/>
        </w:rPr>
        <w:t>Scans:</w:t>
      </w:r>
      <w:r>
        <w:rPr>
          <w:spacing w:val="-5"/>
          <w:sz w:val="24"/>
        </w:rPr>
        <w:t xml:space="preserve"> </w:t>
      </w:r>
      <w:r>
        <w:rPr>
          <w:spacing w:val="-2"/>
          <w:sz w:val="24"/>
        </w:rPr>
        <w:t>Use</w:t>
      </w:r>
      <w:r>
        <w:rPr>
          <w:spacing w:val="-5"/>
          <w:sz w:val="24"/>
        </w:rPr>
        <w:t xml:space="preserve"> </w:t>
      </w:r>
      <w:r>
        <w:rPr>
          <w:spacing w:val="-2"/>
          <w:sz w:val="24"/>
        </w:rPr>
        <w:t>tools</w:t>
      </w:r>
      <w:r>
        <w:rPr>
          <w:spacing w:val="-6"/>
          <w:sz w:val="24"/>
        </w:rPr>
        <w:t xml:space="preserve"> </w:t>
      </w:r>
      <w:r>
        <w:rPr>
          <w:spacing w:val="-2"/>
          <w:sz w:val="24"/>
        </w:rPr>
        <w:t>(e.g.,</w:t>
      </w:r>
      <w:r>
        <w:rPr>
          <w:spacing w:val="-6"/>
          <w:sz w:val="24"/>
        </w:rPr>
        <w:t xml:space="preserve"> </w:t>
      </w:r>
      <w:r>
        <w:rPr>
          <w:spacing w:val="-2"/>
          <w:sz w:val="24"/>
        </w:rPr>
        <w:t>Nessus)</w:t>
      </w:r>
      <w:r>
        <w:rPr>
          <w:spacing w:val="-4"/>
          <w:sz w:val="24"/>
        </w:rPr>
        <w:t xml:space="preserve"> </w:t>
      </w:r>
      <w:r>
        <w:rPr>
          <w:spacing w:val="-2"/>
          <w:sz w:val="24"/>
        </w:rPr>
        <w:t>to</w:t>
      </w:r>
      <w:r>
        <w:rPr>
          <w:spacing w:val="-5"/>
          <w:sz w:val="24"/>
        </w:rPr>
        <w:t xml:space="preserve"> </w:t>
      </w:r>
      <w:r>
        <w:rPr>
          <w:spacing w:val="-2"/>
          <w:sz w:val="24"/>
        </w:rPr>
        <w:t>perform</w:t>
      </w:r>
      <w:r>
        <w:rPr>
          <w:spacing w:val="-5"/>
          <w:sz w:val="24"/>
        </w:rPr>
        <w:t xml:space="preserve"> </w:t>
      </w:r>
      <w:r>
        <w:rPr>
          <w:spacing w:val="-2"/>
          <w:sz w:val="24"/>
        </w:rPr>
        <w:t>comprehensive</w:t>
      </w:r>
      <w:r>
        <w:rPr>
          <w:spacing w:val="-3"/>
          <w:sz w:val="24"/>
        </w:rPr>
        <w:t xml:space="preserve"> </w:t>
      </w:r>
      <w:r>
        <w:rPr>
          <w:spacing w:val="-2"/>
          <w:sz w:val="24"/>
        </w:rPr>
        <w:t>vulnerability assessments.</w:t>
      </w:r>
    </w:p>
    <w:p w14:paraId="24468EA1">
      <w:pPr>
        <w:pStyle w:val="10"/>
        <w:numPr>
          <w:ilvl w:val="0"/>
          <w:numId w:val="1"/>
        </w:numPr>
        <w:tabs>
          <w:tab w:val="left" w:pos="1194"/>
        </w:tabs>
        <w:spacing w:before="185" w:after="0" w:line="240" w:lineRule="auto"/>
        <w:ind w:left="1194" w:right="0" w:hanging="179"/>
        <w:jc w:val="left"/>
        <w:rPr>
          <w:sz w:val="24"/>
        </w:rPr>
      </w:pPr>
      <w:r>
        <w:rPr>
          <w:sz w:val="24"/>
        </w:rPr>
        <w:t>Evaluate</w:t>
      </w:r>
      <w:r>
        <w:rPr>
          <w:spacing w:val="-9"/>
          <w:sz w:val="24"/>
        </w:rPr>
        <w:t xml:space="preserve"> </w:t>
      </w:r>
      <w:r>
        <w:rPr>
          <w:sz w:val="24"/>
        </w:rPr>
        <w:t>Business</w:t>
      </w:r>
      <w:r>
        <w:rPr>
          <w:spacing w:val="-5"/>
          <w:sz w:val="24"/>
        </w:rPr>
        <w:t xml:space="preserve"> </w:t>
      </w:r>
      <w:r>
        <w:rPr>
          <w:sz w:val="24"/>
        </w:rPr>
        <w:t>Impact:</w:t>
      </w:r>
      <w:r>
        <w:rPr>
          <w:spacing w:val="-4"/>
          <w:sz w:val="24"/>
        </w:rPr>
        <w:t xml:space="preserve"> </w:t>
      </w:r>
      <w:r>
        <w:rPr>
          <w:sz w:val="24"/>
        </w:rPr>
        <w:t>Analyze</w:t>
      </w:r>
      <w:r>
        <w:rPr>
          <w:spacing w:val="-6"/>
          <w:sz w:val="24"/>
        </w:rPr>
        <w:t xml:space="preserve"> </w:t>
      </w:r>
      <w:r>
        <w:rPr>
          <w:sz w:val="24"/>
        </w:rPr>
        <w:t>how</w:t>
      </w:r>
      <w:r>
        <w:rPr>
          <w:spacing w:val="-6"/>
          <w:sz w:val="24"/>
        </w:rPr>
        <w:t xml:space="preserve"> </w:t>
      </w:r>
      <w:r>
        <w:rPr>
          <w:sz w:val="24"/>
        </w:rPr>
        <w:t>each</w:t>
      </w:r>
      <w:r>
        <w:rPr>
          <w:spacing w:val="-4"/>
          <w:sz w:val="24"/>
        </w:rPr>
        <w:t xml:space="preserve"> </w:t>
      </w:r>
      <w:r>
        <w:rPr>
          <w:sz w:val="24"/>
        </w:rPr>
        <w:t>vulnerability</w:t>
      </w:r>
      <w:r>
        <w:rPr>
          <w:spacing w:val="-5"/>
          <w:sz w:val="24"/>
        </w:rPr>
        <w:t xml:space="preserve"> </w:t>
      </w:r>
      <w:r>
        <w:rPr>
          <w:sz w:val="24"/>
        </w:rPr>
        <w:t>might</w:t>
      </w:r>
      <w:r>
        <w:rPr>
          <w:spacing w:val="-4"/>
          <w:sz w:val="24"/>
        </w:rPr>
        <w:t xml:space="preserve"> </w:t>
      </w:r>
      <w:r>
        <w:rPr>
          <w:sz w:val="24"/>
        </w:rPr>
        <w:t>affect</w:t>
      </w:r>
      <w:r>
        <w:rPr>
          <w:spacing w:val="-4"/>
          <w:sz w:val="24"/>
        </w:rPr>
        <w:t xml:space="preserve"> </w:t>
      </w:r>
      <w:r>
        <w:rPr>
          <w:sz w:val="24"/>
        </w:rPr>
        <w:t>business</w:t>
      </w:r>
      <w:r>
        <w:rPr>
          <w:spacing w:val="-4"/>
          <w:sz w:val="24"/>
        </w:rPr>
        <w:t xml:space="preserve"> </w:t>
      </w:r>
      <w:r>
        <w:rPr>
          <w:spacing w:val="-2"/>
          <w:sz w:val="24"/>
        </w:rPr>
        <w:t>operations.</w:t>
      </w:r>
    </w:p>
    <w:p w14:paraId="700C9561">
      <w:pPr>
        <w:pStyle w:val="10"/>
        <w:numPr>
          <w:ilvl w:val="0"/>
          <w:numId w:val="1"/>
        </w:numPr>
        <w:tabs>
          <w:tab w:val="left" w:pos="1195"/>
        </w:tabs>
        <w:spacing w:before="184" w:after="0" w:line="240" w:lineRule="auto"/>
        <w:ind w:left="1195" w:right="431" w:hanging="180"/>
        <w:jc w:val="left"/>
        <w:rPr>
          <w:sz w:val="24"/>
        </w:rPr>
      </w:pPr>
      <w:r>
        <w:rPr>
          <w:sz w:val="24"/>
        </w:rPr>
        <w:t>Recommend</w:t>
      </w:r>
      <w:r>
        <w:rPr>
          <w:spacing w:val="-12"/>
          <w:sz w:val="24"/>
        </w:rPr>
        <w:t xml:space="preserve"> </w:t>
      </w:r>
      <w:r>
        <w:rPr>
          <w:sz w:val="24"/>
        </w:rPr>
        <w:t>Remediation</w:t>
      </w:r>
      <w:r>
        <w:rPr>
          <w:spacing w:val="-10"/>
          <w:sz w:val="24"/>
        </w:rPr>
        <w:t xml:space="preserve"> </w:t>
      </w:r>
      <w:r>
        <w:rPr>
          <w:sz w:val="24"/>
        </w:rPr>
        <w:t>Measures:</w:t>
      </w:r>
      <w:r>
        <w:rPr>
          <w:spacing w:val="-10"/>
          <w:sz w:val="24"/>
        </w:rPr>
        <w:t xml:space="preserve"> </w:t>
      </w:r>
      <w:r>
        <w:rPr>
          <w:sz w:val="24"/>
        </w:rPr>
        <w:t>Suggest</w:t>
      </w:r>
      <w:r>
        <w:rPr>
          <w:spacing w:val="-10"/>
          <w:sz w:val="24"/>
        </w:rPr>
        <w:t xml:space="preserve"> </w:t>
      </w:r>
      <w:r>
        <w:rPr>
          <w:sz w:val="24"/>
        </w:rPr>
        <w:t>actionable</w:t>
      </w:r>
      <w:r>
        <w:rPr>
          <w:spacing w:val="-10"/>
          <w:sz w:val="24"/>
        </w:rPr>
        <w:t xml:space="preserve"> </w:t>
      </w:r>
      <w:r>
        <w:rPr>
          <w:sz w:val="24"/>
        </w:rPr>
        <w:t>fixes</w:t>
      </w:r>
      <w:r>
        <w:rPr>
          <w:spacing w:val="-11"/>
          <w:sz w:val="24"/>
        </w:rPr>
        <w:t xml:space="preserve"> </w:t>
      </w:r>
      <w:r>
        <w:rPr>
          <w:sz w:val="24"/>
        </w:rPr>
        <w:t>and</w:t>
      </w:r>
      <w:r>
        <w:rPr>
          <w:spacing w:val="-12"/>
          <w:sz w:val="24"/>
        </w:rPr>
        <w:t xml:space="preserve"> </w:t>
      </w:r>
      <w:r>
        <w:rPr>
          <w:sz w:val="24"/>
        </w:rPr>
        <w:t>best</w:t>
      </w:r>
      <w:r>
        <w:rPr>
          <w:spacing w:val="-12"/>
          <w:sz w:val="24"/>
        </w:rPr>
        <w:t xml:space="preserve"> </w:t>
      </w:r>
      <w:r>
        <w:rPr>
          <w:sz w:val="24"/>
        </w:rPr>
        <w:t>practices</w:t>
      </w:r>
      <w:r>
        <w:rPr>
          <w:spacing w:val="-11"/>
          <w:sz w:val="24"/>
        </w:rPr>
        <w:t xml:space="preserve"> </w:t>
      </w:r>
      <w:r>
        <w:rPr>
          <w:sz w:val="24"/>
        </w:rPr>
        <w:t>for</w:t>
      </w:r>
      <w:r>
        <w:rPr>
          <w:spacing w:val="-12"/>
          <w:sz w:val="24"/>
        </w:rPr>
        <w:t xml:space="preserve"> </w:t>
      </w:r>
      <w:r>
        <w:rPr>
          <w:sz w:val="24"/>
        </w:rPr>
        <w:t>each</w:t>
      </w:r>
      <w:r>
        <w:rPr>
          <w:spacing w:val="-12"/>
          <w:sz w:val="24"/>
        </w:rPr>
        <w:t xml:space="preserve"> </w:t>
      </w:r>
      <w:r>
        <w:rPr>
          <w:sz w:val="24"/>
        </w:rPr>
        <w:t xml:space="preserve">identified </w:t>
      </w:r>
      <w:r>
        <w:rPr>
          <w:spacing w:val="-2"/>
          <w:sz w:val="24"/>
        </w:rPr>
        <w:t>flaw.</w:t>
      </w:r>
    </w:p>
    <w:p w14:paraId="4513179D">
      <w:pPr>
        <w:pStyle w:val="10"/>
        <w:numPr>
          <w:ilvl w:val="0"/>
          <w:numId w:val="1"/>
        </w:numPr>
        <w:tabs>
          <w:tab w:val="left" w:pos="1249"/>
        </w:tabs>
        <w:spacing w:before="182" w:after="0" w:line="391" w:lineRule="auto"/>
        <w:ind w:left="1015" w:right="1475" w:firstLine="0"/>
        <w:jc w:val="left"/>
        <w:rPr>
          <w:sz w:val="24"/>
        </w:rPr>
      </w:pPr>
      <w:r>
        <w:rPr>
          <w:sz w:val="24"/>
        </w:rPr>
        <w:t>Create</w:t>
      </w:r>
      <w:r>
        <w:rPr>
          <w:spacing w:val="-3"/>
          <w:sz w:val="24"/>
        </w:rPr>
        <w:t xml:space="preserve"> </w:t>
      </w:r>
      <w:r>
        <w:rPr>
          <w:sz w:val="24"/>
        </w:rPr>
        <w:t>Priority</w:t>
      </w:r>
      <w:r>
        <w:rPr>
          <w:spacing w:val="-2"/>
          <w:sz w:val="24"/>
        </w:rPr>
        <w:t xml:space="preserve"> </w:t>
      </w:r>
      <w:r>
        <w:rPr>
          <w:sz w:val="24"/>
        </w:rPr>
        <w:t>and</w:t>
      </w:r>
      <w:r>
        <w:rPr>
          <w:spacing w:val="-1"/>
          <w:sz w:val="24"/>
        </w:rPr>
        <w:t xml:space="preserve"> </w:t>
      </w:r>
      <w:r>
        <w:rPr>
          <w:sz w:val="24"/>
        </w:rPr>
        <w:t>Empathy</w:t>
      </w:r>
      <w:r>
        <w:rPr>
          <w:spacing w:val="-2"/>
          <w:sz w:val="24"/>
        </w:rPr>
        <w:t xml:space="preserve"> </w:t>
      </w:r>
      <w:r>
        <w:rPr>
          <w:sz w:val="24"/>
        </w:rPr>
        <w:t>Maps:</w:t>
      </w:r>
      <w:r>
        <w:rPr>
          <w:spacing w:val="-4"/>
          <w:sz w:val="24"/>
        </w:rPr>
        <w:t xml:space="preserve"> </w:t>
      </w:r>
      <w:r>
        <w:rPr>
          <w:sz w:val="24"/>
        </w:rPr>
        <w:t>Develop</w:t>
      </w:r>
      <w:r>
        <w:rPr>
          <w:spacing w:val="-3"/>
          <w:sz w:val="24"/>
        </w:rPr>
        <w:t xml:space="preserve"> </w:t>
      </w:r>
      <w:r>
        <w:rPr>
          <w:sz w:val="24"/>
        </w:rPr>
        <w:t>tools</w:t>
      </w:r>
      <w:r>
        <w:rPr>
          <w:spacing w:val="-3"/>
          <w:sz w:val="24"/>
        </w:rPr>
        <w:t xml:space="preserve"> </w:t>
      </w:r>
      <w:r>
        <w:rPr>
          <w:sz w:val="24"/>
        </w:rPr>
        <w:t>to</w:t>
      </w:r>
      <w:r>
        <w:rPr>
          <w:spacing w:val="-3"/>
          <w:sz w:val="24"/>
        </w:rPr>
        <w:t xml:space="preserve"> </w:t>
      </w:r>
      <w:r>
        <w:rPr>
          <w:sz w:val="24"/>
        </w:rPr>
        <w:t>prioritize</w:t>
      </w:r>
      <w:r>
        <w:rPr>
          <w:spacing w:val="-1"/>
          <w:sz w:val="24"/>
        </w:rPr>
        <w:t xml:space="preserve"> </w:t>
      </w:r>
      <w:r>
        <w:rPr>
          <w:sz w:val="24"/>
        </w:rPr>
        <w:t>risk</w:t>
      </w:r>
      <w:r>
        <w:rPr>
          <w:spacing w:val="-3"/>
          <w:sz w:val="24"/>
        </w:rPr>
        <w:t xml:space="preserve"> </w:t>
      </w:r>
      <w:r>
        <w:rPr>
          <w:sz w:val="24"/>
        </w:rPr>
        <w:t>and</w:t>
      </w:r>
      <w:r>
        <w:rPr>
          <w:spacing w:val="-3"/>
          <w:sz w:val="24"/>
        </w:rPr>
        <w:t xml:space="preserve"> </w:t>
      </w:r>
      <w:r>
        <w:rPr>
          <w:sz w:val="24"/>
        </w:rPr>
        <w:t>understand</w:t>
      </w:r>
      <w:r>
        <w:rPr>
          <w:spacing w:val="-3"/>
          <w:sz w:val="24"/>
        </w:rPr>
        <w:t xml:space="preserve"> </w:t>
      </w:r>
      <w:r>
        <w:rPr>
          <w:sz w:val="24"/>
        </w:rPr>
        <w:t>user concerns about security.</w:t>
      </w:r>
    </w:p>
    <w:p w14:paraId="5188C828">
      <w:pPr>
        <w:pStyle w:val="10"/>
        <w:spacing w:after="0" w:line="391" w:lineRule="auto"/>
        <w:jc w:val="left"/>
        <w:rPr>
          <w:sz w:val="24"/>
        </w:rPr>
        <w:sectPr>
          <w:pgSz w:w="11920" w:h="16850"/>
          <w:pgMar w:top="1520" w:right="283" w:bottom="280" w:left="425" w:header="720" w:footer="720" w:gutter="0"/>
          <w:cols w:space="720" w:num="1"/>
        </w:sectPr>
      </w:pPr>
    </w:p>
    <w:p w14:paraId="32BD3E31">
      <w:pPr>
        <w:spacing w:before="40"/>
        <w:ind w:left="708" w:right="0" w:firstLine="0"/>
        <w:jc w:val="left"/>
        <w:rPr>
          <w:b/>
          <w:sz w:val="24"/>
        </w:rPr>
      </w:pPr>
      <w:r>
        <w:rPr>
          <w:b/>
          <w:sz w:val="24"/>
        </w:rPr>
        <w:t>Step</w:t>
      </w:r>
      <w:r>
        <w:rPr>
          <w:b/>
          <w:spacing w:val="-8"/>
          <w:sz w:val="24"/>
        </w:rPr>
        <w:t xml:space="preserve"> </w:t>
      </w:r>
      <w:r>
        <w:rPr>
          <w:b/>
          <w:sz w:val="24"/>
        </w:rPr>
        <w:t>1:</w:t>
      </w:r>
      <w:r>
        <w:rPr>
          <w:b/>
          <w:spacing w:val="-8"/>
          <w:sz w:val="24"/>
        </w:rPr>
        <w:t xml:space="preserve"> </w:t>
      </w:r>
      <w:r>
        <w:rPr>
          <w:b/>
          <w:sz w:val="24"/>
        </w:rPr>
        <w:t>Various</w:t>
      </w:r>
      <w:r>
        <w:rPr>
          <w:b/>
          <w:spacing w:val="-9"/>
          <w:sz w:val="24"/>
        </w:rPr>
        <w:t xml:space="preserve"> </w:t>
      </w:r>
      <w:r>
        <w:rPr>
          <w:b/>
          <w:spacing w:val="-2"/>
          <w:sz w:val="24"/>
        </w:rPr>
        <w:t>Ideas</w:t>
      </w:r>
    </w:p>
    <w:p w14:paraId="7A9A067B">
      <w:pPr>
        <w:pStyle w:val="7"/>
        <w:spacing w:before="115"/>
        <w:ind w:left="0" w:firstLine="0"/>
        <w:rPr>
          <w:b/>
          <w:sz w:val="20"/>
        </w:rPr>
      </w:pPr>
      <w:r>
        <w:rPr>
          <w:b/>
          <w:sz w:val="20"/>
        </w:rPr>
        <mc:AlternateContent>
          <mc:Choice Requires="wpg">
            <w:drawing>
              <wp:anchor distT="0" distB="0" distL="0" distR="0" simplePos="0" relativeHeight="251662336" behindDoc="1" locked="0" layoutInCell="1" allowOverlap="1">
                <wp:simplePos x="0" y="0"/>
                <wp:positionH relativeFrom="page">
                  <wp:posOffset>1084580</wp:posOffset>
                </wp:positionH>
                <wp:positionV relativeFrom="paragraph">
                  <wp:posOffset>243205</wp:posOffset>
                </wp:positionV>
                <wp:extent cx="5329555" cy="3169920"/>
                <wp:effectExtent l="0" t="0" r="4445" b="0"/>
                <wp:wrapTopAndBottom/>
                <wp:docPr id="9" name="Group 9"/>
                <wp:cNvGraphicFramePr/>
                <a:graphic xmlns:a="http://schemas.openxmlformats.org/drawingml/2006/main">
                  <a:graphicData uri="http://schemas.microsoft.com/office/word/2010/wordprocessingGroup">
                    <wpg:wgp>
                      <wpg:cNvGrpSpPr/>
                      <wpg:grpSpPr>
                        <a:xfrm>
                          <a:off x="0" y="0"/>
                          <a:ext cx="5329427" cy="3169932"/>
                          <a:chOff x="0" y="0"/>
                          <a:chExt cx="5329427" cy="3169932"/>
                        </a:xfrm>
                      </wpg:grpSpPr>
                      <pic:pic xmlns:pic="http://schemas.openxmlformats.org/drawingml/2006/picture">
                        <pic:nvPicPr>
                          <pic:cNvPr id="10" name="Image 10" descr="Sanket Kokate SQL Injection Attacks Cross Site Scripting (XSS) Broken Authentication Rohit Patil  Categorizing Vulnerabilities Business Impact Analysis Sudhir Nangare Implementing Secure coding Practices. (Vertical Bullet List)"/>
                          <pic:cNvPicPr/>
                        </pic:nvPicPr>
                        <pic:blipFill>
                          <a:blip r:embed="rId6" cstate="print"/>
                          <a:stretch>
                            <a:fillRect/>
                          </a:stretch>
                        </pic:blipFill>
                        <pic:spPr>
                          <a:xfrm>
                            <a:off x="48760" y="1492"/>
                            <a:ext cx="5271531" cy="472540"/>
                          </a:xfrm>
                          <a:prstGeom prst="rect">
                            <a:avLst/>
                          </a:prstGeom>
                        </pic:spPr>
                      </pic:pic>
                      <pic:pic xmlns:pic="http://schemas.openxmlformats.org/drawingml/2006/picture">
                        <pic:nvPicPr>
                          <pic:cNvPr id="11" name="Image 11" descr="Sanket Kokate SQL Injection Attacks Cross Site Scripting (XSS) Broken Authentication Rohit Patil  Categorizing Vulnerabilities Business Impact Analysis Sudhir Nangare Implementing Secure coding Practices. (Vertical Bullet List)"/>
                          <pic:cNvPicPr/>
                        </pic:nvPicPr>
                        <pic:blipFill>
                          <a:blip r:embed="rId7" cstate="print"/>
                          <a:stretch>
                            <a:fillRect/>
                          </a:stretch>
                        </pic:blipFill>
                        <pic:spPr>
                          <a:xfrm>
                            <a:off x="0" y="0"/>
                            <a:ext cx="1487424" cy="515124"/>
                          </a:xfrm>
                          <a:prstGeom prst="rect">
                            <a:avLst/>
                          </a:prstGeom>
                        </pic:spPr>
                      </pic:pic>
                      <pic:pic xmlns:pic="http://schemas.openxmlformats.org/drawingml/2006/picture">
                        <pic:nvPicPr>
                          <pic:cNvPr id="12" name="Image 12"/>
                          <pic:cNvPicPr/>
                        </pic:nvPicPr>
                        <pic:blipFill>
                          <a:blip r:embed="rId8" cstate="print"/>
                          <a:stretch>
                            <a:fillRect/>
                          </a:stretch>
                        </pic:blipFill>
                        <pic:spPr>
                          <a:xfrm>
                            <a:off x="86486" y="20459"/>
                            <a:ext cx="5200650" cy="399923"/>
                          </a:xfrm>
                          <a:prstGeom prst="rect">
                            <a:avLst/>
                          </a:prstGeom>
                        </pic:spPr>
                      </pic:pic>
                      <wps:wsp>
                        <wps:cNvPr id="13" name="Graphic 13"/>
                        <wps:cNvSpPr/>
                        <wps:spPr>
                          <a:xfrm>
                            <a:off x="86486" y="20459"/>
                            <a:ext cx="5200650" cy="400050"/>
                          </a:xfrm>
                          <a:custGeom>
                            <a:avLst/>
                            <a:gdLst/>
                            <a:ahLst/>
                            <a:cxnLst/>
                            <a:rect l="l" t="t" r="r" b="b"/>
                            <a:pathLst>
                              <a:path w="5200650" h="400050">
                                <a:moveTo>
                                  <a:pt x="0" y="66675"/>
                                </a:moveTo>
                                <a:lnTo>
                                  <a:pt x="5238" y="40719"/>
                                </a:lnTo>
                                <a:lnTo>
                                  <a:pt x="19523" y="19526"/>
                                </a:lnTo>
                                <a:lnTo>
                                  <a:pt x="40708" y="5238"/>
                                </a:lnTo>
                                <a:lnTo>
                                  <a:pt x="66649" y="0"/>
                                </a:lnTo>
                                <a:lnTo>
                                  <a:pt x="5133975" y="0"/>
                                </a:lnTo>
                                <a:lnTo>
                                  <a:pt x="5159930" y="5238"/>
                                </a:lnTo>
                                <a:lnTo>
                                  <a:pt x="5181123" y="19526"/>
                                </a:lnTo>
                                <a:lnTo>
                                  <a:pt x="5195411" y="40719"/>
                                </a:lnTo>
                                <a:lnTo>
                                  <a:pt x="5200650" y="66675"/>
                                </a:lnTo>
                                <a:lnTo>
                                  <a:pt x="5200650" y="333248"/>
                                </a:lnTo>
                                <a:lnTo>
                                  <a:pt x="5195411" y="359203"/>
                                </a:lnTo>
                                <a:lnTo>
                                  <a:pt x="5181123" y="380396"/>
                                </a:lnTo>
                                <a:lnTo>
                                  <a:pt x="5159930" y="394684"/>
                                </a:lnTo>
                                <a:lnTo>
                                  <a:pt x="5133975" y="399923"/>
                                </a:lnTo>
                                <a:lnTo>
                                  <a:pt x="66649" y="399923"/>
                                </a:lnTo>
                                <a:lnTo>
                                  <a:pt x="40708" y="394684"/>
                                </a:lnTo>
                                <a:lnTo>
                                  <a:pt x="19523" y="380396"/>
                                </a:lnTo>
                                <a:lnTo>
                                  <a:pt x="5238" y="359203"/>
                                </a:lnTo>
                                <a:lnTo>
                                  <a:pt x="0" y="333248"/>
                                </a:lnTo>
                                <a:lnTo>
                                  <a:pt x="0" y="66675"/>
                                </a:lnTo>
                                <a:close/>
                              </a:path>
                            </a:pathLst>
                          </a:custGeom>
                          <a:ln w="9525">
                            <a:solidFill>
                              <a:srgbClr val="F69240"/>
                            </a:solidFill>
                            <a:prstDash val="solid"/>
                          </a:ln>
                        </wps:spPr>
                        <wps:bodyPr wrap="square" lIns="0" tIns="0" rIns="0" bIns="0" rtlCol="0">
                          <a:noAutofit/>
                        </wps:bodyPr>
                      </wps:wsp>
                      <pic:pic xmlns:pic="http://schemas.openxmlformats.org/drawingml/2006/picture">
                        <pic:nvPicPr>
                          <pic:cNvPr id="14" name="Image 14"/>
                          <pic:cNvPicPr/>
                        </pic:nvPicPr>
                        <pic:blipFill>
                          <a:blip r:embed="rId9" cstate="print"/>
                          <a:stretch>
                            <a:fillRect/>
                          </a:stretch>
                        </pic:blipFill>
                        <pic:spPr>
                          <a:xfrm>
                            <a:off x="39623" y="393217"/>
                            <a:ext cx="5289804" cy="876287"/>
                          </a:xfrm>
                          <a:prstGeom prst="rect">
                            <a:avLst/>
                          </a:prstGeom>
                        </pic:spPr>
                      </pic:pic>
                      <pic:pic xmlns:pic="http://schemas.openxmlformats.org/drawingml/2006/picture">
                        <pic:nvPicPr>
                          <pic:cNvPr id="15" name="Image 15"/>
                          <pic:cNvPicPr/>
                        </pic:nvPicPr>
                        <pic:blipFill>
                          <a:blip r:embed="rId10" cstate="print"/>
                          <a:stretch>
                            <a:fillRect/>
                          </a:stretch>
                        </pic:blipFill>
                        <pic:spPr>
                          <a:xfrm>
                            <a:off x="115823" y="353568"/>
                            <a:ext cx="1895856" cy="815352"/>
                          </a:xfrm>
                          <a:prstGeom prst="rect">
                            <a:avLst/>
                          </a:prstGeom>
                        </pic:spPr>
                      </pic:pic>
                      <pic:pic xmlns:pic="http://schemas.openxmlformats.org/drawingml/2006/picture">
                        <pic:nvPicPr>
                          <pic:cNvPr id="16" name="Image 16"/>
                          <pic:cNvPicPr/>
                        </pic:nvPicPr>
                        <pic:blipFill>
                          <a:blip r:embed="rId11" cstate="print"/>
                          <a:stretch>
                            <a:fillRect/>
                          </a:stretch>
                        </pic:blipFill>
                        <pic:spPr>
                          <a:xfrm>
                            <a:off x="86486" y="420293"/>
                            <a:ext cx="5200650" cy="786599"/>
                          </a:xfrm>
                          <a:prstGeom prst="rect">
                            <a:avLst/>
                          </a:prstGeom>
                        </pic:spPr>
                      </pic:pic>
                      <pic:pic xmlns:pic="http://schemas.openxmlformats.org/drawingml/2006/picture">
                        <pic:nvPicPr>
                          <pic:cNvPr id="17" name="Image 17"/>
                          <pic:cNvPicPr/>
                        </pic:nvPicPr>
                        <pic:blipFill>
                          <a:blip r:embed="rId12" cstate="print"/>
                          <a:stretch>
                            <a:fillRect/>
                          </a:stretch>
                        </pic:blipFill>
                        <pic:spPr>
                          <a:xfrm>
                            <a:off x="39623" y="1179601"/>
                            <a:ext cx="5289804" cy="490715"/>
                          </a:xfrm>
                          <a:prstGeom prst="rect">
                            <a:avLst/>
                          </a:prstGeom>
                        </pic:spPr>
                      </pic:pic>
                      <pic:pic xmlns:pic="http://schemas.openxmlformats.org/drawingml/2006/picture">
                        <pic:nvPicPr>
                          <pic:cNvPr id="18" name="Image 18"/>
                          <pic:cNvPicPr/>
                        </pic:nvPicPr>
                        <pic:blipFill>
                          <a:blip r:embed="rId13" cstate="print"/>
                          <a:stretch>
                            <a:fillRect/>
                          </a:stretch>
                        </pic:blipFill>
                        <pic:spPr>
                          <a:xfrm>
                            <a:off x="0" y="1185684"/>
                            <a:ext cx="1213103" cy="516635"/>
                          </a:xfrm>
                          <a:prstGeom prst="rect">
                            <a:avLst/>
                          </a:prstGeom>
                        </pic:spPr>
                      </pic:pic>
                      <pic:pic xmlns:pic="http://schemas.openxmlformats.org/drawingml/2006/picture">
                        <pic:nvPicPr>
                          <pic:cNvPr id="19" name="Image 19"/>
                          <pic:cNvPicPr/>
                        </pic:nvPicPr>
                        <pic:blipFill>
                          <a:blip r:embed="rId14" cstate="print"/>
                          <a:stretch>
                            <a:fillRect/>
                          </a:stretch>
                        </pic:blipFill>
                        <pic:spPr>
                          <a:xfrm>
                            <a:off x="86486" y="1206893"/>
                            <a:ext cx="5200650" cy="399923"/>
                          </a:xfrm>
                          <a:prstGeom prst="rect">
                            <a:avLst/>
                          </a:prstGeom>
                        </pic:spPr>
                      </pic:pic>
                      <wps:wsp>
                        <wps:cNvPr id="20" name="Graphic 20"/>
                        <wps:cNvSpPr/>
                        <wps:spPr>
                          <a:xfrm>
                            <a:off x="86486" y="1206893"/>
                            <a:ext cx="5200650" cy="400050"/>
                          </a:xfrm>
                          <a:custGeom>
                            <a:avLst/>
                            <a:gdLst/>
                            <a:ahLst/>
                            <a:cxnLst/>
                            <a:rect l="l" t="t" r="r" b="b"/>
                            <a:pathLst>
                              <a:path w="5200650" h="400050">
                                <a:moveTo>
                                  <a:pt x="0" y="66675"/>
                                </a:moveTo>
                                <a:lnTo>
                                  <a:pt x="5238" y="40719"/>
                                </a:lnTo>
                                <a:lnTo>
                                  <a:pt x="19523" y="19526"/>
                                </a:lnTo>
                                <a:lnTo>
                                  <a:pt x="40708" y="5238"/>
                                </a:lnTo>
                                <a:lnTo>
                                  <a:pt x="66649" y="0"/>
                                </a:lnTo>
                                <a:lnTo>
                                  <a:pt x="5133975" y="0"/>
                                </a:lnTo>
                                <a:lnTo>
                                  <a:pt x="5159930" y="5238"/>
                                </a:lnTo>
                                <a:lnTo>
                                  <a:pt x="5181123" y="19526"/>
                                </a:lnTo>
                                <a:lnTo>
                                  <a:pt x="5195411" y="40719"/>
                                </a:lnTo>
                                <a:lnTo>
                                  <a:pt x="5200650" y="66675"/>
                                </a:lnTo>
                                <a:lnTo>
                                  <a:pt x="5200650" y="333248"/>
                                </a:lnTo>
                                <a:lnTo>
                                  <a:pt x="5195411" y="359203"/>
                                </a:lnTo>
                                <a:lnTo>
                                  <a:pt x="5181123" y="380396"/>
                                </a:lnTo>
                                <a:lnTo>
                                  <a:pt x="5159930" y="394684"/>
                                </a:lnTo>
                                <a:lnTo>
                                  <a:pt x="5133975" y="399923"/>
                                </a:lnTo>
                                <a:lnTo>
                                  <a:pt x="66649" y="399923"/>
                                </a:lnTo>
                                <a:lnTo>
                                  <a:pt x="40708" y="394684"/>
                                </a:lnTo>
                                <a:lnTo>
                                  <a:pt x="19523" y="380396"/>
                                </a:lnTo>
                                <a:lnTo>
                                  <a:pt x="5238" y="359203"/>
                                </a:lnTo>
                                <a:lnTo>
                                  <a:pt x="0" y="333248"/>
                                </a:lnTo>
                                <a:lnTo>
                                  <a:pt x="0" y="66675"/>
                                </a:lnTo>
                                <a:close/>
                              </a:path>
                            </a:pathLst>
                          </a:custGeom>
                          <a:ln w="9525">
                            <a:solidFill>
                              <a:srgbClr val="F69240"/>
                            </a:solidFill>
                            <a:prstDash val="solid"/>
                          </a:ln>
                        </wps:spPr>
                        <wps:bodyPr wrap="square" lIns="0" tIns="0" rIns="0" bIns="0" rtlCol="0">
                          <a:noAutofit/>
                        </wps:bodyPr>
                      </wps:wsp>
                      <pic:pic xmlns:pic="http://schemas.openxmlformats.org/drawingml/2006/picture">
                        <pic:nvPicPr>
                          <pic:cNvPr id="21" name="Image 21"/>
                          <pic:cNvPicPr/>
                        </pic:nvPicPr>
                        <pic:blipFill>
                          <a:blip r:embed="rId15" cstate="print"/>
                          <a:stretch>
                            <a:fillRect/>
                          </a:stretch>
                        </pic:blipFill>
                        <pic:spPr>
                          <a:xfrm>
                            <a:off x="39623" y="1578838"/>
                            <a:ext cx="5289804" cy="612686"/>
                          </a:xfrm>
                          <a:prstGeom prst="rect">
                            <a:avLst/>
                          </a:prstGeom>
                        </pic:spPr>
                      </pic:pic>
                      <pic:pic xmlns:pic="http://schemas.openxmlformats.org/drawingml/2006/picture">
                        <pic:nvPicPr>
                          <pic:cNvPr id="22" name="Image 22"/>
                          <pic:cNvPicPr/>
                        </pic:nvPicPr>
                        <pic:blipFill>
                          <a:blip r:embed="rId16" cstate="print"/>
                          <a:stretch>
                            <a:fillRect/>
                          </a:stretch>
                        </pic:blipFill>
                        <pic:spPr>
                          <a:xfrm>
                            <a:off x="115823" y="1539278"/>
                            <a:ext cx="2068067" cy="611098"/>
                          </a:xfrm>
                          <a:prstGeom prst="rect">
                            <a:avLst/>
                          </a:prstGeom>
                        </pic:spPr>
                      </pic:pic>
                      <pic:pic xmlns:pic="http://schemas.openxmlformats.org/drawingml/2006/picture">
                        <pic:nvPicPr>
                          <pic:cNvPr id="23" name="Image 23"/>
                          <pic:cNvPicPr/>
                        </pic:nvPicPr>
                        <pic:blipFill>
                          <a:blip r:embed="rId17" cstate="print"/>
                          <a:stretch>
                            <a:fillRect/>
                          </a:stretch>
                        </pic:blipFill>
                        <pic:spPr>
                          <a:xfrm>
                            <a:off x="86486" y="1606905"/>
                            <a:ext cx="5200650" cy="521119"/>
                          </a:xfrm>
                          <a:prstGeom prst="rect">
                            <a:avLst/>
                          </a:prstGeom>
                        </pic:spPr>
                      </pic:pic>
                      <pic:pic xmlns:pic="http://schemas.openxmlformats.org/drawingml/2006/picture">
                        <pic:nvPicPr>
                          <pic:cNvPr id="24" name="Image 24"/>
                          <pic:cNvPicPr/>
                        </pic:nvPicPr>
                        <pic:blipFill>
                          <a:blip r:embed="rId18" cstate="print"/>
                          <a:stretch>
                            <a:fillRect/>
                          </a:stretch>
                        </pic:blipFill>
                        <pic:spPr>
                          <a:xfrm>
                            <a:off x="39623" y="2100097"/>
                            <a:ext cx="5289804" cy="490715"/>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0" y="2107692"/>
                            <a:ext cx="1600200" cy="515124"/>
                          </a:xfrm>
                          <a:prstGeom prst="rect">
                            <a:avLst/>
                          </a:prstGeom>
                        </pic:spPr>
                      </pic:pic>
                      <pic:pic xmlns:pic="http://schemas.openxmlformats.org/drawingml/2006/picture">
                        <pic:nvPicPr>
                          <pic:cNvPr id="26" name="Image 26"/>
                          <pic:cNvPicPr/>
                        </pic:nvPicPr>
                        <pic:blipFill>
                          <a:blip r:embed="rId20" cstate="print"/>
                          <a:stretch>
                            <a:fillRect/>
                          </a:stretch>
                        </pic:blipFill>
                        <pic:spPr>
                          <a:xfrm>
                            <a:off x="86486" y="2128024"/>
                            <a:ext cx="5200650" cy="399796"/>
                          </a:xfrm>
                          <a:prstGeom prst="rect">
                            <a:avLst/>
                          </a:prstGeom>
                        </pic:spPr>
                      </pic:pic>
                      <wps:wsp>
                        <wps:cNvPr id="27" name="Graphic 27"/>
                        <wps:cNvSpPr/>
                        <wps:spPr>
                          <a:xfrm>
                            <a:off x="86486" y="2128024"/>
                            <a:ext cx="5200650" cy="400050"/>
                          </a:xfrm>
                          <a:custGeom>
                            <a:avLst/>
                            <a:gdLst/>
                            <a:ahLst/>
                            <a:cxnLst/>
                            <a:rect l="l" t="t" r="r" b="b"/>
                            <a:pathLst>
                              <a:path w="5200650" h="400050">
                                <a:moveTo>
                                  <a:pt x="0" y="66548"/>
                                </a:moveTo>
                                <a:lnTo>
                                  <a:pt x="5238" y="40665"/>
                                </a:lnTo>
                                <a:lnTo>
                                  <a:pt x="19523" y="19510"/>
                                </a:lnTo>
                                <a:lnTo>
                                  <a:pt x="40708" y="5236"/>
                                </a:lnTo>
                                <a:lnTo>
                                  <a:pt x="66649" y="0"/>
                                </a:lnTo>
                                <a:lnTo>
                                  <a:pt x="5133975" y="0"/>
                                </a:lnTo>
                                <a:lnTo>
                                  <a:pt x="5159930" y="5236"/>
                                </a:lnTo>
                                <a:lnTo>
                                  <a:pt x="5181123" y="19510"/>
                                </a:lnTo>
                                <a:lnTo>
                                  <a:pt x="5195411" y="40665"/>
                                </a:lnTo>
                                <a:lnTo>
                                  <a:pt x="5200650" y="66548"/>
                                </a:lnTo>
                                <a:lnTo>
                                  <a:pt x="5200650" y="333248"/>
                                </a:lnTo>
                                <a:lnTo>
                                  <a:pt x="5195411" y="359130"/>
                                </a:lnTo>
                                <a:lnTo>
                                  <a:pt x="5181123" y="380285"/>
                                </a:lnTo>
                                <a:lnTo>
                                  <a:pt x="5159930" y="394559"/>
                                </a:lnTo>
                                <a:lnTo>
                                  <a:pt x="5133975" y="399796"/>
                                </a:lnTo>
                                <a:lnTo>
                                  <a:pt x="66649" y="399796"/>
                                </a:lnTo>
                                <a:lnTo>
                                  <a:pt x="40708" y="394559"/>
                                </a:lnTo>
                                <a:lnTo>
                                  <a:pt x="19523" y="380285"/>
                                </a:lnTo>
                                <a:lnTo>
                                  <a:pt x="5238" y="359130"/>
                                </a:lnTo>
                                <a:lnTo>
                                  <a:pt x="0" y="333248"/>
                                </a:lnTo>
                                <a:lnTo>
                                  <a:pt x="0" y="66548"/>
                                </a:lnTo>
                                <a:close/>
                              </a:path>
                            </a:pathLst>
                          </a:custGeom>
                          <a:ln w="9524">
                            <a:solidFill>
                              <a:srgbClr val="F69240"/>
                            </a:solidFill>
                            <a:prstDash val="solid"/>
                          </a:ln>
                        </wps:spPr>
                        <wps:bodyPr wrap="square" lIns="0" tIns="0" rIns="0" bIns="0" rtlCol="0">
                          <a:noAutofit/>
                        </wps:bodyPr>
                      </wps:wsp>
                      <pic:pic xmlns:pic="http://schemas.openxmlformats.org/drawingml/2006/picture">
                        <pic:nvPicPr>
                          <pic:cNvPr id="28" name="Image 28"/>
                          <pic:cNvPicPr/>
                        </pic:nvPicPr>
                        <pic:blipFill>
                          <a:blip r:embed="rId21" cstate="print"/>
                          <a:stretch>
                            <a:fillRect/>
                          </a:stretch>
                        </pic:blipFill>
                        <pic:spPr>
                          <a:xfrm>
                            <a:off x="39623" y="2500871"/>
                            <a:ext cx="5289804" cy="669061"/>
                          </a:xfrm>
                          <a:prstGeom prst="rect">
                            <a:avLst/>
                          </a:prstGeom>
                        </pic:spPr>
                      </pic:pic>
                      <pic:pic xmlns:pic="http://schemas.openxmlformats.org/drawingml/2006/picture">
                        <pic:nvPicPr>
                          <pic:cNvPr id="29" name="Image 29"/>
                          <pic:cNvPicPr/>
                        </pic:nvPicPr>
                        <pic:blipFill>
                          <a:blip r:embed="rId22" cstate="print"/>
                          <a:stretch>
                            <a:fillRect/>
                          </a:stretch>
                        </pic:blipFill>
                        <pic:spPr>
                          <a:xfrm>
                            <a:off x="115823" y="2461260"/>
                            <a:ext cx="2769108" cy="405396"/>
                          </a:xfrm>
                          <a:prstGeom prst="rect">
                            <a:avLst/>
                          </a:prstGeom>
                        </pic:spPr>
                      </pic:pic>
                      <pic:pic xmlns:pic="http://schemas.openxmlformats.org/drawingml/2006/picture">
                        <pic:nvPicPr>
                          <pic:cNvPr id="30" name="Image 30"/>
                          <pic:cNvPicPr/>
                        </pic:nvPicPr>
                        <pic:blipFill>
                          <a:blip r:embed="rId23" cstate="print"/>
                          <a:stretch>
                            <a:fillRect/>
                          </a:stretch>
                        </pic:blipFill>
                        <pic:spPr>
                          <a:xfrm>
                            <a:off x="86486" y="2527896"/>
                            <a:ext cx="5200650" cy="578535"/>
                          </a:xfrm>
                          <a:prstGeom prst="rect">
                            <a:avLst/>
                          </a:prstGeom>
                        </pic:spPr>
                      </pic:pic>
                      <wps:wsp>
                        <wps:cNvPr id="31" name="Textbox 31"/>
                        <wps:cNvSpPr txBox="1"/>
                        <wps:spPr>
                          <a:xfrm>
                            <a:off x="167640" y="126365"/>
                            <a:ext cx="1418590" cy="203200"/>
                          </a:xfrm>
                          <a:prstGeom prst="rect">
                            <a:avLst/>
                          </a:prstGeom>
                        </wps:spPr>
                        <wps:txbx>
                          <w:txbxContent>
                            <w:p w14:paraId="76F8D24A">
                              <w:pPr>
                                <w:spacing w:before="0" w:line="319" w:lineRule="exact"/>
                                <w:ind w:left="0" w:right="0" w:firstLine="0"/>
                                <w:jc w:val="left"/>
                                <w:rPr>
                                  <w:rFonts w:hint="default"/>
                                  <w:sz w:val="32"/>
                                  <w:lang w:val="en-IN"/>
                                </w:rPr>
                              </w:pPr>
                              <w:r>
                                <w:rPr>
                                  <w:rFonts w:hint="default"/>
                                  <w:sz w:val="32"/>
                                  <w:lang w:val="en-IN"/>
                                </w:rPr>
                                <w:t>Nishant Mohite</w:t>
                              </w:r>
                            </w:p>
                          </w:txbxContent>
                        </wps:txbx>
                        <wps:bodyPr wrap="square" lIns="0" tIns="0" rIns="0" bIns="0" rtlCol="0">
                          <a:noAutofit/>
                        </wps:bodyPr>
                      </wps:wsp>
                      <wps:wsp>
                        <wps:cNvPr id="32" name="Textbox 32"/>
                        <wps:cNvSpPr txBox="1"/>
                        <wps:spPr>
                          <a:xfrm>
                            <a:off x="167636" y="1312550"/>
                            <a:ext cx="1536663" cy="203201"/>
                          </a:xfrm>
                          <a:prstGeom prst="rect">
                            <a:avLst/>
                          </a:prstGeom>
                        </wps:spPr>
                        <wps:txbx>
                          <w:txbxContent>
                            <w:p w14:paraId="098CBCC7">
                              <w:pPr>
                                <w:spacing w:before="0" w:line="319" w:lineRule="exact"/>
                                <w:ind w:left="0" w:right="0" w:firstLine="0"/>
                                <w:jc w:val="left"/>
                                <w:rPr>
                                  <w:rFonts w:hint="default"/>
                                  <w:sz w:val="32"/>
                                  <w:szCs w:val="32"/>
                                  <w:lang w:val="en-IN"/>
                                </w:rPr>
                              </w:pPr>
                              <w:r>
                                <w:rPr>
                                  <w:rFonts w:hint="default"/>
                                  <w:sz w:val="32"/>
                                  <w:szCs w:val="32"/>
                                </w:rPr>
                                <w:t>Prathamesh</w:t>
                              </w:r>
                              <w:r>
                                <w:rPr>
                                  <w:rFonts w:hint="default"/>
                                  <w:sz w:val="32"/>
                                  <w:szCs w:val="32"/>
                                  <w:lang w:val="en-IN"/>
                                </w:rPr>
                                <w:t xml:space="preserve"> Patil</w:t>
                              </w:r>
                            </w:p>
                          </w:txbxContent>
                        </wps:txbx>
                        <wps:bodyPr wrap="square" lIns="0" tIns="0" rIns="0" bIns="0" rtlCol="0">
                          <a:noAutofit/>
                        </wps:bodyPr>
                      </wps:wsp>
                      <wps:wsp>
                        <wps:cNvPr id="33" name="Textbox 33"/>
                        <wps:cNvSpPr txBox="1"/>
                        <wps:spPr>
                          <a:xfrm>
                            <a:off x="175891" y="2233938"/>
                            <a:ext cx="1283304" cy="203201"/>
                          </a:xfrm>
                          <a:prstGeom prst="rect">
                            <a:avLst/>
                          </a:prstGeom>
                        </wps:spPr>
                        <wps:txbx>
                          <w:txbxContent>
                            <w:p w14:paraId="749A95ED">
                              <w:pPr>
                                <w:spacing w:before="0" w:line="319" w:lineRule="exact"/>
                                <w:ind w:left="0" w:right="0" w:firstLine="0"/>
                                <w:jc w:val="left"/>
                                <w:rPr>
                                  <w:rFonts w:hint="default"/>
                                  <w:sz w:val="32"/>
                                  <w:lang w:val="en-IN"/>
                                </w:rPr>
                              </w:pPr>
                              <w:r>
                                <w:rPr>
                                  <w:rFonts w:hint="default"/>
                                  <w:spacing w:val="-12"/>
                                  <w:sz w:val="32"/>
                                  <w:lang w:val="en-IN"/>
                                </w:rPr>
                                <w:t>Pavan</w:t>
                              </w:r>
                              <w:r>
                                <w:rPr>
                                  <w:spacing w:val="-12"/>
                                  <w:sz w:val="32"/>
                                </w:rPr>
                                <w:t xml:space="preserve"> </w:t>
                              </w:r>
                              <w:r>
                                <w:rPr>
                                  <w:rFonts w:hint="default"/>
                                  <w:spacing w:val="-12"/>
                                  <w:sz w:val="32"/>
                                  <w:lang w:val="en-IN"/>
                                </w:rPr>
                                <w:t>Patil</w:t>
                              </w:r>
                            </w:p>
                          </w:txbxContent>
                        </wps:txbx>
                        <wps:bodyPr wrap="square" lIns="0" tIns="0" rIns="0" bIns="0" rtlCol="0">
                          <a:noAutofit/>
                        </wps:bodyPr>
                      </wps:wsp>
                      <wps:wsp>
                        <wps:cNvPr id="34" name="Textbox 34"/>
                        <wps:cNvSpPr txBox="1"/>
                        <wps:spPr>
                          <a:xfrm>
                            <a:off x="86486" y="2527896"/>
                            <a:ext cx="5200650" cy="579120"/>
                          </a:xfrm>
                          <a:prstGeom prst="rect">
                            <a:avLst/>
                          </a:prstGeom>
                          <a:ln w="9525">
                            <a:solidFill>
                              <a:srgbClr val="97B853"/>
                            </a:solidFill>
                            <a:prstDash val="solid"/>
                          </a:ln>
                        </wps:spPr>
                        <wps:txbx>
                          <w:txbxContent>
                            <w:p w14:paraId="79591FCA">
                              <w:pPr>
                                <w:numPr>
                                  <w:ilvl w:val="0"/>
                                  <w:numId w:val="2"/>
                                </w:numPr>
                                <w:tabs>
                                  <w:tab w:val="left" w:pos="431"/>
                                </w:tabs>
                                <w:spacing w:before="0" w:line="289" w:lineRule="exact"/>
                                <w:ind w:left="431" w:right="0" w:hanging="179"/>
                                <w:jc w:val="left"/>
                                <w:rPr>
                                  <w:sz w:val="24"/>
                                </w:rPr>
                              </w:pPr>
                              <w:r>
                                <w:rPr>
                                  <w:sz w:val="24"/>
                                </w:rPr>
                                <w:t>Implementing</w:t>
                              </w:r>
                              <w:r>
                                <w:rPr>
                                  <w:spacing w:val="-12"/>
                                  <w:sz w:val="24"/>
                                </w:rPr>
                                <w:t xml:space="preserve"> </w:t>
                              </w:r>
                              <w:r>
                                <w:rPr>
                                  <w:sz w:val="24"/>
                                </w:rPr>
                                <w:t>Secure</w:t>
                              </w:r>
                              <w:r>
                                <w:rPr>
                                  <w:spacing w:val="-6"/>
                                  <w:sz w:val="24"/>
                                </w:rPr>
                                <w:t xml:space="preserve"> </w:t>
                              </w:r>
                              <w:r>
                                <w:rPr>
                                  <w:sz w:val="24"/>
                                </w:rPr>
                                <w:t>coding</w:t>
                              </w:r>
                              <w:r>
                                <w:rPr>
                                  <w:spacing w:val="-6"/>
                                  <w:sz w:val="24"/>
                                </w:rPr>
                                <w:t xml:space="preserve"> </w:t>
                              </w:r>
                              <w:r>
                                <w:rPr>
                                  <w:spacing w:val="-2"/>
                                  <w:sz w:val="24"/>
                                </w:rPr>
                                <w:t>Practices.</w:t>
                              </w:r>
                            </w:p>
                          </w:txbxContent>
                        </wps:txbx>
                        <wps:bodyPr wrap="square" lIns="0" tIns="0" rIns="0" bIns="0" rtlCol="0">
                          <a:noAutofit/>
                        </wps:bodyPr>
                      </wps:wsp>
                      <wps:wsp>
                        <wps:cNvPr id="35" name="Textbox 35"/>
                        <wps:cNvSpPr txBox="1"/>
                        <wps:spPr>
                          <a:xfrm>
                            <a:off x="86486" y="1606905"/>
                            <a:ext cx="5200650" cy="521334"/>
                          </a:xfrm>
                          <a:prstGeom prst="rect">
                            <a:avLst/>
                          </a:prstGeom>
                          <a:ln w="9525">
                            <a:solidFill>
                              <a:srgbClr val="97B853"/>
                            </a:solidFill>
                            <a:prstDash val="solid"/>
                          </a:ln>
                        </wps:spPr>
                        <wps:txbx>
                          <w:txbxContent>
                            <w:p w14:paraId="6A32F72A">
                              <w:pPr>
                                <w:numPr>
                                  <w:ilvl w:val="0"/>
                                  <w:numId w:val="3"/>
                                </w:numPr>
                                <w:tabs>
                                  <w:tab w:val="left" w:pos="431"/>
                                </w:tabs>
                                <w:spacing w:before="0" w:line="289" w:lineRule="exact"/>
                                <w:ind w:left="431" w:right="0" w:hanging="179"/>
                                <w:jc w:val="left"/>
                                <w:rPr>
                                  <w:sz w:val="24"/>
                                </w:rPr>
                              </w:pPr>
                              <w:r>
                                <w:rPr>
                                  <w:spacing w:val="-2"/>
                                  <w:sz w:val="24"/>
                                </w:rPr>
                                <w:t>Categorizing</w:t>
                              </w:r>
                              <w:r>
                                <w:rPr>
                                  <w:spacing w:val="9"/>
                                  <w:sz w:val="24"/>
                                </w:rPr>
                                <w:t xml:space="preserve"> </w:t>
                              </w:r>
                              <w:r>
                                <w:rPr>
                                  <w:spacing w:val="-2"/>
                                  <w:sz w:val="24"/>
                                </w:rPr>
                                <w:t>Vulnerabilities</w:t>
                              </w:r>
                            </w:p>
                            <w:p w14:paraId="0DD3FC67">
                              <w:pPr>
                                <w:numPr>
                                  <w:ilvl w:val="0"/>
                                  <w:numId w:val="3"/>
                                </w:numPr>
                                <w:tabs>
                                  <w:tab w:val="left" w:pos="431"/>
                                </w:tabs>
                                <w:spacing w:before="28"/>
                                <w:ind w:left="431" w:right="0" w:hanging="179"/>
                                <w:jc w:val="left"/>
                                <w:rPr>
                                  <w:sz w:val="24"/>
                                </w:rPr>
                              </w:pPr>
                              <w:r>
                                <w:rPr>
                                  <w:sz w:val="24"/>
                                </w:rPr>
                                <w:t>Business</w:t>
                              </w:r>
                              <w:r>
                                <w:rPr>
                                  <w:spacing w:val="-6"/>
                                  <w:sz w:val="24"/>
                                </w:rPr>
                                <w:t xml:space="preserve"> </w:t>
                              </w:r>
                              <w:r>
                                <w:rPr>
                                  <w:sz w:val="24"/>
                                </w:rPr>
                                <w:t>Impact</w:t>
                              </w:r>
                              <w:r>
                                <w:rPr>
                                  <w:spacing w:val="-4"/>
                                  <w:sz w:val="24"/>
                                </w:rPr>
                                <w:t xml:space="preserve"> </w:t>
                              </w:r>
                              <w:r>
                                <w:rPr>
                                  <w:spacing w:val="-2"/>
                                  <w:sz w:val="24"/>
                                </w:rPr>
                                <w:t>Analysis</w:t>
                              </w:r>
                            </w:p>
                          </w:txbxContent>
                        </wps:txbx>
                        <wps:bodyPr wrap="square" lIns="0" tIns="0" rIns="0" bIns="0" rtlCol="0">
                          <a:noAutofit/>
                        </wps:bodyPr>
                      </wps:wsp>
                      <wps:wsp>
                        <wps:cNvPr id="36" name="Textbox 36"/>
                        <wps:cNvSpPr txBox="1"/>
                        <wps:spPr>
                          <a:xfrm>
                            <a:off x="86486" y="420293"/>
                            <a:ext cx="5200650" cy="786765"/>
                          </a:xfrm>
                          <a:prstGeom prst="rect">
                            <a:avLst/>
                          </a:prstGeom>
                          <a:ln w="9525">
                            <a:solidFill>
                              <a:srgbClr val="97B853"/>
                            </a:solidFill>
                            <a:prstDash val="solid"/>
                          </a:ln>
                        </wps:spPr>
                        <wps:txbx>
                          <w:txbxContent>
                            <w:p w14:paraId="58D95127">
                              <w:pPr>
                                <w:numPr>
                                  <w:ilvl w:val="0"/>
                                  <w:numId w:val="4"/>
                                </w:numPr>
                                <w:tabs>
                                  <w:tab w:val="left" w:pos="431"/>
                                </w:tabs>
                                <w:spacing w:before="0" w:line="289" w:lineRule="exact"/>
                                <w:ind w:left="431" w:right="0" w:hanging="179"/>
                                <w:jc w:val="left"/>
                                <w:rPr>
                                  <w:sz w:val="24"/>
                                </w:rPr>
                              </w:pPr>
                              <w:r>
                                <w:rPr>
                                  <w:sz w:val="24"/>
                                </w:rPr>
                                <w:t>SQL</w:t>
                              </w:r>
                              <w:r>
                                <w:rPr>
                                  <w:spacing w:val="-5"/>
                                  <w:sz w:val="24"/>
                                </w:rPr>
                                <w:t xml:space="preserve"> </w:t>
                              </w:r>
                              <w:r>
                                <w:rPr>
                                  <w:sz w:val="24"/>
                                </w:rPr>
                                <w:t>Injection</w:t>
                              </w:r>
                              <w:r>
                                <w:rPr>
                                  <w:spacing w:val="-5"/>
                                  <w:sz w:val="24"/>
                                </w:rPr>
                                <w:t xml:space="preserve"> </w:t>
                              </w:r>
                              <w:r>
                                <w:rPr>
                                  <w:spacing w:val="-2"/>
                                  <w:sz w:val="24"/>
                                </w:rPr>
                                <w:t>Attacks</w:t>
                              </w:r>
                            </w:p>
                            <w:p w14:paraId="5D44B5C3">
                              <w:pPr>
                                <w:numPr>
                                  <w:ilvl w:val="0"/>
                                  <w:numId w:val="4"/>
                                </w:numPr>
                                <w:tabs>
                                  <w:tab w:val="left" w:pos="431"/>
                                </w:tabs>
                                <w:spacing w:before="28"/>
                                <w:ind w:left="431" w:right="0" w:hanging="179"/>
                                <w:jc w:val="left"/>
                                <w:rPr>
                                  <w:sz w:val="24"/>
                                </w:rPr>
                              </w:pPr>
                              <w:r>
                                <w:rPr>
                                  <w:sz w:val="24"/>
                                </w:rPr>
                                <w:t>Cross</w:t>
                              </w:r>
                              <w:r>
                                <w:rPr>
                                  <w:spacing w:val="-5"/>
                                  <w:sz w:val="24"/>
                                </w:rPr>
                                <w:t xml:space="preserve"> </w:t>
                              </w:r>
                              <w:r>
                                <w:rPr>
                                  <w:sz w:val="24"/>
                                </w:rPr>
                                <w:t>Site</w:t>
                              </w:r>
                              <w:r>
                                <w:rPr>
                                  <w:spacing w:val="-6"/>
                                  <w:sz w:val="24"/>
                                </w:rPr>
                                <w:t xml:space="preserve"> </w:t>
                              </w:r>
                              <w:r>
                                <w:rPr>
                                  <w:sz w:val="24"/>
                                </w:rPr>
                                <w:t>Scripting</w:t>
                              </w:r>
                              <w:r>
                                <w:rPr>
                                  <w:spacing w:val="-9"/>
                                  <w:sz w:val="24"/>
                                </w:rPr>
                                <w:t xml:space="preserve"> </w:t>
                              </w:r>
                              <w:r>
                                <w:rPr>
                                  <w:spacing w:val="-4"/>
                                  <w:sz w:val="24"/>
                                </w:rPr>
                                <w:t>(XSS)</w:t>
                              </w:r>
                            </w:p>
                            <w:p w14:paraId="633306E6">
                              <w:pPr>
                                <w:numPr>
                                  <w:ilvl w:val="0"/>
                                  <w:numId w:val="4"/>
                                </w:numPr>
                                <w:tabs>
                                  <w:tab w:val="left" w:pos="431"/>
                                </w:tabs>
                                <w:spacing w:before="31"/>
                                <w:ind w:left="431" w:right="0" w:hanging="179"/>
                                <w:jc w:val="left"/>
                                <w:rPr>
                                  <w:sz w:val="24"/>
                                </w:rPr>
                              </w:pPr>
                              <w:r>
                                <w:rPr>
                                  <w:sz w:val="24"/>
                                </w:rPr>
                                <w:t>Broken</w:t>
                              </w:r>
                              <w:r>
                                <w:rPr>
                                  <w:spacing w:val="-13"/>
                                  <w:sz w:val="24"/>
                                </w:rPr>
                                <w:t xml:space="preserve"> </w:t>
                              </w:r>
                              <w:r>
                                <w:rPr>
                                  <w:spacing w:val="-2"/>
                                  <w:sz w:val="24"/>
                                </w:rPr>
                                <w:t>Authentication</w:t>
                              </w:r>
                            </w:p>
                          </w:txbxContent>
                        </wps:txbx>
                        <wps:bodyPr wrap="square" lIns="0" tIns="0" rIns="0" bIns="0" rtlCol="0">
                          <a:noAutofit/>
                        </wps:bodyPr>
                      </wps:wsp>
                    </wpg:wgp>
                  </a:graphicData>
                </a:graphic>
              </wp:anchor>
            </w:drawing>
          </mc:Choice>
          <mc:Fallback>
            <w:pict>
              <v:group id="_x0000_s1026" o:spid="_x0000_s1026" o:spt="203" style="position:absolute;left:0pt;margin-left:85.4pt;margin-top:19.15pt;height:249.6pt;width:419.65pt;mso-position-horizontal-relative:page;mso-wrap-distance-bottom:0pt;mso-wrap-distance-top:0pt;z-index:-251654144;mso-width-relative:page;mso-height-relative:page;" coordsize="5329427,3169932" o:gfxdata="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">
                <o:lock v:ext="edit" aspectratio="f"/>
                <v:shape id="Image 10" o:spid="_x0000_s1026" o:spt="75" alt="Sanket Kokate SQL Injection Attacks Cross Site Scripting (XSS) Broken Authentication Rohit Patil  Categorizing Vulnerabilities Business Impact Analysis Sudhir Nangare Implementing Secure coding Practices. (Vertical Bullet List)" type="#_x0000_t75" style="position:absolute;left:48760;top:1492;height:472540;width:5271531;" filled="f" o:preferrelative="t" stroked="f" coordsize="21600,21600" o:gfxdata="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ZcCyvQAA&#10;ANsAAAAPAAAAAAAAAAEAIAAAACIAAABkcnMvZG93bnJldi54bWxQSwECFAAUAAAACACHTuJAMy8F&#10;njsAAAA5AAAAEAAAAAAAAAABACAAAAAMAQAAZHJzL3NoYXBleG1sLnhtbFBLBQYAAAAABgAGAFsB&#10;AAC2AwAAAAA=&#10;">
                  <v:fill on="f" focussize="0,0"/>
                  <v:stroke on="f"/>
                  <v:imagedata r:id="rId6" o:title=""/>
                  <o:lock v:ext="edit" aspectratio="f"/>
                </v:shape>
                <v:shape id="Image 11" o:spid="_x0000_s1026" o:spt="75" alt="Sanket Kokate SQL Injection Attacks Cross Site Scripting (XSS) Broken Authentication Rohit Patil  Categorizing Vulnerabilities Business Impact Analysis Sudhir Nangare Implementing Secure coding Practices. (Vertical Bullet List)" type="#_x0000_t75" style="position:absolute;left:0;top:0;height:515124;width:1487424;" filled="f" o:preferrelative="t" stroked="f" coordsize="21600,21600" o:gfxdata="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W8wTugAAANsA&#10;AAAPAAAAAAAAAAEAIAAAACIAAABkcnMvZG93bnJldi54bWxQSwECFAAUAAAACACHTuJAMy8FnjsA&#10;AAA5AAAAEAAAAAAAAAABACAAAAAJAQAAZHJzL3NoYXBleG1sLnhtbFBLBQYAAAAABgAGAFsBAACz&#10;AwAAAAA=&#10;">
                  <v:fill on="f" focussize="0,0"/>
                  <v:stroke on="f"/>
                  <v:imagedata r:id="rId7" o:title=""/>
                  <o:lock v:ext="edit" aspectratio="f"/>
                </v:shape>
                <v:shape id="Image 12" o:spid="_x0000_s1026" o:spt="75" type="#_x0000_t75" style="position:absolute;left:86486;top:20459;height:399923;width:5200650;" filled="f" o:preferrelative="t" stroked="f" coordsize="21600,21600" o:gfxdata="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KVK28AAAA&#10;2wAAAA8AAAAAAAAAAQAgAAAAIgAAAGRycy9kb3ducmV2LnhtbFBLAQIUABQAAAAIAIdO4kAzLwWe&#10;OwAAADkAAAAQAAAAAAAAAAEAIAAAAAsBAABkcnMvc2hhcGV4bWwueG1sUEsFBgAAAAAGAAYAWwEA&#10;ALUDAAAAAA==&#10;">
                  <v:fill on="f" focussize="0,0"/>
                  <v:stroke on="f"/>
                  <v:imagedata r:id="rId8" o:title=""/>
                  <o:lock v:ext="edit" aspectratio="f"/>
                </v:shape>
                <v:shape id="Graphic 13" o:spid="_x0000_s1026" o:spt="100" style="position:absolute;left:86486;top:20459;height:400050;width:5200650;" filled="f" stroked="t" coordsize="5200650,400050" o:gfxdata="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rpr7sAAADb&#10;AAAADwAAAAAAAAABACAAAAAiAAAAZHJzL2Rvd25yZXYueG1sUEsBAhQAFAAAAAgAh07iQDMvBZ47&#10;AAAAOQAAABAAAAAAAAAAAQAgAAAACgEAAGRycy9zaGFwZXhtbC54bWxQSwUGAAAAAAYABgBbAQAA&#10;tAMAAAAA&#10;" path="m0,66675l5238,40719,19523,19526,40708,5238,66649,0,5133975,0,5159930,5238,5181123,19526,5195411,40719,5200650,66675,5200650,333248,5195411,359203,5181123,380396,5159930,394684,5133975,399923,66649,399923,40708,394684,19523,380396,5238,359203,0,333248,0,66675xe">
                  <v:fill on="f" focussize="0,0"/>
                  <v:stroke color="#F69240" joinstyle="round"/>
                  <v:imagedata o:title=""/>
                  <o:lock v:ext="edit" aspectratio="f"/>
                  <v:textbox inset="0mm,0mm,0mm,0mm"/>
                </v:shape>
                <v:shape id="Image 14" o:spid="_x0000_s1026" o:spt="75" type="#_x0000_t75" style="position:absolute;left:39623;top:393217;height:876287;width:5289804;" filled="f" o:preferrelative="t" stroked="f" coordsize="21600,21600" o:gfxdata="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wyNdi5AAAA2wAA&#10;AA8AAAAAAAAAAQAgAAAAIgAAAGRycy9kb3ducmV2LnhtbFBLAQIUABQAAAAIAIdO4kAzLwWeOwAA&#10;ADkAAAAQAAAAAAAAAAEAIAAAAAgBAABkcnMvc2hhcGV4bWwueG1sUEsFBgAAAAAGAAYAWwEAALID&#10;AAAAAA==&#10;">
                  <v:fill on="f" focussize="0,0"/>
                  <v:stroke on="f"/>
                  <v:imagedata r:id="rId9" o:title=""/>
                  <o:lock v:ext="edit" aspectratio="f"/>
                </v:shape>
                <v:shape id="Image 15" o:spid="_x0000_s1026" o:spt="75" type="#_x0000_t75" style="position:absolute;left:115823;top:353568;height:815352;width:1895856;" filled="f" o:preferrelative="t" stroked="f" coordsize="21600,21600" o:gfxdata="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Xw7OugAAANsA&#10;AAAPAAAAAAAAAAEAIAAAACIAAABkcnMvZG93bnJldi54bWxQSwECFAAUAAAACACHTuJAMy8FnjsA&#10;AAA5AAAAEAAAAAAAAAABACAAAAAJAQAAZHJzL3NoYXBleG1sLnhtbFBLBQYAAAAABgAGAFsBAACz&#10;AwAAAAA=&#10;">
                  <v:fill on="f" focussize="0,0"/>
                  <v:stroke on="f"/>
                  <v:imagedata r:id="rId10" o:title=""/>
                  <o:lock v:ext="edit" aspectratio="f"/>
                </v:shape>
                <v:shape id="Image 16" o:spid="_x0000_s1026" o:spt="75" type="#_x0000_t75" style="position:absolute;left:86486;top:420293;height:786599;width:5200650;" filled="f" o:preferrelative="t" stroked="f" coordsize="21600,21600" o:gfxdata="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ZnGvQAA&#10;ANsAAAAPAAAAAAAAAAEAIAAAACIAAABkcnMvZG93bnJldi54bWxQSwECFAAUAAAACACHTuJAMy8F&#10;njsAAAA5AAAAEAAAAAAAAAABACAAAAAMAQAAZHJzL3NoYXBleG1sLnhtbFBLBQYAAAAABgAGAFsB&#10;AAC2AwAAAAA=&#10;">
                  <v:fill on="f" focussize="0,0"/>
                  <v:stroke on="f"/>
                  <v:imagedata r:id="rId11" o:title=""/>
                  <o:lock v:ext="edit" aspectratio="f"/>
                </v:shape>
                <v:shape id="Image 17" o:spid="_x0000_s1026" o:spt="75" type="#_x0000_t75" style="position:absolute;left:39623;top:1179601;height:490715;width:5289804;" filled="f" o:preferrelative="t" stroked="f" coordsize="21600,21600" o:gfxdata="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e1orgAAADbAAAA&#10;DwAAAAAAAAABACAAAAAiAAAAZHJzL2Rvd25yZXYueG1sUEsBAhQAFAAAAAgAh07iQDMvBZ47AAAA&#10;OQAAABAAAAAAAAAAAQAgAAAABwEAAGRycy9zaGFwZXhtbC54bWxQSwUGAAAAAAYABgBbAQAAsQMA&#10;AAAA&#10;">
                  <v:fill on="f" focussize="0,0"/>
                  <v:stroke on="f"/>
                  <v:imagedata r:id="rId12" o:title=""/>
                  <o:lock v:ext="edit" aspectratio="f"/>
                </v:shape>
                <v:shape id="Image 18" o:spid="_x0000_s1026" o:spt="75" type="#_x0000_t75" style="position:absolute;left:0;top:1185684;height:516635;width:1213103;" filled="f" o:preferrelative="t" stroked="f" coordsize="21600,21600" o:gfxdata="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qmJwvQAA&#10;ANsAAAAPAAAAAAAAAAEAIAAAACIAAABkcnMvZG93bnJldi54bWxQSwECFAAUAAAACACHTuJAMy8F&#10;njsAAAA5AAAAEAAAAAAAAAABACAAAAAMAQAAZHJzL3NoYXBleG1sLnhtbFBLBQYAAAAABgAGAFsB&#10;AAC2AwAAAAA=&#10;">
                  <v:fill on="f" focussize="0,0"/>
                  <v:stroke on="f"/>
                  <v:imagedata r:id="rId13" o:title=""/>
                  <o:lock v:ext="edit" aspectratio="f"/>
                </v:shape>
                <v:shape id="Image 19" o:spid="_x0000_s1026" o:spt="75" type="#_x0000_t75" style="position:absolute;left:86486;top:1206893;height:399923;width:5200650;" filled="f" o:preferrelative="t" stroked="f" coordsize="21600,21600" o:gfxdata="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fedANtwAAANsAAAAP&#10;AAAAAAAAAAEAIAAAACIAAABkcnMvZG93bnJldi54bWxQSwECFAAUAAAACACHTuJAMy8FnjsAAAA5&#10;AAAAEAAAAAAAAAABACAAAAAGAQAAZHJzL3NoYXBleG1sLnhtbFBLBQYAAAAABgAGAFsBAACwAwAA&#10;AAA=&#10;">
                  <v:fill on="f" focussize="0,0"/>
                  <v:stroke on="f"/>
                  <v:imagedata r:id="rId14" o:title=""/>
                  <o:lock v:ext="edit" aspectratio="f"/>
                </v:shape>
                <v:shape id="Graphic 20" o:spid="_x0000_s1026" o:spt="100" style="position:absolute;left:86486;top:1206893;height:400050;width:5200650;" filled="f" stroked="t" coordsize="5200650,400050" o:gfxdata="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5L1lugAAANsA&#10;AAAPAAAAAAAAAAEAIAAAACIAAABkcnMvZG93bnJldi54bWxQSwECFAAUAAAACACHTuJAMy8FnjsA&#10;AAA5AAAAEAAAAAAAAAABACAAAAAJAQAAZHJzL3NoYXBleG1sLnhtbFBLBQYAAAAABgAGAFsBAACz&#10;AwAAAAA=&#10;" path="m0,66675l5238,40719,19523,19526,40708,5238,66649,0,5133975,0,5159930,5238,5181123,19526,5195411,40719,5200650,66675,5200650,333248,5195411,359203,5181123,380396,5159930,394684,5133975,399923,66649,399923,40708,394684,19523,380396,5238,359203,0,333248,0,66675xe">
                  <v:fill on="f" focussize="0,0"/>
                  <v:stroke color="#F69240" joinstyle="round"/>
                  <v:imagedata o:title=""/>
                  <o:lock v:ext="edit" aspectratio="f"/>
                  <v:textbox inset="0mm,0mm,0mm,0mm"/>
                </v:shape>
                <v:shape id="Image 21" o:spid="_x0000_s1026" o:spt="75" type="#_x0000_t75" style="position:absolute;left:39623;top:1578838;height:612686;width:5289804;" filled="f" o:preferrelative="t" stroked="f" coordsize="21600,21600" o:gfxdata="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t+t0vQAA&#10;ANsAAAAPAAAAAAAAAAEAIAAAACIAAABkcnMvZG93bnJldi54bWxQSwECFAAUAAAACACHTuJAMy8F&#10;njsAAAA5AAAAEAAAAAAAAAABACAAAAAMAQAAZHJzL3NoYXBleG1sLnhtbFBLBQYAAAAABgAGAFsB&#10;AAC2AwAAAAA=&#10;">
                  <v:fill on="f" focussize="0,0"/>
                  <v:stroke on="f"/>
                  <v:imagedata r:id="rId15" o:title=""/>
                  <o:lock v:ext="edit" aspectratio="f"/>
                </v:shape>
                <v:shape id="Image 22" o:spid="_x0000_s1026" o:spt="75" type="#_x0000_t75" style="position:absolute;left:115823;top:1539278;height:611098;width:2068067;" filled="f" o:preferrelative="t" stroked="f" coordsize="21600,21600" o:gfxdata="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LoQqLgAAADbAAAA&#10;DwAAAAAAAAABACAAAAAiAAAAZHJzL2Rvd25yZXYueG1sUEsBAhQAFAAAAAgAh07iQDMvBZ47AAAA&#10;OQAAABAAAAAAAAAAAQAgAAAABwEAAGRycy9zaGFwZXhtbC54bWxQSwUGAAAAAAYABgBbAQAAsQMA&#10;AAAA&#10;">
                  <v:fill on="f" focussize="0,0"/>
                  <v:stroke on="f"/>
                  <v:imagedata r:id="rId16" o:title=""/>
                  <o:lock v:ext="edit" aspectratio="f"/>
                </v:shape>
                <v:shape id="Image 23" o:spid="_x0000_s1026" o:spt="75" type="#_x0000_t75" style="position:absolute;left:86486;top:1606905;height:521119;width:5200650;" filled="f" o:preferrelative="t" stroked="f" coordsize="21600,21600" o:gfxdata="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9m+G/&#10;AAAA2wAAAA8AAAAAAAAAAQAgAAAAIgAAAGRycy9kb3ducmV2LnhtbFBLAQIUABQAAAAIAIdO4kAz&#10;LwWeOwAAADkAAAAQAAAAAAAAAAEAIAAAAA4BAABkcnMvc2hhcGV4bWwueG1sUEsFBgAAAAAGAAYA&#10;WwEAALgDAAAAAA==&#10;">
                  <v:fill on="f" focussize="0,0"/>
                  <v:stroke on="f"/>
                  <v:imagedata r:id="rId17" o:title=""/>
                  <o:lock v:ext="edit" aspectratio="f"/>
                </v:shape>
                <v:shape id="Image 24" o:spid="_x0000_s1026" o:spt="75" type="#_x0000_t75" style="position:absolute;left:39623;top:2100097;height:490715;width:5289804;" filled="f" o:preferrelative="t" stroked="f" coordsize="21600,21600" o:gfxdata="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Y9sJbgAAADbAAAA&#10;DwAAAAAAAAABACAAAAAiAAAAZHJzL2Rvd25yZXYueG1sUEsBAhQAFAAAAAgAh07iQDMvBZ47AAAA&#10;OQAAABAAAAAAAAAAAQAgAAAABwEAAGRycy9zaGFwZXhtbC54bWxQSwUGAAAAAAYABgBbAQAAsQMA&#10;AAAA&#10;">
                  <v:fill on="f" focussize="0,0"/>
                  <v:stroke on="f"/>
                  <v:imagedata r:id="rId18" o:title=""/>
                  <o:lock v:ext="edit" aspectratio="f"/>
                </v:shape>
                <v:shape id="Image 25" o:spid="_x0000_s1026" o:spt="75" type="#_x0000_t75" style="position:absolute;left:0;top:2107692;height:515124;width:1600200;" filled="f" o:preferrelative="t" stroked="f" coordsize="21600,21600" o:gfxdata="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INvr74A&#10;AADbAAAADwAAAAAAAAABACAAAAAiAAAAZHJzL2Rvd25yZXYueG1sUEsBAhQAFAAAAAgAh07iQDMv&#10;BZ47AAAAOQAAABAAAAAAAAAAAQAgAAAADQEAAGRycy9zaGFwZXhtbC54bWxQSwUGAAAAAAYABgBb&#10;AQAAtwMAAAAA&#10;">
                  <v:fill on="f" focussize="0,0"/>
                  <v:stroke on="f"/>
                  <v:imagedata r:id="rId19" o:title=""/>
                  <o:lock v:ext="edit" aspectratio="f"/>
                </v:shape>
                <v:shape id="Image 26" o:spid="_x0000_s1026" o:spt="75" type="#_x0000_t75" style="position:absolute;left:86486;top:2128024;height:399796;width:5200650;" filled="f" o:preferrelative="t" stroked="f" coordsize="21600,21600" o:gfxdata="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QwzMvQAA&#10;ANsAAAAPAAAAAAAAAAEAIAAAACIAAABkcnMvZG93bnJldi54bWxQSwECFAAUAAAACACHTuJAMy8F&#10;njsAAAA5AAAAEAAAAAAAAAABACAAAAAMAQAAZHJzL3NoYXBleG1sLnhtbFBLBQYAAAAABgAGAFsB&#10;AAC2AwAAAAA=&#10;">
                  <v:fill on="f" focussize="0,0"/>
                  <v:stroke on="f"/>
                  <v:imagedata r:id="rId20" o:title=""/>
                  <o:lock v:ext="edit" aspectratio="f"/>
                </v:shape>
                <v:shape id="Graphic 27" o:spid="_x0000_s1026" o:spt="100" style="position:absolute;left:86486;top:2128024;height:400050;width:5200650;" filled="f" stroked="t" coordsize="5200650,400050" o:gfxdata="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5D8C8AAAA&#10;2wAAAA8AAAAAAAAAAQAgAAAAIgAAAGRycy9kb3ducmV2LnhtbFBLAQIUABQAAAAIAIdO4kAzLwWe&#10;OwAAADkAAAAQAAAAAAAAAAEAIAAAAAsBAABkcnMvc2hhcGV4bWwueG1sUEsFBgAAAAAGAAYAWwEA&#10;ALUDAAAAAA==&#10;" path="m0,66548l5238,40665,19523,19510,40708,5236,66649,0,5133975,0,5159930,5236,5181123,19510,5195411,40665,5200650,66548,5200650,333248,5195411,359130,5181123,380285,5159930,394559,5133975,399796,66649,399796,40708,394559,19523,380285,5238,359130,0,333248,0,66548xe">
                  <v:fill on="f" focussize="0,0"/>
                  <v:stroke weight="0.74992125984252pt" color="#F69240" joinstyle="round"/>
                  <v:imagedata o:title=""/>
                  <o:lock v:ext="edit" aspectratio="f"/>
                  <v:textbox inset="0mm,0mm,0mm,0mm"/>
                </v:shape>
                <v:shape id="Image 28" o:spid="_x0000_s1026" o:spt="75" type="#_x0000_t75" style="position:absolute;left:39623;top:2500871;height:669061;width:5289804;" filled="f" o:preferrelative="t" stroked="f" coordsize="21600,21600" o:gfxdata="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yeVQS2AAAA2wAAAA8A&#10;AAAAAAAAAQAgAAAAIgAAAGRycy9kb3ducmV2LnhtbFBLAQIUABQAAAAIAIdO4kAzLwWeOwAAADkA&#10;AAAQAAAAAAAAAAEAIAAAAAUBAABkcnMvc2hhcGV4bWwueG1sUEsFBgAAAAAGAAYAWwEAAK8DAAAA&#10;AA==&#10;">
                  <v:fill on="f" focussize="0,0"/>
                  <v:stroke on="f"/>
                  <v:imagedata r:id="rId21" o:title=""/>
                  <o:lock v:ext="edit" aspectratio="f"/>
                </v:shape>
                <v:shape id="Image 29" o:spid="_x0000_s1026" o:spt="75" type="#_x0000_t75" style="position:absolute;left:115823;top:2461260;height:405396;width:2769108;" filled="f" o:preferrelative="t" stroked="f" coordsize="21600,21600" o:gfxdata="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mpTfrsAAADb&#10;AAAADwAAAAAAAAABACAAAAAiAAAAZHJzL2Rvd25yZXYueG1sUEsBAhQAFAAAAAgAh07iQDMvBZ47&#10;AAAAOQAAABAAAAAAAAAAAQAgAAAACgEAAGRycy9zaGFwZXhtbC54bWxQSwUGAAAAAAYABgBbAQAA&#10;tAMAAAAA&#10;">
                  <v:fill on="f" focussize="0,0"/>
                  <v:stroke on="f"/>
                  <v:imagedata r:id="rId22" o:title=""/>
                  <o:lock v:ext="edit" aspectratio="f"/>
                </v:shape>
                <v:shape id="Image 30" o:spid="_x0000_s1026" o:spt="75" type="#_x0000_t75" style="position:absolute;left:86486;top:2527896;height:578535;width:5200650;" filled="f" o:preferrelative="t" stroked="f" coordsize="21600,21600" o:gfxdata="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xRq+8AAAA&#10;2wAAAA8AAAAAAAAAAQAgAAAAIgAAAGRycy9kb3ducmV2LnhtbFBLAQIUABQAAAAIAIdO4kAzLwWe&#10;OwAAADkAAAAQAAAAAAAAAAEAIAAAAAsBAABkcnMvc2hhcGV4bWwueG1sUEsFBgAAAAAGAAYAWwEA&#10;ALUDAAAAAA==&#10;">
                  <v:fill on="f" focussize="0,0"/>
                  <v:stroke on="f"/>
                  <v:imagedata r:id="rId23" o:title=""/>
                  <o:lock v:ext="edit" aspectratio="f"/>
                </v:shape>
                <v:shape id="Textbox 31" o:spid="_x0000_s1026" o:spt="202" type="#_x0000_t202" style="position:absolute;left:167640;top:126365;height:203200;width:1418590;"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6F8D24A">
                        <w:pPr>
                          <w:spacing w:before="0" w:line="319" w:lineRule="exact"/>
                          <w:ind w:left="0" w:right="0" w:firstLine="0"/>
                          <w:jc w:val="left"/>
                          <w:rPr>
                            <w:rFonts w:hint="default"/>
                            <w:sz w:val="32"/>
                            <w:lang w:val="en-IN"/>
                          </w:rPr>
                        </w:pPr>
                        <w:r>
                          <w:rPr>
                            <w:rFonts w:hint="default"/>
                            <w:sz w:val="32"/>
                            <w:lang w:val="en-IN"/>
                          </w:rPr>
                          <w:t>Nishant Mohite</w:t>
                        </w:r>
                      </w:p>
                    </w:txbxContent>
                  </v:textbox>
                </v:shape>
                <v:shape id="Textbox 32" o:spid="_x0000_s1026" o:spt="202" type="#_x0000_t202" style="position:absolute;left:167636;top:1312550;height:203201;width:1536663;"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98CBCC7">
                        <w:pPr>
                          <w:spacing w:before="0" w:line="319" w:lineRule="exact"/>
                          <w:ind w:left="0" w:right="0" w:firstLine="0"/>
                          <w:jc w:val="left"/>
                          <w:rPr>
                            <w:rFonts w:hint="default"/>
                            <w:sz w:val="32"/>
                            <w:szCs w:val="32"/>
                            <w:lang w:val="en-IN"/>
                          </w:rPr>
                        </w:pPr>
                        <w:r>
                          <w:rPr>
                            <w:rFonts w:hint="default"/>
                            <w:sz w:val="32"/>
                            <w:szCs w:val="32"/>
                          </w:rPr>
                          <w:t>Prathamesh</w:t>
                        </w:r>
                        <w:r>
                          <w:rPr>
                            <w:rFonts w:hint="default"/>
                            <w:sz w:val="32"/>
                            <w:szCs w:val="32"/>
                            <w:lang w:val="en-IN"/>
                          </w:rPr>
                          <w:t xml:space="preserve"> Patil</w:t>
                        </w:r>
                      </w:p>
                    </w:txbxContent>
                  </v:textbox>
                </v:shape>
                <v:shape id="Textbox 33" o:spid="_x0000_s1026" o:spt="202" type="#_x0000_t202" style="position:absolute;left:175891;top:2233938;height:203201;width:1283304;"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49A95ED">
                        <w:pPr>
                          <w:spacing w:before="0" w:line="319" w:lineRule="exact"/>
                          <w:ind w:left="0" w:right="0" w:firstLine="0"/>
                          <w:jc w:val="left"/>
                          <w:rPr>
                            <w:rFonts w:hint="default"/>
                            <w:sz w:val="32"/>
                            <w:lang w:val="en-IN"/>
                          </w:rPr>
                        </w:pPr>
                        <w:r>
                          <w:rPr>
                            <w:rFonts w:hint="default"/>
                            <w:spacing w:val="-12"/>
                            <w:sz w:val="32"/>
                            <w:lang w:val="en-IN"/>
                          </w:rPr>
                          <w:t>Pavan</w:t>
                        </w:r>
                        <w:r>
                          <w:rPr>
                            <w:spacing w:val="-12"/>
                            <w:sz w:val="32"/>
                          </w:rPr>
                          <w:t xml:space="preserve"> </w:t>
                        </w:r>
                        <w:r>
                          <w:rPr>
                            <w:rFonts w:hint="default"/>
                            <w:spacing w:val="-12"/>
                            <w:sz w:val="32"/>
                            <w:lang w:val="en-IN"/>
                          </w:rPr>
                          <w:t>Patil</w:t>
                        </w:r>
                      </w:p>
                    </w:txbxContent>
                  </v:textbox>
                </v:shape>
                <v:shape id="Textbox 34" o:spid="_x0000_s1026" o:spt="202" type="#_x0000_t202" style="position:absolute;left:86486;top:2527896;height:579120;width:5200650;" filled="f" stroked="t" coordsize="21600,21600" o:gfxdata="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anrS/&#10;AAAA2wAAAA8AAAAAAAAAAQAgAAAAIgAAAGRycy9kb3ducmV2LnhtbFBLAQIUABQAAAAIAIdO4kAz&#10;LwWeOwAAADkAAAAQAAAAAAAAAAEAIAAAAA4BAABkcnMvc2hhcGV4bWwueG1sUEsFBgAAAAAGAAYA&#10;WwEAALgDAAAAAA==&#10;">
                  <v:fill on="f" focussize="0,0"/>
                  <v:stroke color="#97B853" joinstyle="round"/>
                  <v:imagedata o:title=""/>
                  <o:lock v:ext="edit" aspectratio="f"/>
                  <v:textbox inset="0mm,0mm,0mm,0mm">
                    <w:txbxContent>
                      <w:p w14:paraId="79591FCA">
                        <w:pPr>
                          <w:numPr>
                            <w:ilvl w:val="0"/>
                            <w:numId w:val="2"/>
                          </w:numPr>
                          <w:tabs>
                            <w:tab w:val="left" w:pos="431"/>
                          </w:tabs>
                          <w:spacing w:before="0" w:line="289" w:lineRule="exact"/>
                          <w:ind w:left="431" w:right="0" w:hanging="179"/>
                          <w:jc w:val="left"/>
                          <w:rPr>
                            <w:sz w:val="24"/>
                          </w:rPr>
                        </w:pPr>
                        <w:r>
                          <w:rPr>
                            <w:sz w:val="24"/>
                          </w:rPr>
                          <w:t>Implementing</w:t>
                        </w:r>
                        <w:r>
                          <w:rPr>
                            <w:spacing w:val="-12"/>
                            <w:sz w:val="24"/>
                          </w:rPr>
                          <w:t xml:space="preserve"> </w:t>
                        </w:r>
                        <w:r>
                          <w:rPr>
                            <w:sz w:val="24"/>
                          </w:rPr>
                          <w:t>Secure</w:t>
                        </w:r>
                        <w:r>
                          <w:rPr>
                            <w:spacing w:val="-6"/>
                            <w:sz w:val="24"/>
                          </w:rPr>
                          <w:t xml:space="preserve"> </w:t>
                        </w:r>
                        <w:r>
                          <w:rPr>
                            <w:sz w:val="24"/>
                          </w:rPr>
                          <w:t>coding</w:t>
                        </w:r>
                        <w:r>
                          <w:rPr>
                            <w:spacing w:val="-6"/>
                            <w:sz w:val="24"/>
                          </w:rPr>
                          <w:t xml:space="preserve"> </w:t>
                        </w:r>
                        <w:r>
                          <w:rPr>
                            <w:spacing w:val="-2"/>
                            <w:sz w:val="24"/>
                          </w:rPr>
                          <w:t>Practices.</w:t>
                        </w:r>
                      </w:p>
                    </w:txbxContent>
                  </v:textbox>
                </v:shape>
                <v:shape id="Textbox 35" o:spid="_x0000_s1026" o:spt="202" type="#_x0000_t202" style="position:absolute;left:86486;top:1606905;height:521334;width:5200650;" filled="f" stroked="t" coordsize="21600,21600" o:gfxdata="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WOy+/&#10;AAAA2wAAAA8AAAAAAAAAAQAgAAAAIgAAAGRycy9kb3ducmV2LnhtbFBLAQIUABQAAAAIAIdO4kAz&#10;LwWeOwAAADkAAAAQAAAAAAAAAAEAIAAAAA4BAABkcnMvc2hhcGV4bWwueG1sUEsFBgAAAAAGAAYA&#10;WwEAALgDAAAAAA==&#10;">
                  <v:fill on="f" focussize="0,0"/>
                  <v:stroke color="#97B853" joinstyle="round"/>
                  <v:imagedata o:title=""/>
                  <o:lock v:ext="edit" aspectratio="f"/>
                  <v:textbox inset="0mm,0mm,0mm,0mm">
                    <w:txbxContent>
                      <w:p w14:paraId="6A32F72A">
                        <w:pPr>
                          <w:numPr>
                            <w:ilvl w:val="0"/>
                            <w:numId w:val="3"/>
                          </w:numPr>
                          <w:tabs>
                            <w:tab w:val="left" w:pos="431"/>
                          </w:tabs>
                          <w:spacing w:before="0" w:line="289" w:lineRule="exact"/>
                          <w:ind w:left="431" w:right="0" w:hanging="179"/>
                          <w:jc w:val="left"/>
                          <w:rPr>
                            <w:sz w:val="24"/>
                          </w:rPr>
                        </w:pPr>
                        <w:r>
                          <w:rPr>
                            <w:spacing w:val="-2"/>
                            <w:sz w:val="24"/>
                          </w:rPr>
                          <w:t>Categorizing</w:t>
                        </w:r>
                        <w:r>
                          <w:rPr>
                            <w:spacing w:val="9"/>
                            <w:sz w:val="24"/>
                          </w:rPr>
                          <w:t xml:space="preserve"> </w:t>
                        </w:r>
                        <w:r>
                          <w:rPr>
                            <w:spacing w:val="-2"/>
                            <w:sz w:val="24"/>
                          </w:rPr>
                          <w:t>Vulnerabilities</w:t>
                        </w:r>
                      </w:p>
                      <w:p w14:paraId="0DD3FC67">
                        <w:pPr>
                          <w:numPr>
                            <w:ilvl w:val="0"/>
                            <w:numId w:val="3"/>
                          </w:numPr>
                          <w:tabs>
                            <w:tab w:val="left" w:pos="431"/>
                          </w:tabs>
                          <w:spacing w:before="28"/>
                          <w:ind w:left="431" w:right="0" w:hanging="179"/>
                          <w:jc w:val="left"/>
                          <w:rPr>
                            <w:sz w:val="24"/>
                          </w:rPr>
                        </w:pPr>
                        <w:r>
                          <w:rPr>
                            <w:sz w:val="24"/>
                          </w:rPr>
                          <w:t>Business</w:t>
                        </w:r>
                        <w:r>
                          <w:rPr>
                            <w:spacing w:val="-6"/>
                            <w:sz w:val="24"/>
                          </w:rPr>
                          <w:t xml:space="preserve"> </w:t>
                        </w:r>
                        <w:r>
                          <w:rPr>
                            <w:sz w:val="24"/>
                          </w:rPr>
                          <w:t>Impact</w:t>
                        </w:r>
                        <w:r>
                          <w:rPr>
                            <w:spacing w:val="-4"/>
                            <w:sz w:val="24"/>
                          </w:rPr>
                          <w:t xml:space="preserve"> </w:t>
                        </w:r>
                        <w:r>
                          <w:rPr>
                            <w:spacing w:val="-2"/>
                            <w:sz w:val="24"/>
                          </w:rPr>
                          <w:t>Analysis</w:t>
                        </w:r>
                      </w:p>
                    </w:txbxContent>
                  </v:textbox>
                </v:shape>
                <v:shape id="Textbox 36" o:spid="_x0000_s1026" o:spt="202" type="#_x0000_t202" style="position:absolute;left:86486;top:420293;height:786765;width:5200650;" filled="f" stroked="t" coordsize="21600,21600" o:gfxdata="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SlWL4A&#10;AADbAAAADwAAAAAAAAABACAAAAAiAAAAZHJzL2Rvd25yZXYueG1sUEsBAhQAFAAAAAgAh07iQDMv&#10;BZ47AAAAOQAAABAAAAAAAAAAAQAgAAAADQEAAGRycy9zaGFwZXhtbC54bWxQSwUGAAAAAAYABgBb&#10;AQAAtwMAAAAA&#10;">
                  <v:fill on="f" focussize="0,0"/>
                  <v:stroke color="#97B853" joinstyle="round"/>
                  <v:imagedata o:title=""/>
                  <o:lock v:ext="edit" aspectratio="f"/>
                  <v:textbox inset="0mm,0mm,0mm,0mm">
                    <w:txbxContent>
                      <w:p w14:paraId="58D95127">
                        <w:pPr>
                          <w:numPr>
                            <w:ilvl w:val="0"/>
                            <w:numId w:val="4"/>
                          </w:numPr>
                          <w:tabs>
                            <w:tab w:val="left" w:pos="431"/>
                          </w:tabs>
                          <w:spacing w:before="0" w:line="289" w:lineRule="exact"/>
                          <w:ind w:left="431" w:right="0" w:hanging="179"/>
                          <w:jc w:val="left"/>
                          <w:rPr>
                            <w:sz w:val="24"/>
                          </w:rPr>
                        </w:pPr>
                        <w:r>
                          <w:rPr>
                            <w:sz w:val="24"/>
                          </w:rPr>
                          <w:t>SQL</w:t>
                        </w:r>
                        <w:r>
                          <w:rPr>
                            <w:spacing w:val="-5"/>
                            <w:sz w:val="24"/>
                          </w:rPr>
                          <w:t xml:space="preserve"> </w:t>
                        </w:r>
                        <w:r>
                          <w:rPr>
                            <w:sz w:val="24"/>
                          </w:rPr>
                          <w:t>Injection</w:t>
                        </w:r>
                        <w:r>
                          <w:rPr>
                            <w:spacing w:val="-5"/>
                            <w:sz w:val="24"/>
                          </w:rPr>
                          <w:t xml:space="preserve"> </w:t>
                        </w:r>
                        <w:r>
                          <w:rPr>
                            <w:spacing w:val="-2"/>
                            <w:sz w:val="24"/>
                          </w:rPr>
                          <w:t>Attacks</w:t>
                        </w:r>
                      </w:p>
                      <w:p w14:paraId="5D44B5C3">
                        <w:pPr>
                          <w:numPr>
                            <w:ilvl w:val="0"/>
                            <w:numId w:val="4"/>
                          </w:numPr>
                          <w:tabs>
                            <w:tab w:val="left" w:pos="431"/>
                          </w:tabs>
                          <w:spacing w:before="28"/>
                          <w:ind w:left="431" w:right="0" w:hanging="179"/>
                          <w:jc w:val="left"/>
                          <w:rPr>
                            <w:sz w:val="24"/>
                          </w:rPr>
                        </w:pPr>
                        <w:r>
                          <w:rPr>
                            <w:sz w:val="24"/>
                          </w:rPr>
                          <w:t>Cross</w:t>
                        </w:r>
                        <w:r>
                          <w:rPr>
                            <w:spacing w:val="-5"/>
                            <w:sz w:val="24"/>
                          </w:rPr>
                          <w:t xml:space="preserve"> </w:t>
                        </w:r>
                        <w:r>
                          <w:rPr>
                            <w:sz w:val="24"/>
                          </w:rPr>
                          <w:t>Site</w:t>
                        </w:r>
                        <w:r>
                          <w:rPr>
                            <w:spacing w:val="-6"/>
                            <w:sz w:val="24"/>
                          </w:rPr>
                          <w:t xml:space="preserve"> </w:t>
                        </w:r>
                        <w:r>
                          <w:rPr>
                            <w:sz w:val="24"/>
                          </w:rPr>
                          <w:t>Scripting</w:t>
                        </w:r>
                        <w:r>
                          <w:rPr>
                            <w:spacing w:val="-9"/>
                            <w:sz w:val="24"/>
                          </w:rPr>
                          <w:t xml:space="preserve"> </w:t>
                        </w:r>
                        <w:r>
                          <w:rPr>
                            <w:spacing w:val="-4"/>
                            <w:sz w:val="24"/>
                          </w:rPr>
                          <w:t>(XSS)</w:t>
                        </w:r>
                      </w:p>
                      <w:p w14:paraId="633306E6">
                        <w:pPr>
                          <w:numPr>
                            <w:ilvl w:val="0"/>
                            <w:numId w:val="4"/>
                          </w:numPr>
                          <w:tabs>
                            <w:tab w:val="left" w:pos="431"/>
                          </w:tabs>
                          <w:spacing w:before="31"/>
                          <w:ind w:left="431" w:right="0" w:hanging="179"/>
                          <w:jc w:val="left"/>
                          <w:rPr>
                            <w:sz w:val="24"/>
                          </w:rPr>
                        </w:pPr>
                        <w:r>
                          <w:rPr>
                            <w:sz w:val="24"/>
                          </w:rPr>
                          <w:t>Broken</w:t>
                        </w:r>
                        <w:r>
                          <w:rPr>
                            <w:spacing w:val="-13"/>
                            <w:sz w:val="24"/>
                          </w:rPr>
                          <w:t xml:space="preserve"> </w:t>
                        </w:r>
                        <w:r>
                          <w:rPr>
                            <w:spacing w:val="-2"/>
                            <w:sz w:val="24"/>
                          </w:rPr>
                          <w:t>Authentication</w:t>
                        </w:r>
                      </w:p>
                    </w:txbxContent>
                  </v:textbox>
                </v:shape>
                <w10:wrap type="topAndBottom"/>
              </v:group>
            </w:pict>
          </mc:Fallback>
        </mc:AlternateContent>
      </w:r>
    </w:p>
    <w:p w14:paraId="75B59EEB">
      <w:pPr>
        <w:pStyle w:val="7"/>
        <w:spacing w:before="48"/>
        <w:ind w:left="0" w:firstLine="0"/>
        <w:rPr>
          <w:b/>
        </w:rPr>
      </w:pPr>
    </w:p>
    <w:p w14:paraId="22CF3B9B">
      <w:pPr>
        <w:spacing w:before="0"/>
        <w:ind w:left="1015" w:right="0" w:firstLine="0"/>
        <w:jc w:val="left"/>
        <w:rPr>
          <w:b/>
          <w:sz w:val="24"/>
        </w:rPr>
      </w:pPr>
      <w:r>
        <w:rPr>
          <w:b/>
          <w:sz w:val="24"/>
        </w:rPr>
        <w:t>Step</w:t>
      </w:r>
      <w:r>
        <w:rPr>
          <w:b/>
          <w:spacing w:val="-6"/>
          <w:sz w:val="24"/>
        </w:rPr>
        <w:t xml:space="preserve"> </w:t>
      </w:r>
      <w:r>
        <w:rPr>
          <w:b/>
          <w:sz w:val="24"/>
        </w:rPr>
        <w:t>2:</w:t>
      </w:r>
      <w:r>
        <w:rPr>
          <w:b/>
          <w:spacing w:val="-4"/>
          <w:sz w:val="24"/>
        </w:rPr>
        <w:t xml:space="preserve"> </w:t>
      </w:r>
      <w:r>
        <w:rPr>
          <w:b/>
          <w:sz w:val="24"/>
        </w:rPr>
        <w:t>Selecting</w:t>
      </w:r>
      <w:r>
        <w:rPr>
          <w:b/>
          <w:spacing w:val="-10"/>
          <w:sz w:val="24"/>
        </w:rPr>
        <w:t xml:space="preserve"> </w:t>
      </w:r>
      <w:r>
        <w:rPr>
          <w:b/>
          <w:sz w:val="24"/>
        </w:rPr>
        <w:t>some</w:t>
      </w:r>
      <w:r>
        <w:rPr>
          <w:b/>
          <w:spacing w:val="-10"/>
          <w:sz w:val="24"/>
        </w:rPr>
        <w:t xml:space="preserve"> </w:t>
      </w:r>
      <w:r>
        <w:rPr>
          <w:b/>
          <w:sz w:val="24"/>
        </w:rPr>
        <w:t>features</w:t>
      </w:r>
      <w:r>
        <w:rPr>
          <w:b/>
          <w:spacing w:val="-6"/>
          <w:sz w:val="24"/>
        </w:rPr>
        <w:t xml:space="preserve"> </w:t>
      </w:r>
      <w:r>
        <w:rPr>
          <w:b/>
          <w:sz w:val="24"/>
        </w:rPr>
        <w:t>and</w:t>
      </w:r>
      <w:r>
        <w:rPr>
          <w:b/>
          <w:spacing w:val="-6"/>
          <w:sz w:val="24"/>
        </w:rPr>
        <w:t xml:space="preserve"> </w:t>
      </w:r>
      <w:r>
        <w:rPr>
          <w:b/>
          <w:sz w:val="24"/>
        </w:rPr>
        <w:t>grouping</w:t>
      </w:r>
      <w:r>
        <w:rPr>
          <w:b/>
          <w:spacing w:val="-9"/>
          <w:sz w:val="24"/>
        </w:rPr>
        <w:t xml:space="preserve"> </w:t>
      </w:r>
      <w:r>
        <w:rPr>
          <w:b/>
          <w:sz w:val="24"/>
        </w:rPr>
        <w:t>them</w:t>
      </w:r>
      <w:r>
        <w:rPr>
          <w:b/>
          <w:spacing w:val="-10"/>
          <w:sz w:val="24"/>
        </w:rPr>
        <w:t xml:space="preserve"> :</w:t>
      </w:r>
    </w:p>
    <w:p w14:paraId="4E85F1EE">
      <w:pPr>
        <w:pStyle w:val="7"/>
        <w:spacing w:before="160"/>
        <w:ind w:left="0" w:firstLine="0"/>
        <w:rPr>
          <w:b/>
          <w:sz w:val="20"/>
        </w:rPr>
      </w:pPr>
      <w:bookmarkStart w:id="0" w:name="_GoBack"/>
      <w:bookmarkEnd w:id="0"/>
    </w:p>
    <w:p w14:paraId="032F1F2B">
      <w:pPr>
        <w:pStyle w:val="7"/>
        <w:spacing w:after="0"/>
        <w:rPr>
          <w:b/>
          <w:sz w:val="20"/>
        </w:rPr>
        <w:sectPr>
          <w:pgSz w:w="11920" w:h="16850"/>
          <w:pgMar w:top="1380" w:right="283" w:bottom="280" w:left="425" w:header="720" w:footer="720" w:gutter="0"/>
          <w:cols w:space="720" w:num="1"/>
        </w:sectPr>
      </w:pPr>
      <w:r>
        <w:rPr>
          <w:b/>
          <w:sz w:val="20"/>
        </w:rPr>
        <mc:AlternateContent>
          <mc:Choice Requires="wpg">
            <w:drawing>
              <wp:anchor distT="0" distB="0" distL="0" distR="0" simplePos="0" relativeHeight="251662336" behindDoc="1" locked="0" layoutInCell="1" allowOverlap="1">
                <wp:simplePos x="0" y="0"/>
                <wp:positionH relativeFrom="page">
                  <wp:posOffset>446405</wp:posOffset>
                </wp:positionH>
                <wp:positionV relativeFrom="paragraph">
                  <wp:posOffset>-62230</wp:posOffset>
                </wp:positionV>
                <wp:extent cx="6250305" cy="4764405"/>
                <wp:effectExtent l="0" t="0" r="0" b="0"/>
                <wp:wrapTopAndBottom/>
                <wp:docPr id="37" name="Group 37"/>
                <wp:cNvGraphicFramePr/>
                <a:graphic xmlns:a="http://schemas.openxmlformats.org/drawingml/2006/main">
                  <a:graphicData uri="http://schemas.microsoft.com/office/word/2010/wordprocessingGroup">
                    <wpg:wgp>
                      <wpg:cNvGrpSpPr/>
                      <wpg:grpSpPr>
                        <a:xfrm>
                          <a:off x="0" y="0"/>
                          <a:ext cx="6250305" cy="4764405"/>
                          <a:chOff x="0" y="0"/>
                          <a:chExt cx="6250305" cy="4764405"/>
                        </a:xfrm>
                      </wpg:grpSpPr>
                      <wps:wsp>
                        <wps:cNvPr id="38" name="Graphic 38"/>
                        <wps:cNvSpPr/>
                        <wps:spPr>
                          <a:xfrm>
                            <a:off x="4762" y="4762"/>
                            <a:ext cx="6240780" cy="4754880"/>
                          </a:xfrm>
                          <a:custGeom>
                            <a:avLst/>
                            <a:gdLst/>
                            <a:ahLst/>
                            <a:cxnLst/>
                            <a:rect l="l" t="t" r="r" b="b"/>
                            <a:pathLst>
                              <a:path w="6240780" h="4754880">
                                <a:moveTo>
                                  <a:pt x="6240780" y="0"/>
                                </a:moveTo>
                                <a:lnTo>
                                  <a:pt x="0" y="0"/>
                                </a:lnTo>
                                <a:lnTo>
                                  <a:pt x="0" y="4754880"/>
                                </a:lnTo>
                                <a:lnTo>
                                  <a:pt x="6240780" y="4754880"/>
                                </a:lnTo>
                                <a:lnTo>
                                  <a:pt x="6240780" y="0"/>
                                </a:lnTo>
                                <a:close/>
                              </a:path>
                            </a:pathLst>
                          </a:custGeom>
                          <a:solidFill>
                            <a:srgbClr val="F1F1F1"/>
                          </a:solidFill>
                        </wps:spPr>
                        <wps:bodyPr wrap="square" lIns="0" tIns="0" rIns="0" bIns="0" rtlCol="0">
                          <a:noAutofit/>
                        </wps:bodyPr>
                      </wps:wsp>
                      <pic:pic xmlns:pic="http://schemas.openxmlformats.org/drawingml/2006/picture">
                        <pic:nvPicPr>
                          <pic:cNvPr id="39" name="Image 39" descr="Real-Time Screen Time Monitorying for Balanced Digital Engagement Digital Habit Management Simulated Distraction Scenarios to Enhance Concentration  Focus and Mindfulness Role-Based Digital Environment Customization Digital Boundaries and Access (Alternating Hexagons)"/>
                          <pic:cNvPicPr/>
                        </pic:nvPicPr>
                        <pic:blipFill>
                          <a:blip r:embed="rId24" cstate="print"/>
                          <a:stretch>
                            <a:fillRect/>
                          </a:stretch>
                        </pic:blipFill>
                        <pic:spPr>
                          <a:xfrm>
                            <a:off x="2743390" y="30467"/>
                            <a:ext cx="1533905" cy="1759458"/>
                          </a:xfrm>
                          <a:prstGeom prst="rect">
                            <a:avLst/>
                          </a:prstGeom>
                        </pic:spPr>
                      </pic:pic>
                      <pic:pic xmlns:pic="http://schemas.openxmlformats.org/drawingml/2006/picture">
                        <pic:nvPicPr>
                          <pic:cNvPr id="40" name="Image 40"/>
                          <pic:cNvPicPr/>
                        </pic:nvPicPr>
                        <pic:blipFill>
                          <a:blip r:embed="rId25" cstate="print"/>
                          <a:stretch>
                            <a:fillRect/>
                          </a:stretch>
                        </pic:blipFill>
                        <pic:spPr>
                          <a:xfrm>
                            <a:off x="1114234" y="30467"/>
                            <a:ext cx="1533905" cy="1759458"/>
                          </a:xfrm>
                          <a:prstGeom prst="rect">
                            <a:avLst/>
                          </a:prstGeom>
                        </pic:spPr>
                      </pic:pic>
                      <wps:wsp>
                        <wps:cNvPr id="41" name="Graphic 41"/>
                        <wps:cNvSpPr/>
                        <wps:spPr>
                          <a:xfrm>
                            <a:off x="1946973" y="1515478"/>
                            <a:ext cx="1508760" cy="1733550"/>
                          </a:xfrm>
                          <a:custGeom>
                            <a:avLst/>
                            <a:gdLst/>
                            <a:ahLst/>
                            <a:cxnLst/>
                            <a:rect l="l" t="t" r="r" b="b"/>
                            <a:pathLst>
                              <a:path w="1508760" h="1733550">
                                <a:moveTo>
                                  <a:pt x="754126" y="0"/>
                                </a:moveTo>
                                <a:lnTo>
                                  <a:pt x="0" y="376935"/>
                                </a:lnTo>
                                <a:lnTo>
                                  <a:pt x="0" y="1356486"/>
                                </a:lnTo>
                                <a:lnTo>
                                  <a:pt x="754126" y="1733549"/>
                                </a:lnTo>
                                <a:lnTo>
                                  <a:pt x="1508252" y="1356486"/>
                                </a:lnTo>
                                <a:lnTo>
                                  <a:pt x="1508252" y="376935"/>
                                </a:lnTo>
                                <a:lnTo>
                                  <a:pt x="754126" y="0"/>
                                </a:lnTo>
                                <a:close/>
                              </a:path>
                            </a:pathLst>
                          </a:custGeom>
                          <a:solidFill>
                            <a:srgbClr val="252525"/>
                          </a:solidFill>
                        </wps:spPr>
                        <wps:bodyPr wrap="square" lIns="0" tIns="0" rIns="0" bIns="0" rtlCol="0">
                          <a:noAutofit/>
                        </wps:bodyPr>
                      </wps:wsp>
                      <wps:wsp>
                        <wps:cNvPr id="42" name="Graphic 42"/>
                        <wps:cNvSpPr/>
                        <wps:spPr>
                          <a:xfrm>
                            <a:off x="1946973" y="1515478"/>
                            <a:ext cx="1508760" cy="1733550"/>
                          </a:xfrm>
                          <a:custGeom>
                            <a:avLst/>
                            <a:gdLst/>
                            <a:ahLst/>
                            <a:cxnLst/>
                            <a:rect l="l" t="t" r="r" b="b"/>
                            <a:pathLst>
                              <a:path w="1508760" h="1733550">
                                <a:moveTo>
                                  <a:pt x="754126" y="0"/>
                                </a:moveTo>
                                <a:lnTo>
                                  <a:pt x="1508252" y="376935"/>
                                </a:lnTo>
                                <a:lnTo>
                                  <a:pt x="1508252" y="1356486"/>
                                </a:lnTo>
                                <a:lnTo>
                                  <a:pt x="754126" y="1733549"/>
                                </a:lnTo>
                                <a:lnTo>
                                  <a:pt x="0" y="1356486"/>
                                </a:lnTo>
                                <a:lnTo>
                                  <a:pt x="0" y="376935"/>
                                </a:lnTo>
                                <a:lnTo>
                                  <a:pt x="754126" y="0"/>
                                </a:lnTo>
                                <a:close/>
                              </a:path>
                            </a:pathLst>
                          </a:custGeom>
                          <a:ln w="25400">
                            <a:solidFill>
                              <a:srgbClr val="77923B"/>
                            </a:solidFill>
                            <a:prstDash val="solid"/>
                          </a:ln>
                        </wps:spPr>
                        <wps:bodyPr wrap="square" lIns="0" tIns="0" rIns="0" bIns="0" rtlCol="0">
                          <a:noAutofit/>
                        </wps:bodyPr>
                      </wps:wsp>
                      <wps:wsp>
                        <wps:cNvPr id="43" name="Graphic 43"/>
                        <wps:cNvSpPr/>
                        <wps:spPr>
                          <a:xfrm>
                            <a:off x="3568255" y="1515478"/>
                            <a:ext cx="1508125" cy="1733550"/>
                          </a:xfrm>
                          <a:custGeom>
                            <a:avLst/>
                            <a:gdLst/>
                            <a:ahLst/>
                            <a:cxnLst/>
                            <a:rect l="l" t="t" r="r" b="b"/>
                            <a:pathLst>
                              <a:path w="1508125" h="1733550">
                                <a:moveTo>
                                  <a:pt x="754126" y="0"/>
                                </a:moveTo>
                                <a:lnTo>
                                  <a:pt x="0" y="376935"/>
                                </a:lnTo>
                                <a:lnTo>
                                  <a:pt x="0" y="1356486"/>
                                </a:lnTo>
                                <a:lnTo>
                                  <a:pt x="754126" y="1733549"/>
                                </a:lnTo>
                                <a:lnTo>
                                  <a:pt x="1508125" y="1356486"/>
                                </a:lnTo>
                                <a:lnTo>
                                  <a:pt x="1508125" y="376935"/>
                                </a:lnTo>
                                <a:lnTo>
                                  <a:pt x="754126" y="0"/>
                                </a:lnTo>
                                <a:close/>
                              </a:path>
                            </a:pathLst>
                          </a:custGeom>
                          <a:solidFill>
                            <a:srgbClr val="252525"/>
                          </a:solidFill>
                        </wps:spPr>
                        <wps:bodyPr wrap="square" lIns="0" tIns="0" rIns="0" bIns="0" rtlCol="0">
                          <a:noAutofit/>
                        </wps:bodyPr>
                      </wps:wsp>
                      <wps:wsp>
                        <wps:cNvPr id="44" name="Graphic 44"/>
                        <wps:cNvSpPr/>
                        <wps:spPr>
                          <a:xfrm>
                            <a:off x="3568255" y="1515478"/>
                            <a:ext cx="1508125" cy="1733550"/>
                          </a:xfrm>
                          <a:custGeom>
                            <a:avLst/>
                            <a:gdLst/>
                            <a:ahLst/>
                            <a:cxnLst/>
                            <a:rect l="l" t="t" r="r" b="b"/>
                            <a:pathLst>
                              <a:path w="1508125" h="1733550">
                                <a:moveTo>
                                  <a:pt x="754126" y="0"/>
                                </a:moveTo>
                                <a:lnTo>
                                  <a:pt x="1508125" y="376935"/>
                                </a:lnTo>
                                <a:lnTo>
                                  <a:pt x="1508125" y="1356486"/>
                                </a:lnTo>
                                <a:lnTo>
                                  <a:pt x="754126" y="1733549"/>
                                </a:lnTo>
                                <a:lnTo>
                                  <a:pt x="0" y="1356486"/>
                                </a:lnTo>
                                <a:lnTo>
                                  <a:pt x="0" y="376935"/>
                                </a:lnTo>
                                <a:lnTo>
                                  <a:pt x="754126" y="0"/>
                                </a:lnTo>
                                <a:close/>
                              </a:path>
                            </a:pathLst>
                          </a:custGeom>
                          <a:ln w="25400">
                            <a:solidFill>
                              <a:srgbClr val="77923B"/>
                            </a:solidFill>
                            <a:prstDash val="solid"/>
                          </a:ln>
                        </wps:spPr>
                        <wps:bodyPr wrap="square" lIns="0" tIns="0" rIns="0" bIns="0" rtlCol="0">
                          <a:noAutofit/>
                        </wps:bodyPr>
                      </wps:wsp>
                      <wps:wsp>
                        <wps:cNvPr id="45" name="Graphic 45"/>
                        <wps:cNvSpPr/>
                        <wps:spPr>
                          <a:xfrm>
                            <a:off x="2756979" y="2986900"/>
                            <a:ext cx="1508125" cy="1733550"/>
                          </a:xfrm>
                          <a:custGeom>
                            <a:avLst/>
                            <a:gdLst/>
                            <a:ahLst/>
                            <a:cxnLst/>
                            <a:rect l="l" t="t" r="r" b="b"/>
                            <a:pathLst>
                              <a:path w="1508125" h="1733550">
                                <a:moveTo>
                                  <a:pt x="753999" y="0"/>
                                </a:moveTo>
                                <a:lnTo>
                                  <a:pt x="0" y="377063"/>
                                </a:lnTo>
                                <a:lnTo>
                                  <a:pt x="0" y="1356461"/>
                                </a:lnTo>
                                <a:lnTo>
                                  <a:pt x="753999" y="1733511"/>
                                </a:lnTo>
                                <a:lnTo>
                                  <a:pt x="1508125" y="1356461"/>
                                </a:lnTo>
                                <a:lnTo>
                                  <a:pt x="1508125" y="377063"/>
                                </a:lnTo>
                                <a:lnTo>
                                  <a:pt x="753999" y="0"/>
                                </a:lnTo>
                                <a:close/>
                              </a:path>
                            </a:pathLst>
                          </a:custGeom>
                          <a:solidFill>
                            <a:srgbClr val="F9C090"/>
                          </a:solidFill>
                        </wps:spPr>
                        <wps:bodyPr wrap="square" lIns="0" tIns="0" rIns="0" bIns="0" rtlCol="0">
                          <a:noAutofit/>
                        </wps:bodyPr>
                      </wps:wsp>
                      <wps:wsp>
                        <wps:cNvPr id="46" name="Graphic 46"/>
                        <wps:cNvSpPr/>
                        <wps:spPr>
                          <a:xfrm>
                            <a:off x="2756979" y="2986900"/>
                            <a:ext cx="1508125" cy="1733550"/>
                          </a:xfrm>
                          <a:custGeom>
                            <a:avLst/>
                            <a:gdLst/>
                            <a:ahLst/>
                            <a:cxnLst/>
                            <a:rect l="l" t="t" r="r" b="b"/>
                            <a:pathLst>
                              <a:path w="1508125" h="1733550">
                                <a:moveTo>
                                  <a:pt x="753999" y="0"/>
                                </a:moveTo>
                                <a:lnTo>
                                  <a:pt x="1508125" y="377063"/>
                                </a:lnTo>
                                <a:lnTo>
                                  <a:pt x="1508125" y="1356461"/>
                                </a:lnTo>
                                <a:lnTo>
                                  <a:pt x="753999" y="1733511"/>
                                </a:lnTo>
                                <a:lnTo>
                                  <a:pt x="0" y="1356461"/>
                                </a:lnTo>
                                <a:lnTo>
                                  <a:pt x="0" y="377063"/>
                                </a:lnTo>
                                <a:lnTo>
                                  <a:pt x="753999" y="0"/>
                                </a:lnTo>
                                <a:close/>
                              </a:path>
                            </a:pathLst>
                          </a:custGeom>
                          <a:ln w="25400">
                            <a:solidFill>
                              <a:srgbClr val="FFFFFF"/>
                            </a:solidFill>
                            <a:prstDash val="solid"/>
                          </a:ln>
                        </wps:spPr>
                        <wps:bodyPr wrap="square" lIns="0" tIns="0" rIns="0" bIns="0" rtlCol="0">
                          <a:noAutofit/>
                        </wps:bodyPr>
                      </wps:wsp>
                      <wps:wsp>
                        <wps:cNvPr id="47" name="Graphic 47"/>
                        <wps:cNvSpPr/>
                        <wps:spPr>
                          <a:xfrm>
                            <a:off x="1128077" y="2986900"/>
                            <a:ext cx="1508760" cy="1733550"/>
                          </a:xfrm>
                          <a:custGeom>
                            <a:avLst/>
                            <a:gdLst/>
                            <a:ahLst/>
                            <a:cxnLst/>
                            <a:rect l="l" t="t" r="r" b="b"/>
                            <a:pathLst>
                              <a:path w="1508760" h="1733550">
                                <a:moveTo>
                                  <a:pt x="754126" y="0"/>
                                </a:moveTo>
                                <a:lnTo>
                                  <a:pt x="0" y="377063"/>
                                </a:lnTo>
                                <a:lnTo>
                                  <a:pt x="0" y="1356461"/>
                                </a:lnTo>
                                <a:lnTo>
                                  <a:pt x="754126" y="1733511"/>
                                </a:lnTo>
                                <a:lnTo>
                                  <a:pt x="1508252" y="1356461"/>
                                </a:lnTo>
                                <a:lnTo>
                                  <a:pt x="1508252" y="377063"/>
                                </a:lnTo>
                                <a:lnTo>
                                  <a:pt x="754126" y="0"/>
                                </a:lnTo>
                                <a:close/>
                              </a:path>
                            </a:pathLst>
                          </a:custGeom>
                          <a:solidFill>
                            <a:srgbClr val="F9C090"/>
                          </a:solidFill>
                        </wps:spPr>
                        <wps:bodyPr wrap="square" lIns="0" tIns="0" rIns="0" bIns="0" rtlCol="0">
                          <a:noAutofit/>
                        </wps:bodyPr>
                      </wps:wsp>
                      <wps:wsp>
                        <wps:cNvPr id="48" name="Graphic 48"/>
                        <wps:cNvSpPr/>
                        <wps:spPr>
                          <a:xfrm>
                            <a:off x="1128077" y="2986900"/>
                            <a:ext cx="1508760" cy="1733550"/>
                          </a:xfrm>
                          <a:custGeom>
                            <a:avLst/>
                            <a:gdLst/>
                            <a:ahLst/>
                            <a:cxnLst/>
                            <a:rect l="l" t="t" r="r" b="b"/>
                            <a:pathLst>
                              <a:path w="1508760" h="1733550">
                                <a:moveTo>
                                  <a:pt x="754126" y="0"/>
                                </a:moveTo>
                                <a:lnTo>
                                  <a:pt x="1508252" y="377063"/>
                                </a:lnTo>
                                <a:lnTo>
                                  <a:pt x="1508252" y="1356461"/>
                                </a:lnTo>
                                <a:lnTo>
                                  <a:pt x="754126" y="1733511"/>
                                </a:lnTo>
                                <a:lnTo>
                                  <a:pt x="0" y="1356461"/>
                                </a:lnTo>
                                <a:lnTo>
                                  <a:pt x="0" y="377063"/>
                                </a:lnTo>
                                <a:lnTo>
                                  <a:pt x="754126" y="0"/>
                                </a:lnTo>
                                <a:close/>
                              </a:path>
                            </a:pathLst>
                          </a:custGeom>
                          <a:ln w="25400">
                            <a:solidFill>
                              <a:srgbClr val="FFFFFF"/>
                            </a:solidFill>
                            <a:prstDash val="solid"/>
                          </a:ln>
                        </wps:spPr>
                        <wps:bodyPr wrap="square" lIns="0" tIns="0" rIns="0" bIns="0" rtlCol="0">
                          <a:noAutofit/>
                        </wps:bodyPr>
                      </wps:wsp>
                      <wps:wsp>
                        <wps:cNvPr id="49" name="Graphic 49"/>
                        <wps:cNvSpPr/>
                        <wps:spPr>
                          <a:xfrm>
                            <a:off x="4762" y="4762"/>
                            <a:ext cx="6240780" cy="4754880"/>
                          </a:xfrm>
                          <a:custGeom>
                            <a:avLst/>
                            <a:gdLst/>
                            <a:ahLst/>
                            <a:cxnLst/>
                            <a:rect l="l" t="t" r="r" b="b"/>
                            <a:pathLst>
                              <a:path w="6240780" h="4754880">
                                <a:moveTo>
                                  <a:pt x="0" y="4754880"/>
                                </a:moveTo>
                                <a:lnTo>
                                  <a:pt x="6240780" y="4754880"/>
                                </a:lnTo>
                                <a:lnTo>
                                  <a:pt x="6240780" y="0"/>
                                </a:lnTo>
                                <a:lnTo>
                                  <a:pt x="0" y="0"/>
                                </a:lnTo>
                                <a:lnTo>
                                  <a:pt x="0" y="4754880"/>
                                </a:lnTo>
                                <a:close/>
                              </a:path>
                            </a:pathLst>
                          </a:custGeom>
                          <a:ln w="9525">
                            <a:solidFill>
                              <a:srgbClr val="585858"/>
                            </a:solidFill>
                            <a:prstDash val="solid"/>
                          </a:ln>
                        </wps:spPr>
                        <wps:bodyPr wrap="square" lIns="0" tIns="0" rIns="0" bIns="0" rtlCol="0">
                          <a:noAutofit/>
                        </wps:bodyPr>
                      </wps:wsp>
                      <wps:wsp>
                        <wps:cNvPr id="50" name="Textbox 50"/>
                        <wps:cNvSpPr txBox="1"/>
                        <wps:spPr>
                          <a:xfrm>
                            <a:off x="1441259" y="782307"/>
                            <a:ext cx="895350" cy="266700"/>
                          </a:xfrm>
                          <a:prstGeom prst="rect">
                            <a:avLst/>
                          </a:prstGeom>
                        </wps:spPr>
                        <wps:txbx>
                          <w:txbxContent>
                            <w:p w14:paraId="5FC0D75D">
                              <w:pPr>
                                <w:spacing w:before="0" w:line="191" w:lineRule="exact"/>
                                <w:ind w:left="71" w:right="0" w:firstLine="0"/>
                                <w:jc w:val="left"/>
                                <w:rPr>
                                  <w:b/>
                                  <w:sz w:val="20"/>
                                </w:rPr>
                              </w:pPr>
                              <w:r>
                                <w:rPr>
                                  <w:b/>
                                  <w:color w:val="E36C09"/>
                                  <w:sz w:val="20"/>
                                </w:rPr>
                                <w:t>App</w:t>
                              </w:r>
                              <w:r>
                                <w:rPr>
                                  <w:b/>
                                  <w:color w:val="E36C09"/>
                                  <w:spacing w:val="-7"/>
                                  <w:sz w:val="20"/>
                                </w:rPr>
                                <w:t xml:space="preserve"> </w:t>
                              </w:r>
                              <w:r>
                                <w:rPr>
                                  <w:b/>
                                  <w:color w:val="E36C09"/>
                                  <w:sz w:val="20"/>
                                </w:rPr>
                                <w:t>usage</w:t>
                              </w:r>
                              <w:r>
                                <w:rPr>
                                  <w:b/>
                                  <w:color w:val="E36C09"/>
                                  <w:spacing w:val="-6"/>
                                  <w:sz w:val="20"/>
                                </w:rPr>
                                <w:t xml:space="preserve"> </w:t>
                              </w:r>
                              <w:r>
                                <w:rPr>
                                  <w:b/>
                                  <w:color w:val="E36C09"/>
                                  <w:spacing w:val="-5"/>
                                  <w:sz w:val="20"/>
                                </w:rPr>
                                <w:t>And</w:t>
                              </w:r>
                            </w:p>
                            <w:p w14:paraId="30D9DE8C">
                              <w:pPr>
                                <w:spacing w:before="0" w:line="229" w:lineRule="exact"/>
                                <w:ind w:left="0" w:right="0" w:firstLine="0"/>
                                <w:jc w:val="left"/>
                                <w:rPr>
                                  <w:b/>
                                  <w:sz w:val="20"/>
                                </w:rPr>
                              </w:pPr>
                              <w:r>
                                <w:rPr>
                                  <w:b/>
                                  <w:color w:val="E36C09"/>
                                  <w:sz w:val="20"/>
                                </w:rPr>
                                <w:t>tracking</w:t>
                              </w:r>
                              <w:r>
                                <w:rPr>
                                  <w:b/>
                                  <w:color w:val="E36C09"/>
                                  <w:spacing w:val="-11"/>
                                  <w:sz w:val="20"/>
                                </w:rPr>
                                <w:t xml:space="preserve"> </w:t>
                              </w:r>
                              <w:r>
                                <w:rPr>
                                  <w:b/>
                                  <w:color w:val="E36C09"/>
                                  <w:spacing w:val="-2"/>
                                  <w:sz w:val="20"/>
                                </w:rPr>
                                <w:t>Analysis</w:t>
                              </w:r>
                            </w:p>
                          </w:txbxContent>
                        </wps:txbx>
                        <wps:bodyPr wrap="square" lIns="0" tIns="0" rIns="0" bIns="0" rtlCol="0">
                          <a:noAutofit/>
                        </wps:bodyPr>
                      </wps:wsp>
                      <wps:wsp>
                        <wps:cNvPr id="51" name="Textbox 51"/>
                        <wps:cNvSpPr txBox="1"/>
                        <wps:spPr>
                          <a:xfrm>
                            <a:off x="3114611" y="421500"/>
                            <a:ext cx="806450" cy="989330"/>
                          </a:xfrm>
                          <a:prstGeom prst="rect">
                            <a:avLst/>
                          </a:prstGeom>
                        </wps:spPr>
                        <wps:txbx>
                          <w:txbxContent>
                            <w:p w14:paraId="299F0F8A">
                              <w:pPr>
                                <w:spacing w:before="0" w:line="230" w:lineRule="exact"/>
                                <w:ind w:left="0" w:right="17" w:firstLine="0"/>
                                <w:jc w:val="center"/>
                                <w:rPr>
                                  <w:b/>
                                  <w:sz w:val="24"/>
                                </w:rPr>
                              </w:pPr>
                              <w:r>
                                <w:rPr>
                                  <w:b/>
                                  <w:color w:val="E36C09"/>
                                  <w:spacing w:val="-2"/>
                                  <w:sz w:val="24"/>
                                </w:rPr>
                                <w:t>Real-</w:t>
                              </w:r>
                              <w:r>
                                <w:rPr>
                                  <w:b/>
                                  <w:color w:val="E36C09"/>
                                  <w:spacing w:val="-4"/>
                                  <w:sz w:val="24"/>
                                </w:rPr>
                                <w:t>Time</w:t>
                              </w:r>
                            </w:p>
                            <w:p w14:paraId="103147EC">
                              <w:pPr>
                                <w:spacing w:before="8" w:line="216" w:lineRule="auto"/>
                                <w:ind w:left="0" w:right="18" w:hanging="2"/>
                                <w:jc w:val="center"/>
                                <w:rPr>
                                  <w:b/>
                                  <w:sz w:val="24"/>
                                </w:rPr>
                              </w:pPr>
                              <w:r>
                                <w:rPr>
                                  <w:b/>
                                  <w:color w:val="E36C09"/>
                                  <w:sz w:val="24"/>
                                </w:rPr>
                                <w:t>Screen</w:t>
                              </w:r>
                              <w:r>
                                <w:rPr>
                                  <w:b/>
                                  <w:color w:val="E36C09"/>
                                  <w:spacing w:val="-4"/>
                                  <w:sz w:val="24"/>
                                </w:rPr>
                                <w:t xml:space="preserve"> </w:t>
                              </w:r>
                              <w:r>
                                <w:rPr>
                                  <w:b/>
                                  <w:color w:val="E36C09"/>
                                  <w:sz w:val="24"/>
                                </w:rPr>
                                <w:t xml:space="preserve">Time </w:t>
                              </w:r>
                              <w:r>
                                <w:rPr>
                                  <w:b/>
                                  <w:color w:val="E36C09"/>
                                  <w:spacing w:val="-2"/>
                                  <w:sz w:val="24"/>
                                </w:rPr>
                                <w:t xml:space="preserve">Monitorying </w:t>
                              </w:r>
                              <w:r>
                                <w:rPr>
                                  <w:b/>
                                  <w:color w:val="E36C09"/>
                                  <w:sz w:val="24"/>
                                </w:rPr>
                                <w:t>for</w:t>
                              </w:r>
                              <w:r>
                                <w:rPr>
                                  <w:b/>
                                  <w:color w:val="E36C09"/>
                                  <w:spacing w:val="-14"/>
                                  <w:sz w:val="24"/>
                                </w:rPr>
                                <w:t xml:space="preserve"> </w:t>
                              </w:r>
                              <w:r>
                                <w:rPr>
                                  <w:b/>
                                  <w:color w:val="E36C09"/>
                                  <w:sz w:val="24"/>
                                </w:rPr>
                                <w:t xml:space="preserve">Balanced </w:t>
                              </w:r>
                              <w:r>
                                <w:rPr>
                                  <w:b/>
                                  <w:color w:val="E36C09"/>
                                  <w:spacing w:val="-2"/>
                                  <w:sz w:val="24"/>
                                </w:rPr>
                                <w:t>Digital Engagement</w:t>
                              </w:r>
                            </w:p>
                          </w:txbxContent>
                        </wps:txbx>
                        <wps:bodyPr wrap="square" lIns="0" tIns="0" rIns="0" bIns="0" rtlCol="0">
                          <a:noAutofit/>
                        </wps:bodyPr>
                      </wps:wsp>
                      <wps:wsp>
                        <wps:cNvPr id="52" name="Textbox 52"/>
                        <wps:cNvSpPr txBox="1"/>
                        <wps:spPr>
                          <a:xfrm>
                            <a:off x="4372800" y="705726"/>
                            <a:ext cx="1139825" cy="425450"/>
                          </a:xfrm>
                          <a:prstGeom prst="rect">
                            <a:avLst/>
                          </a:prstGeom>
                        </wps:spPr>
                        <wps:txbx>
                          <w:txbxContent>
                            <w:p w14:paraId="282D1C56">
                              <w:pPr>
                                <w:spacing w:before="0" w:line="305" w:lineRule="exact"/>
                                <w:ind w:left="0" w:right="0" w:firstLine="0"/>
                                <w:jc w:val="left"/>
                                <w:rPr>
                                  <w:b/>
                                  <w:sz w:val="32"/>
                                </w:rPr>
                              </w:pPr>
                              <w:r>
                                <w:rPr>
                                  <w:b/>
                                  <w:sz w:val="32"/>
                                </w:rPr>
                                <w:t>Digital</w:t>
                              </w:r>
                              <w:r>
                                <w:rPr>
                                  <w:b/>
                                  <w:spacing w:val="-13"/>
                                  <w:sz w:val="32"/>
                                </w:rPr>
                                <w:t xml:space="preserve"> </w:t>
                              </w:r>
                              <w:r>
                                <w:rPr>
                                  <w:b/>
                                  <w:spacing w:val="-2"/>
                                  <w:sz w:val="32"/>
                                </w:rPr>
                                <w:t>Habit</w:t>
                              </w:r>
                            </w:p>
                            <w:p w14:paraId="184118FF">
                              <w:pPr>
                                <w:spacing w:before="0" w:line="364" w:lineRule="exact"/>
                                <w:ind w:left="0" w:right="0" w:firstLine="0"/>
                                <w:jc w:val="left"/>
                                <w:rPr>
                                  <w:b/>
                                  <w:sz w:val="32"/>
                                </w:rPr>
                              </w:pPr>
                              <w:r>
                                <w:rPr>
                                  <w:b/>
                                  <w:spacing w:val="-2"/>
                                  <w:sz w:val="32"/>
                                </w:rPr>
                                <w:t>Management</w:t>
                              </w:r>
                            </w:p>
                          </w:txbxContent>
                        </wps:txbx>
                        <wps:bodyPr wrap="square" lIns="0" tIns="0" rIns="0" bIns="0" rtlCol="0">
                          <a:noAutofit/>
                        </wps:bodyPr>
                      </wps:wsp>
                      <wps:wsp>
                        <wps:cNvPr id="53" name="Textbox 53"/>
                        <wps:cNvSpPr txBox="1"/>
                        <wps:spPr>
                          <a:xfrm>
                            <a:off x="779208" y="2177275"/>
                            <a:ext cx="1051560" cy="425450"/>
                          </a:xfrm>
                          <a:prstGeom prst="rect">
                            <a:avLst/>
                          </a:prstGeom>
                        </wps:spPr>
                        <wps:txbx>
                          <w:txbxContent>
                            <w:p w14:paraId="03571C9B">
                              <w:pPr>
                                <w:spacing w:before="0" w:line="305" w:lineRule="exact"/>
                                <w:ind w:left="0" w:right="18" w:firstLine="0"/>
                                <w:jc w:val="right"/>
                                <w:rPr>
                                  <w:b/>
                                  <w:sz w:val="32"/>
                                </w:rPr>
                              </w:pPr>
                              <w:r>
                                <w:rPr>
                                  <w:b/>
                                  <w:sz w:val="32"/>
                                </w:rPr>
                                <w:t>Focus</w:t>
                              </w:r>
                              <w:r>
                                <w:rPr>
                                  <w:b/>
                                  <w:spacing w:val="-13"/>
                                  <w:sz w:val="32"/>
                                </w:rPr>
                                <w:t xml:space="preserve"> </w:t>
                              </w:r>
                              <w:r>
                                <w:rPr>
                                  <w:b/>
                                  <w:spacing w:val="-5"/>
                                  <w:sz w:val="32"/>
                                </w:rPr>
                                <w:t>and</w:t>
                              </w:r>
                            </w:p>
                            <w:p w14:paraId="05AA127D">
                              <w:pPr>
                                <w:spacing w:before="0" w:line="364" w:lineRule="exact"/>
                                <w:ind w:left="0" w:right="18" w:firstLine="0"/>
                                <w:jc w:val="right"/>
                                <w:rPr>
                                  <w:b/>
                                  <w:sz w:val="32"/>
                                </w:rPr>
                              </w:pPr>
                              <w:r>
                                <w:rPr>
                                  <w:b/>
                                  <w:spacing w:val="-2"/>
                                  <w:sz w:val="32"/>
                                </w:rPr>
                                <w:t>Mindfulness</w:t>
                              </w:r>
                            </w:p>
                          </w:txbxContent>
                        </wps:txbx>
                        <wps:bodyPr wrap="square" lIns="0" tIns="0" rIns="0" bIns="0" rtlCol="0">
                          <a:noAutofit/>
                        </wps:bodyPr>
                      </wps:wsp>
                      <wps:wsp>
                        <wps:cNvPr id="54" name="Textbox 54"/>
                        <wps:cNvSpPr txBox="1"/>
                        <wps:spPr>
                          <a:xfrm>
                            <a:off x="2251138" y="1860537"/>
                            <a:ext cx="912494" cy="822960"/>
                          </a:xfrm>
                          <a:prstGeom prst="rect">
                            <a:avLst/>
                          </a:prstGeom>
                        </wps:spPr>
                        <wps:txbx>
                          <w:txbxContent>
                            <w:p w14:paraId="52917AA0">
                              <w:pPr>
                                <w:spacing w:before="0" w:line="230" w:lineRule="exact"/>
                                <w:ind w:left="0" w:right="18" w:firstLine="0"/>
                                <w:jc w:val="center"/>
                                <w:rPr>
                                  <w:b/>
                                  <w:sz w:val="24"/>
                                </w:rPr>
                              </w:pPr>
                              <w:r>
                                <w:rPr>
                                  <w:b/>
                                  <w:color w:val="D9D9D9"/>
                                  <w:spacing w:val="-2"/>
                                  <w:sz w:val="24"/>
                                </w:rPr>
                                <w:t>Simulated</w:t>
                              </w:r>
                            </w:p>
                            <w:p w14:paraId="0CD898D9">
                              <w:pPr>
                                <w:spacing w:before="8" w:line="216" w:lineRule="auto"/>
                                <w:ind w:left="0" w:right="18" w:firstLine="0"/>
                                <w:jc w:val="center"/>
                                <w:rPr>
                                  <w:b/>
                                  <w:sz w:val="24"/>
                                </w:rPr>
                              </w:pPr>
                              <w:r>
                                <w:rPr>
                                  <w:b/>
                                  <w:color w:val="D9D9D9"/>
                                  <w:spacing w:val="-2"/>
                                  <w:sz w:val="24"/>
                                </w:rPr>
                                <w:t xml:space="preserve">Distraction </w:t>
                              </w:r>
                              <w:r>
                                <w:rPr>
                                  <w:b/>
                                  <w:color w:val="D9D9D9"/>
                                  <w:sz w:val="24"/>
                                </w:rPr>
                                <w:t xml:space="preserve">Scenarios to </w:t>
                              </w:r>
                              <w:r>
                                <w:rPr>
                                  <w:b/>
                                  <w:color w:val="D9D9D9"/>
                                  <w:spacing w:val="-2"/>
                                  <w:sz w:val="24"/>
                                </w:rPr>
                                <w:t>Enhance Concentration</w:t>
                              </w:r>
                            </w:p>
                          </w:txbxContent>
                        </wps:txbx>
                        <wps:bodyPr wrap="square" lIns="0" tIns="0" rIns="0" bIns="0" rtlCol="0">
                          <a:noAutofit/>
                        </wps:bodyPr>
                      </wps:wsp>
                      <wps:wsp>
                        <wps:cNvPr id="55" name="Textbox 55"/>
                        <wps:cNvSpPr txBox="1"/>
                        <wps:spPr>
                          <a:xfrm>
                            <a:off x="3877500" y="2060435"/>
                            <a:ext cx="904240" cy="655955"/>
                          </a:xfrm>
                          <a:prstGeom prst="rect">
                            <a:avLst/>
                          </a:prstGeom>
                        </wps:spPr>
                        <wps:txbx>
                          <w:txbxContent>
                            <w:p w14:paraId="732F8DB8">
                              <w:pPr>
                                <w:spacing w:before="0" w:line="230" w:lineRule="exact"/>
                                <w:ind w:left="0" w:right="17" w:firstLine="0"/>
                                <w:jc w:val="center"/>
                                <w:rPr>
                                  <w:b/>
                                  <w:sz w:val="24"/>
                                </w:rPr>
                              </w:pPr>
                              <w:r>
                                <w:rPr>
                                  <w:b/>
                                  <w:color w:val="D9D9D9"/>
                                  <w:spacing w:val="-2"/>
                                  <w:sz w:val="24"/>
                                </w:rPr>
                                <w:t>Interactive</w:t>
                              </w:r>
                            </w:p>
                            <w:p w14:paraId="644C5A15">
                              <w:pPr>
                                <w:spacing w:before="8" w:line="216" w:lineRule="auto"/>
                                <w:ind w:left="0" w:right="18" w:hanging="3"/>
                                <w:jc w:val="center"/>
                                <w:rPr>
                                  <w:b/>
                                  <w:sz w:val="24"/>
                                </w:rPr>
                              </w:pPr>
                              <w:r>
                                <w:rPr>
                                  <w:b/>
                                  <w:color w:val="D9D9D9"/>
                                  <w:sz w:val="24"/>
                                </w:rPr>
                                <w:t xml:space="preserve">Digital Well- </w:t>
                              </w:r>
                              <w:r>
                                <w:rPr>
                                  <w:b/>
                                  <w:color w:val="D9D9D9"/>
                                  <w:spacing w:val="-2"/>
                                  <w:sz w:val="24"/>
                                </w:rPr>
                                <w:t>being</w:t>
                              </w:r>
                              <w:r>
                                <w:rPr>
                                  <w:b/>
                                  <w:color w:val="D9D9D9"/>
                                  <w:spacing w:val="-12"/>
                                  <w:sz w:val="24"/>
                                </w:rPr>
                                <w:t xml:space="preserve"> </w:t>
                              </w:r>
                              <w:r>
                                <w:rPr>
                                  <w:b/>
                                  <w:color w:val="D9D9D9"/>
                                  <w:spacing w:val="-2"/>
                                  <w:sz w:val="24"/>
                                </w:rPr>
                                <w:t>Training Modules</w:t>
                              </w:r>
                            </w:p>
                          </w:txbxContent>
                        </wps:txbx>
                        <wps:bodyPr wrap="square" lIns="0" tIns="0" rIns="0" bIns="0" rtlCol="0">
                          <a:noAutofit/>
                        </wps:bodyPr>
                      </wps:wsp>
                      <wps:wsp>
                        <wps:cNvPr id="56" name="Textbox 56"/>
                        <wps:cNvSpPr txBox="1"/>
                        <wps:spPr>
                          <a:xfrm>
                            <a:off x="1497647" y="3615804"/>
                            <a:ext cx="782320" cy="488315"/>
                          </a:xfrm>
                          <a:prstGeom prst="rect">
                            <a:avLst/>
                          </a:prstGeom>
                        </wps:spPr>
                        <wps:txbx>
                          <w:txbxContent>
                            <w:p w14:paraId="747F18CE">
                              <w:pPr>
                                <w:spacing w:before="0" w:line="230" w:lineRule="exact"/>
                                <w:ind w:left="0" w:right="0" w:firstLine="0"/>
                                <w:jc w:val="left"/>
                                <w:rPr>
                                  <w:b/>
                                  <w:sz w:val="24"/>
                                </w:rPr>
                              </w:pPr>
                              <w:r>
                                <w:rPr>
                                  <w:b/>
                                  <w:color w:val="49452A"/>
                                  <w:spacing w:val="-2"/>
                                  <w:sz w:val="24"/>
                                </w:rPr>
                                <w:t>Time_Based</w:t>
                              </w:r>
                            </w:p>
                            <w:p w14:paraId="4991548A">
                              <w:pPr>
                                <w:spacing w:before="8" w:line="216" w:lineRule="auto"/>
                                <w:ind w:left="307" w:right="67" w:hanging="262"/>
                                <w:jc w:val="left"/>
                                <w:rPr>
                                  <w:b/>
                                  <w:sz w:val="24"/>
                                </w:rPr>
                              </w:pPr>
                              <w:r>
                                <w:rPr>
                                  <w:b/>
                                  <w:color w:val="49452A"/>
                                  <w:sz w:val="24"/>
                                </w:rPr>
                                <w:t>App</w:t>
                              </w:r>
                              <w:r>
                                <w:rPr>
                                  <w:b/>
                                  <w:color w:val="49452A"/>
                                  <w:spacing w:val="-14"/>
                                  <w:sz w:val="24"/>
                                </w:rPr>
                                <w:t xml:space="preserve"> </w:t>
                              </w:r>
                              <w:r>
                                <w:rPr>
                                  <w:b/>
                                  <w:color w:val="49452A"/>
                                  <w:sz w:val="24"/>
                                </w:rPr>
                                <w:t xml:space="preserve">Access </w:t>
                              </w:r>
                              <w:r>
                                <w:rPr>
                                  <w:b/>
                                  <w:color w:val="49452A"/>
                                  <w:spacing w:val="-2"/>
                                  <w:sz w:val="24"/>
                                </w:rPr>
                                <w:t>Limits</w:t>
                              </w:r>
                            </w:p>
                          </w:txbxContent>
                        </wps:txbx>
                        <wps:bodyPr wrap="square" lIns="0" tIns="0" rIns="0" bIns="0" rtlCol="0">
                          <a:noAutofit/>
                        </wps:bodyPr>
                      </wps:wsp>
                      <wps:wsp>
                        <wps:cNvPr id="57" name="Textbox 57"/>
                        <wps:cNvSpPr txBox="1"/>
                        <wps:spPr>
                          <a:xfrm>
                            <a:off x="3058223" y="3532365"/>
                            <a:ext cx="918844" cy="655320"/>
                          </a:xfrm>
                          <a:prstGeom prst="rect">
                            <a:avLst/>
                          </a:prstGeom>
                        </wps:spPr>
                        <wps:txbx>
                          <w:txbxContent>
                            <w:p w14:paraId="5C5066CA">
                              <w:pPr>
                                <w:spacing w:before="0" w:line="230" w:lineRule="exact"/>
                                <w:ind w:left="0" w:right="15" w:firstLine="0"/>
                                <w:jc w:val="center"/>
                                <w:rPr>
                                  <w:b/>
                                  <w:sz w:val="24"/>
                                </w:rPr>
                              </w:pPr>
                              <w:r>
                                <w:rPr>
                                  <w:b/>
                                  <w:color w:val="49452A"/>
                                  <w:spacing w:val="-2"/>
                                  <w:sz w:val="24"/>
                                </w:rPr>
                                <w:t>Role-Based</w:t>
                              </w:r>
                            </w:p>
                            <w:p w14:paraId="052C195E">
                              <w:pPr>
                                <w:spacing w:before="8" w:line="216" w:lineRule="auto"/>
                                <w:ind w:left="-1" w:right="18" w:hanging="2"/>
                                <w:jc w:val="center"/>
                                <w:rPr>
                                  <w:b/>
                                  <w:sz w:val="24"/>
                                </w:rPr>
                              </w:pPr>
                              <w:r>
                                <w:rPr>
                                  <w:b/>
                                  <w:color w:val="49452A"/>
                                  <w:spacing w:val="-2"/>
                                  <w:sz w:val="24"/>
                                </w:rPr>
                                <w:t>Digital Environment Customization</w:t>
                              </w:r>
                            </w:p>
                          </w:txbxContent>
                        </wps:txbx>
                        <wps:bodyPr wrap="square" lIns="0" tIns="0" rIns="0" bIns="0" rtlCol="0">
                          <a:noAutofit/>
                        </wps:bodyPr>
                      </wps:wsp>
                      <wps:wsp>
                        <wps:cNvPr id="58" name="Textbox 58"/>
                        <wps:cNvSpPr txBox="1"/>
                        <wps:spPr>
                          <a:xfrm>
                            <a:off x="4372800" y="3648824"/>
                            <a:ext cx="1554480" cy="425450"/>
                          </a:xfrm>
                          <a:prstGeom prst="rect">
                            <a:avLst/>
                          </a:prstGeom>
                        </wps:spPr>
                        <wps:txbx>
                          <w:txbxContent>
                            <w:p w14:paraId="35ECBFBC">
                              <w:pPr>
                                <w:spacing w:before="0" w:line="305" w:lineRule="exact"/>
                                <w:ind w:left="0" w:right="0" w:firstLine="0"/>
                                <w:jc w:val="left"/>
                                <w:rPr>
                                  <w:b/>
                                  <w:sz w:val="32"/>
                                </w:rPr>
                              </w:pPr>
                              <w:r>
                                <w:rPr>
                                  <w:b/>
                                  <w:sz w:val="32"/>
                                </w:rPr>
                                <w:t>Digital</w:t>
                              </w:r>
                              <w:r>
                                <w:rPr>
                                  <w:b/>
                                  <w:spacing w:val="-13"/>
                                  <w:sz w:val="32"/>
                                </w:rPr>
                                <w:t xml:space="preserve"> </w:t>
                              </w:r>
                              <w:r>
                                <w:rPr>
                                  <w:b/>
                                  <w:spacing w:val="-2"/>
                                  <w:sz w:val="32"/>
                                </w:rPr>
                                <w:t>Boundaries</w:t>
                              </w:r>
                            </w:p>
                            <w:p w14:paraId="73499157">
                              <w:pPr>
                                <w:spacing w:before="0" w:line="364" w:lineRule="exact"/>
                                <w:ind w:left="0" w:right="0" w:firstLine="0"/>
                                <w:jc w:val="left"/>
                                <w:rPr>
                                  <w:b/>
                                  <w:sz w:val="32"/>
                                </w:rPr>
                              </w:pPr>
                              <w:r>
                                <w:rPr>
                                  <w:b/>
                                  <w:sz w:val="32"/>
                                </w:rPr>
                                <w:t>and</w:t>
                              </w:r>
                              <w:r>
                                <w:rPr>
                                  <w:b/>
                                  <w:spacing w:val="-6"/>
                                  <w:sz w:val="32"/>
                                </w:rPr>
                                <w:t xml:space="preserve"> </w:t>
                              </w:r>
                              <w:r>
                                <w:rPr>
                                  <w:b/>
                                  <w:spacing w:val="-2"/>
                                  <w:sz w:val="32"/>
                                </w:rPr>
                                <w:t>Access</w:t>
                              </w:r>
                            </w:p>
                          </w:txbxContent>
                        </wps:txbx>
                        <wps:bodyPr wrap="square" lIns="0" tIns="0" rIns="0" bIns="0" rtlCol="0">
                          <a:noAutofit/>
                        </wps:bodyPr>
                      </wps:wsp>
                    </wpg:wgp>
                  </a:graphicData>
                </a:graphic>
              </wp:anchor>
            </w:drawing>
          </mc:Choice>
          <mc:Fallback>
            <w:pict>
              <v:group id="_x0000_s1026" o:spid="_x0000_s1026" o:spt="203" style="position:absolute;left:0pt;margin-left:35.15pt;margin-top:-4.9pt;height:375.15pt;width:492.15pt;mso-position-horizontal-relative:page;mso-wrap-distance-bottom:0pt;mso-wrap-distance-top:0pt;z-index:-251654144;mso-width-relative:page;mso-height-relative:page;" coordsize="6250305,4764405" o:gfxdata="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">
                <o:lock v:ext="edit" aspectratio="f"/>
                <v:shape id="Graphic 38" o:spid="_x0000_s1026" o:spt="100" style="position:absolute;left:4762;top:4762;height:4754880;width:6240780;" fillcolor="#F1F1F1" filled="t" stroked="f" coordsize="6240780,4754880" o:gfxdata="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CoxDotwAAANsAAAAP&#10;AAAAAAAAAAEAIAAAACIAAABkcnMvZG93bnJldi54bWxQSwECFAAUAAAACACHTuJAMy8FnjsAAAA5&#10;AAAAEAAAAAAAAAABACAAAAAGAQAAZHJzL3NoYXBleG1sLnhtbFBLBQYAAAAABgAGAFsBAACwAwAA&#10;AAA=&#10;" path="m6240780,0l0,0,0,4754880,6240780,4754880,6240780,0xe">
                  <v:fill on="t" focussize="0,0"/>
                  <v:stroke on="f"/>
                  <v:imagedata o:title=""/>
                  <o:lock v:ext="edit" aspectratio="f"/>
                  <v:textbox inset="0mm,0mm,0mm,0mm"/>
                </v:shape>
                <v:shape id="Image 39" o:spid="_x0000_s1026" o:spt="75" alt="Real-Time Screen Time Monitorying for Balanced Digital Engagement Digital Habit Management Simulated Distraction Scenarios to Enhance Concentration  Focus and Mindfulness Role-Based Digital Environment Customization Digital Boundaries and Access (Alternating Hexagons)" type="#_x0000_t75" style="position:absolute;left:2743390;top:30467;height:1759458;width:1533905;" filled="f" o:preferrelative="t" stroked="f" coordsize="21600,21600" o:gfxdata="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Hdx6bsAAADb&#10;AAAADwAAAAAAAAABACAAAAAiAAAAZHJzL2Rvd25yZXYueG1sUEsBAhQAFAAAAAgAh07iQDMvBZ47&#10;AAAAOQAAABAAAAAAAAAAAQAgAAAACgEAAGRycy9zaGFwZXhtbC54bWxQSwUGAAAAAAYABgBbAQAA&#10;tAMAAAAA&#10;">
                  <v:fill on="f" focussize="0,0"/>
                  <v:stroke on="f"/>
                  <v:imagedata r:id="rId24" o:title=""/>
                  <o:lock v:ext="edit" aspectratio="f"/>
                </v:shape>
                <v:shape id="Image 40" o:spid="_x0000_s1026" o:spt="75" type="#_x0000_t75" style="position:absolute;left:1114234;top:30467;height:1759458;width:1533905;" filled="f" o:preferrelative="t" stroked="f" coordsize="21600,21600" o:gfxdata="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prlIvQAA&#10;ANsAAAAPAAAAAAAAAAEAIAAAACIAAABkcnMvZG93bnJldi54bWxQSwECFAAUAAAACACHTuJAMy8F&#10;njsAAAA5AAAAEAAAAAAAAAABACAAAAAMAQAAZHJzL3NoYXBleG1sLnhtbFBLBQYAAAAABgAGAFsB&#10;AAC2AwAAAAA=&#10;">
                  <v:fill on="f" focussize="0,0"/>
                  <v:stroke on="f"/>
                  <v:imagedata r:id="rId25" o:title=""/>
                  <o:lock v:ext="edit" aspectratio="f"/>
                </v:shape>
                <v:shape id="Graphic 41" o:spid="_x0000_s1026" o:spt="100" style="position:absolute;left:1946973;top:1515478;height:1733550;width:1508760;" fillcolor="#252525" filled="t" stroked="f" coordsize="1508760,1733550" o:gfxdata="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JwrsAAADb&#10;AAAADwAAAAAAAAABACAAAAAiAAAAZHJzL2Rvd25yZXYueG1sUEsBAhQAFAAAAAgAh07iQDMvBZ47&#10;AAAAOQAAABAAAAAAAAAAAQAgAAAACgEAAGRycy9zaGFwZXhtbC54bWxQSwUGAAAAAAYABgBbAQAA&#10;tAMAAAAA&#10;" path="m754126,0l0,376935,0,1356486,754126,1733549,1508252,1356486,1508252,376935,754126,0xe">
                  <v:fill on="t" focussize="0,0"/>
                  <v:stroke on="f"/>
                  <v:imagedata o:title=""/>
                  <o:lock v:ext="edit" aspectratio="f"/>
                  <v:textbox inset="0mm,0mm,0mm,0mm"/>
                </v:shape>
                <v:shape id="Graphic 42" o:spid="_x0000_s1026" o:spt="100" style="position:absolute;left:1946973;top:1515478;height:1733550;width:1508760;" filled="f" stroked="t" coordsize="1508760,1733550" o:gfxdata="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Oq2W5AAAA2wAA&#10;AA8AAAAAAAAAAQAgAAAAIgAAAGRycy9kb3ducmV2LnhtbFBLAQIUABQAAAAIAIdO4kAzLwWeOwAA&#10;ADkAAAAQAAAAAAAAAAEAIAAAAAgBAABkcnMvc2hhcGV4bWwueG1sUEsFBgAAAAAGAAYAWwEAALID&#10;AAAAAA==&#10;" path="m754126,0l1508252,376935,1508252,1356486,754126,1733549,0,1356486,0,376935,754126,0xe">
                  <v:fill on="f" focussize="0,0"/>
                  <v:stroke weight="2pt" color="#77923B" joinstyle="round"/>
                  <v:imagedata o:title=""/>
                  <o:lock v:ext="edit" aspectratio="f"/>
                  <v:textbox inset="0mm,0mm,0mm,0mm"/>
                </v:shape>
                <v:shape id="Graphic 43" o:spid="_x0000_s1026" o:spt="100" style="position:absolute;left:3568255;top:1515478;height:1733550;width:1508125;" fillcolor="#252525" filled="t" stroked="f" coordsize="1508125,1733550" o:gfxdata="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3YlL4A&#10;AADbAAAADwAAAAAAAAABACAAAAAiAAAAZHJzL2Rvd25yZXYueG1sUEsBAhQAFAAAAAgAh07iQDMv&#10;BZ47AAAAOQAAABAAAAAAAAAAAQAgAAAADQEAAGRycy9zaGFwZXhtbC54bWxQSwUGAAAAAAYABgBb&#10;AQAAtwMAAAAA&#10;" path="m754126,0l0,376935,0,1356486,754126,1733549,1508125,1356486,1508125,376935,754126,0xe">
                  <v:fill on="t" focussize="0,0"/>
                  <v:stroke on="f"/>
                  <v:imagedata o:title=""/>
                  <o:lock v:ext="edit" aspectratio="f"/>
                  <v:textbox inset="0mm,0mm,0mm,0mm"/>
                </v:shape>
                <v:shape id="Graphic 44" o:spid="_x0000_s1026" o:spt="100" style="position:absolute;left:3568255;top:1515478;height:1733550;width:1508125;" filled="f" stroked="t" coordsize="1508125,1733550" o:gfxdata="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l03K8AAAA&#10;2wAAAA8AAAAAAAAAAQAgAAAAIgAAAGRycy9kb3ducmV2LnhtbFBLAQIUABQAAAAIAIdO4kAzLwWe&#10;OwAAADkAAAAQAAAAAAAAAAEAIAAAAAsBAABkcnMvc2hhcGV4bWwueG1sUEsFBgAAAAAGAAYAWwEA&#10;ALUDAAAAAA==&#10;" path="m754126,0l1508125,376935,1508125,1356486,754126,1733549,0,1356486,0,376935,754126,0xe">
                  <v:fill on="f" focussize="0,0"/>
                  <v:stroke weight="2pt" color="#77923B" joinstyle="round"/>
                  <v:imagedata o:title=""/>
                  <o:lock v:ext="edit" aspectratio="f"/>
                  <v:textbox inset="0mm,0mm,0mm,0mm"/>
                </v:shape>
                <v:shape id="Graphic 45" o:spid="_x0000_s1026" o:spt="100" style="position:absolute;left:2756979;top:2986900;height:1733550;width:1508125;" fillcolor="#F9C090" filled="t" stroked="f" coordsize="1508125,1733550" o:gfxdata="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BSqgvQAA&#10;ANsAAAAPAAAAAAAAAAEAIAAAACIAAABkcnMvZG93bnJldi54bWxQSwECFAAUAAAACACHTuJAMy8F&#10;njsAAAA5AAAAEAAAAAAAAAABACAAAAAMAQAAZHJzL3NoYXBleG1sLnhtbFBLBQYAAAAABgAGAFsB&#10;AAC2AwAAAAA=&#10;" path="m753999,0l0,377063,0,1356461,753999,1733511,1508125,1356461,1508125,377063,753999,0xe">
                  <v:fill on="t" focussize="0,0"/>
                  <v:stroke on="f"/>
                  <v:imagedata o:title=""/>
                  <o:lock v:ext="edit" aspectratio="f"/>
                  <v:textbox inset="0mm,0mm,0mm,0mm"/>
                </v:shape>
                <v:shape id="Graphic 46" o:spid="_x0000_s1026" o:spt="100" style="position:absolute;left:2756979;top:2986900;height:1733550;width:1508125;" filled="f" stroked="t" coordsize="1508125,1733550" o:gfxdata="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f/aHItwAAANsAAAAP&#10;AAAAAAAAAAEAIAAAACIAAABkcnMvZG93bnJldi54bWxQSwECFAAUAAAACACHTuJAMy8FnjsAAAA5&#10;AAAAEAAAAAAAAAABACAAAAAGAQAAZHJzL3NoYXBleG1sLnhtbFBLBQYAAAAABgAGAFsBAACwAwAA&#10;AAA=&#10;" path="m753999,0l1508125,377063,1508125,1356461,753999,1733511,0,1356461,0,377063,753999,0xe">
                  <v:fill on="f" focussize="0,0"/>
                  <v:stroke weight="2pt" color="#FFFFFF" joinstyle="round"/>
                  <v:imagedata o:title=""/>
                  <o:lock v:ext="edit" aspectratio="f"/>
                  <v:textbox inset="0mm,0mm,0mm,0mm"/>
                </v:shape>
                <v:shape id="Graphic 47" o:spid="_x0000_s1026" o:spt="100" style="position:absolute;left:1128077;top:2986900;height:1733550;width:1508760;" fillcolor="#F9C090" filled="t" stroked="f" coordsize="1508760,1733550" o:gfxdata="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yNpi7sAAADb&#10;AAAADwAAAAAAAAABACAAAAAiAAAAZHJzL2Rvd25yZXYueG1sUEsBAhQAFAAAAAgAh07iQDMvBZ47&#10;AAAAOQAAABAAAAAAAAAAAQAgAAAACgEAAGRycy9zaGFwZXhtbC54bWxQSwUGAAAAAAYABgBbAQAA&#10;tAMAAAAA&#10;" path="m754126,0l0,377063,0,1356461,754126,1733511,1508252,1356461,1508252,377063,754126,0xe">
                  <v:fill on="t" focussize="0,0"/>
                  <v:stroke on="f"/>
                  <v:imagedata o:title=""/>
                  <o:lock v:ext="edit" aspectratio="f"/>
                  <v:textbox inset="0mm,0mm,0mm,0mm"/>
                </v:shape>
                <v:shape id="Graphic 48" o:spid="_x0000_s1026" o:spt="100" style="position:absolute;left:1128077;top:2986900;height:1733550;width:1508760;" filled="f" stroked="t" coordsize="1508760,1733550" o:gfxdata="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sa3uLsAAADb&#10;AAAADwAAAAAAAAABACAAAAAiAAAAZHJzL2Rvd25yZXYueG1sUEsBAhQAFAAAAAgAh07iQDMvBZ47&#10;AAAAOQAAABAAAAAAAAAAAQAgAAAACgEAAGRycy9zaGFwZXhtbC54bWxQSwUGAAAAAAYABgBbAQAA&#10;tAMAAAAA&#10;" path="m754126,0l1508252,377063,1508252,1356461,754126,1733511,0,1356461,0,377063,754126,0xe">
                  <v:fill on="f" focussize="0,0"/>
                  <v:stroke weight="2pt" color="#FFFFFF" joinstyle="round"/>
                  <v:imagedata o:title=""/>
                  <o:lock v:ext="edit" aspectratio="f"/>
                  <v:textbox inset="0mm,0mm,0mm,0mm"/>
                </v:shape>
                <v:shape id="Graphic 49" o:spid="_x0000_s1026" o:spt="100" style="position:absolute;left:4762;top:4762;height:4754880;width:6240780;" filled="f" stroked="t" coordsize="6240780,4754880" o:gfxdata="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DWGq8AAAA&#10;2wAAAA8AAAAAAAAAAQAgAAAAIgAAAGRycy9kb3ducmV2LnhtbFBLAQIUABQAAAAIAIdO4kAzLwWe&#10;OwAAADkAAAAQAAAAAAAAAAEAIAAAAAsBAABkcnMvc2hhcGV4bWwueG1sUEsFBgAAAAAGAAYAWwEA&#10;ALUDAAAAAA==&#10;" path="m0,4754880l6240780,4754880,6240780,0,0,0,0,4754880xe">
                  <v:fill on="f" focussize="0,0"/>
                  <v:stroke color="#585858" joinstyle="round"/>
                  <v:imagedata o:title=""/>
                  <o:lock v:ext="edit" aspectratio="f"/>
                  <v:textbox inset="0mm,0mm,0mm,0mm"/>
                </v:shape>
                <v:shape id="Textbox 50" o:spid="_x0000_s1026" o:spt="202" type="#_x0000_t202" style="position:absolute;left:1441259;top:782307;height:266700;width:895350;"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5FC0D75D">
                        <w:pPr>
                          <w:spacing w:before="0" w:line="191" w:lineRule="exact"/>
                          <w:ind w:left="71" w:right="0" w:firstLine="0"/>
                          <w:jc w:val="left"/>
                          <w:rPr>
                            <w:b/>
                            <w:sz w:val="20"/>
                          </w:rPr>
                        </w:pPr>
                        <w:r>
                          <w:rPr>
                            <w:b/>
                            <w:color w:val="E36C09"/>
                            <w:sz w:val="20"/>
                          </w:rPr>
                          <w:t>App</w:t>
                        </w:r>
                        <w:r>
                          <w:rPr>
                            <w:b/>
                            <w:color w:val="E36C09"/>
                            <w:spacing w:val="-7"/>
                            <w:sz w:val="20"/>
                          </w:rPr>
                          <w:t xml:space="preserve"> </w:t>
                        </w:r>
                        <w:r>
                          <w:rPr>
                            <w:b/>
                            <w:color w:val="E36C09"/>
                            <w:sz w:val="20"/>
                          </w:rPr>
                          <w:t>usage</w:t>
                        </w:r>
                        <w:r>
                          <w:rPr>
                            <w:b/>
                            <w:color w:val="E36C09"/>
                            <w:spacing w:val="-6"/>
                            <w:sz w:val="20"/>
                          </w:rPr>
                          <w:t xml:space="preserve"> </w:t>
                        </w:r>
                        <w:r>
                          <w:rPr>
                            <w:b/>
                            <w:color w:val="E36C09"/>
                            <w:spacing w:val="-5"/>
                            <w:sz w:val="20"/>
                          </w:rPr>
                          <w:t>And</w:t>
                        </w:r>
                      </w:p>
                      <w:p w14:paraId="30D9DE8C">
                        <w:pPr>
                          <w:spacing w:before="0" w:line="229" w:lineRule="exact"/>
                          <w:ind w:left="0" w:right="0" w:firstLine="0"/>
                          <w:jc w:val="left"/>
                          <w:rPr>
                            <w:b/>
                            <w:sz w:val="20"/>
                          </w:rPr>
                        </w:pPr>
                        <w:r>
                          <w:rPr>
                            <w:b/>
                            <w:color w:val="E36C09"/>
                            <w:sz w:val="20"/>
                          </w:rPr>
                          <w:t>tracking</w:t>
                        </w:r>
                        <w:r>
                          <w:rPr>
                            <w:b/>
                            <w:color w:val="E36C09"/>
                            <w:spacing w:val="-11"/>
                            <w:sz w:val="20"/>
                          </w:rPr>
                          <w:t xml:space="preserve"> </w:t>
                        </w:r>
                        <w:r>
                          <w:rPr>
                            <w:b/>
                            <w:color w:val="E36C09"/>
                            <w:spacing w:val="-2"/>
                            <w:sz w:val="20"/>
                          </w:rPr>
                          <w:t>Analysis</w:t>
                        </w:r>
                      </w:p>
                    </w:txbxContent>
                  </v:textbox>
                </v:shape>
                <v:shape id="Textbox 51" o:spid="_x0000_s1026" o:spt="202" type="#_x0000_t202" style="position:absolute;left:3114611;top:421500;height:989330;width:806450;"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99F0F8A">
                        <w:pPr>
                          <w:spacing w:before="0" w:line="230" w:lineRule="exact"/>
                          <w:ind w:left="0" w:right="17" w:firstLine="0"/>
                          <w:jc w:val="center"/>
                          <w:rPr>
                            <w:b/>
                            <w:sz w:val="24"/>
                          </w:rPr>
                        </w:pPr>
                        <w:r>
                          <w:rPr>
                            <w:b/>
                            <w:color w:val="E36C09"/>
                            <w:spacing w:val="-2"/>
                            <w:sz w:val="24"/>
                          </w:rPr>
                          <w:t>Real-</w:t>
                        </w:r>
                        <w:r>
                          <w:rPr>
                            <w:b/>
                            <w:color w:val="E36C09"/>
                            <w:spacing w:val="-4"/>
                            <w:sz w:val="24"/>
                          </w:rPr>
                          <w:t>Time</w:t>
                        </w:r>
                      </w:p>
                      <w:p w14:paraId="103147EC">
                        <w:pPr>
                          <w:spacing w:before="8" w:line="216" w:lineRule="auto"/>
                          <w:ind w:left="0" w:right="18" w:hanging="2"/>
                          <w:jc w:val="center"/>
                          <w:rPr>
                            <w:b/>
                            <w:sz w:val="24"/>
                          </w:rPr>
                        </w:pPr>
                        <w:r>
                          <w:rPr>
                            <w:b/>
                            <w:color w:val="E36C09"/>
                            <w:sz w:val="24"/>
                          </w:rPr>
                          <w:t>Screen</w:t>
                        </w:r>
                        <w:r>
                          <w:rPr>
                            <w:b/>
                            <w:color w:val="E36C09"/>
                            <w:spacing w:val="-4"/>
                            <w:sz w:val="24"/>
                          </w:rPr>
                          <w:t xml:space="preserve"> </w:t>
                        </w:r>
                        <w:r>
                          <w:rPr>
                            <w:b/>
                            <w:color w:val="E36C09"/>
                            <w:sz w:val="24"/>
                          </w:rPr>
                          <w:t xml:space="preserve">Time </w:t>
                        </w:r>
                        <w:r>
                          <w:rPr>
                            <w:b/>
                            <w:color w:val="E36C09"/>
                            <w:spacing w:val="-2"/>
                            <w:sz w:val="24"/>
                          </w:rPr>
                          <w:t xml:space="preserve">Monitorying </w:t>
                        </w:r>
                        <w:r>
                          <w:rPr>
                            <w:b/>
                            <w:color w:val="E36C09"/>
                            <w:sz w:val="24"/>
                          </w:rPr>
                          <w:t>for</w:t>
                        </w:r>
                        <w:r>
                          <w:rPr>
                            <w:b/>
                            <w:color w:val="E36C09"/>
                            <w:spacing w:val="-14"/>
                            <w:sz w:val="24"/>
                          </w:rPr>
                          <w:t xml:space="preserve"> </w:t>
                        </w:r>
                        <w:r>
                          <w:rPr>
                            <w:b/>
                            <w:color w:val="E36C09"/>
                            <w:sz w:val="24"/>
                          </w:rPr>
                          <w:t xml:space="preserve">Balanced </w:t>
                        </w:r>
                        <w:r>
                          <w:rPr>
                            <w:b/>
                            <w:color w:val="E36C09"/>
                            <w:spacing w:val="-2"/>
                            <w:sz w:val="24"/>
                          </w:rPr>
                          <w:t>Digital Engagement</w:t>
                        </w:r>
                      </w:p>
                    </w:txbxContent>
                  </v:textbox>
                </v:shape>
                <v:shape id="Textbox 52" o:spid="_x0000_s1026" o:spt="202" type="#_x0000_t202" style="position:absolute;left:4372800;top:705726;height:425450;width:1139825;"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82D1C56">
                        <w:pPr>
                          <w:spacing w:before="0" w:line="305" w:lineRule="exact"/>
                          <w:ind w:left="0" w:right="0" w:firstLine="0"/>
                          <w:jc w:val="left"/>
                          <w:rPr>
                            <w:b/>
                            <w:sz w:val="32"/>
                          </w:rPr>
                        </w:pPr>
                        <w:r>
                          <w:rPr>
                            <w:b/>
                            <w:sz w:val="32"/>
                          </w:rPr>
                          <w:t>Digital</w:t>
                        </w:r>
                        <w:r>
                          <w:rPr>
                            <w:b/>
                            <w:spacing w:val="-13"/>
                            <w:sz w:val="32"/>
                          </w:rPr>
                          <w:t xml:space="preserve"> </w:t>
                        </w:r>
                        <w:r>
                          <w:rPr>
                            <w:b/>
                            <w:spacing w:val="-2"/>
                            <w:sz w:val="32"/>
                          </w:rPr>
                          <w:t>Habit</w:t>
                        </w:r>
                      </w:p>
                      <w:p w14:paraId="184118FF">
                        <w:pPr>
                          <w:spacing w:before="0" w:line="364" w:lineRule="exact"/>
                          <w:ind w:left="0" w:right="0" w:firstLine="0"/>
                          <w:jc w:val="left"/>
                          <w:rPr>
                            <w:b/>
                            <w:sz w:val="32"/>
                          </w:rPr>
                        </w:pPr>
                        <w:r>
                          <w:rPr>
                            <w:b/>
                            <w:spacing w:val="-2"/>
                            <w:sz w:val="32"/>
                          </w:rPr>
                          <w:t>Management</w:t>
                        </w:r>
                      </w:p>
                    </w:txbxContent>
                  </v:textbox>
                </v:shape>
                <v:shape id="Textbox 53" o:spid="_x0000_s1026" o:spt="202" type="#_x0000_t202" style="position:absolute;left:779208;top:2177275;height:425450;width:1051560;"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3571C9B">
                        <w:pPr>
                          <w:spacing w:before="0" w:line="305" w:lineRule="exact"/>
                          <w:ind w:left="0" w:right="18" w:firstLine="0"/>
                          <w:jc w:val="right"/>
                          <w:rPr>
                            <w:b/>
                            <w:sz w:val="32"/>
                          </w:rPr>
                        </w:pPr>
                        <w:r>
                          <w:rPr>
                            <w:b/>
                            <w:sz w:val="32"/>
                          </w:rPr>
                          <w:t>Focus</w:t>
                        </w:r>
                        <w:r>
                          <w:rPr>
                            <w:b/>
                            <w:spacing w:val="-13"/>
                            <w:sz w:val="32"/>
                          </w:rPr>
                          <w:t xml:space="preserve"> </w:t>
                        </w:r>
                        <w:r>
                          <w:rPr>
                            <w:b/>
                            <w:spacing w:val="-5"/>
                            <w:sz w:val="32"/>
                          </w:rPr>
                          <w:t>and</w:t>
                        </w:r>
                      </w:p>
                      <w:p w14:paraId="05AA127D">
                        <w:pPr>
                          <w:spacing w:before="0" w:line="364" w:lineRule="exact"/>
                          <w:ind w:left="0" w:right="18" w:firstLine="0"/>
                          <w:jc w:val="right"/>
                          <w:rPr>
                            <w:b/>
                            <w:sz w:val="32"/>
                          </w:rPr>
                        </w:pPr>
                        <w:r>
                          <w:rPr>
                            <w:b/>
                            <w:spacing w:val="-2"/>
                            <w:sz w:val="32"/>
                          </w:rPr>
                          <w:t>Mindfulness</w:t>
                        </w:r>
                      </w:p>
                    </w:txbxContent>
                  </v:textbox>
                </v:shape>
                <v:shape id="Textbox 54" o:spid="_x0000_s1026" o:spt="202" type="#_x0000_t202" style="position:absolute;left:2251138;top:1860537;height:822960;width:912494;"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2917AA0">
                        <w:pPr>
                          <w:spacing w:before="0" w:line="230" w:lineRule="exact"/>
                          <w:ind w:left="0" w:right="18" w:firstLine="0"/>
                          <w:jc w:val="center"/>
                          <w:rPr>
                            <w:b/>
                            <w:sz w:val="24"/>
                          </w:rPr>
                        </w:pPr>
                        <w:r>
                          <w:rPr>
                            <w:b/>
                            <w:color w:val="D9D9D9"/>
                            <w:spacing w:val="-2"/>
                            <w:sz w:val="24"/>
                          </w:rPr>
                          <w:t>Simulated</w:t>
                        </w:r>
                      </w:p>
                      <w:p w14:paraId="0CD898D9">
                        <w:pPr>
                          <w:spacing w:before="8" w:line="216" w:lineRule="auto"/>
                          <w:ind w:left="0" w:right="18" w:firstLine="0"/>
                          <w:jc w:val="center"/>
                          <w:rPr>
                            <w:b/>
                            <w:sz w:val="24"/>
                          </w:rPr>
                        </w:pPr>
                        <w:r>
                          <w:rPr>
                            <w:b/>
                            <w:color w:val="D9D9D9"/>
                            <w:spacing w:val="-2"/>
                            <w:sz w:val="24"/>
                          </w:rPr>
                          <w:t xml:space="preserve">Distraction </w:t>
                        </w:r>
                        <w:r>
                          <w:rPr>
                            <w:b/>
                            <w:color w:val="D9D9D9"/>
                            <w:sz w:val="24"/>
                          </w:rPr>
                          <w:t xml:space="preserve">Scenarios to </w:t>
                        </w:r>
                        <w:r>
                          <w:rPr>
                            <w:b/>
                            <w:color w:val="D9D9D9"/>
                            <w:spacing w:val="-2"/>
                            <w:sz w:val="24"/>
                          </w:rPr>
                          <w:t>Enhance Concentration</w:t>
                        </w:r>
                      </w:p>
                    </w:txbxContent>
                  </v:textbox>
                </v:shape>
                <v:shape id="Textbox 55" o:spid="_x0000_s1026" o:spt="202" type="#_x0000_t202" style="position:absolute;left:3877500;top:2060435;height:655955;width:904240;" filled="f" stroked="f" coordsize="21600,21600" o:gfxdata="UEsDBAoAAAAAAIdO4kAAAAAAAAAAAAAAAAAEAAAAZHJzL1BLAwQUAAAACACHTuJAjBfr4L4AAADb&#10;AAAADwAAAGRycy9kb3ducmV2LnhtbEWPzWrDMBCE74W+g9hCb42UQ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Bfr4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32F8DB8">
                        <w:pPr>
                          <w:spacing w:before="0" w:line="230" w:lineRule="exact"/>
                          <w:ind w:left="0" w:right="17" w:firstLine="0"/>
                          <w:jc w:val="center"/>
                          <w:rPr>
                            <w:b/>
                            <w:sz w:val="24"/>
                          </w:rPr>
                        </w:pPr>
                        <w:r>
                          <w:rPr>
                            <w:b/>
                            <w:color w:val="D9D9D9"/>
                            <w:spacing w:val="-2"/>
                            <w:sz w:val="24"/>
                          </w:rPr>
                          <w:t>Interactive</w:t>
                        </w:r>
                      </w:p>
                      <w:p w14:paraId="644C5A15">
                        <w:pPr>
                          <w:spacing w:before="8" w:line="216" w:lineRule="auto"/>
                          <w:ind w:left="0" w:right="18" w:hanging="3"/>
                          <w:jc w:val="center"/>
                          <w:rPr>
                            <w:b/>
                            <w:sz w:val="24"/>
                          </w:rPr>
                        </w:pPr>
                        <w:r>
                          <w:rPr>
                            <w:b/>
                            <w:color w:val="D9D9D9"/>
                            <w:sz w:val="24"/>
                          </w:rPr>
                          <w:t xml:space="preserve">Digital Well- </w:t>
                        </w:r>
                        <w:r>
                          <w:rPr>
                            <w:b/>
                            <w:color w:val="D9D9D9"/>
                            <w:spacing w:val="-2"/>
                            <w:sz w:val="24"/>
                          </w:rPr>
                          <w:t>being</w:t>
                        </w:r>
                        <w:r>
                          <w:rPr>
                            <w:b/>
                            <w:color w:val="D9D9D9"/>
                            <w:spacing w:val="-12"/>
                            <w:sz w:val="24"/>
                          </w:rPr>
                          <w:t xml:space="preserve"> </w:t>
                        </w:r>
                        <w:r>
                          <w:rPr>
                            <w:b/>
                            <w:color w:val="D9D9D9"/>
                            <w:spacing w:val="-2"/>
                            <w:sz w:val="24"/>
                          </w:rPr>
                          <w:t>Training Modules</w:t>
                        </w:r>
                      </w:p>
                    </w:txbxContent>
                  </v:textbox>
                </v:shape>
                <v:shape id="Textbox 56" o:spid="_x0000_s1026" o:spt="202" type="#_x0000_t202" style="position:absolute;left:1497647;top:3615804;height:488315;width:782320;" filled="f" stroked="f" coordsize="21600,21600" o:gfxdata="UEsDBAoAAAAAAIdO4kAAAAAAAAAAAAAAAAAEAAAAZHJzL1BLAwQUAAAACACHTuJAfMV1l70AAADb&#10;AAAADwAAAGRycy9kb3ducmV2LnhtbEWPQWsCMRSE7wX/Q3hCbzWx0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xXW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47F18CE">
                        <w:pPr>
                          <w:spacing w:before="0" w:line="230" w:lineRule="exact"/>
                          <w:ind w:left="0" w:right="0" w:firstLine="0"/>
                          <w:jc w:val="left"/>
                          <w:rPr>
                            <w:b/>
                            <w:sz w:val="24"/>
                          </w:rPr>
                        </w:pPr>
                        <w:r>
                          <w:rPr>
                            <w:b/>
                            <w:color w:val="49452A"/>
                            <w:spacing w:val="-2"/>
                            <w:sz w:val="24"/>
                          </w:rPr>
                          <w:t>Time_Based</w:t>
                        </w:r>
                      </w:p>
                      <w:p w14:paraId="4991548A">
                        <w:pPr>
                          <w:spacing w:before="8" w:line="216" w:lineRule="auto"/>
                          <w:ind w:left="307" w:right="67" w:hanging="262"/>
                          <w:jc w:val="left"/>
                          <w:rPr>
                            <w:b/>
                            <w:sz w:val="24"/>
                          </w:rPr>
                        </w:pPr>
                        <w:r>
                          <w:rPr>
                            <w:b/>
                            <w:color w:val="49452A"/>
                            <w:sz w:val="24"/>
                          </w:rPr>
                          <w:t>App</w:t>
                        </w:r>
                        <w:r>
                          <w:rPr>
                            <w:b/>
                            <w:color w:val="49452A"/>
                            <w:spacing w:val="-14"/>
                            <w:sz w:val="24"/>
                          </w:rPr>
                          <w:t xml:space="preserve"> </w:t>
                        </w:r>
                        <w:r>
                          <w:rPr>
                            <w:b/>
                            <w:color w:val="49452A"/>
                            <w:sz w:val="24"/>
                          </w:rPr>
                          <w:t xml:space="preserve">Access </w:t>
                        </w:r>
                        <w:r>
                          <w:rPr>
                            <w:b/>
                            <w:color w:val="49452A"/>
                            <w:spacing w:val="-2"/>
                            <w:sz w:val="24"/>
                          </w:rPr>
                          <w:t>Limits</w:t>
                        </w:r>
                      </w:p>
                    </w:txbxContent>
                  </v:textbox>
                </v:shape>
                <v:shape id="Textbox 57" o:spid="_x0000_s1026" o:spt="202" type="#_x0000_t202" style="position:absolute;left:3058223;top:3532365;height:655320;width:918844;" filled="f" stroked="f" coordsize="21600,21600" o:gfxdata="UEsDBAoAAAAAAIdO4kAAAAAAAAAAAAAAAAAEAAAAZHJzL1BLAwQUAAAACACHTuJAE4nQD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nQD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C5066CA">
                        <w:pPr>
                          <w:spacing w:before="0" w:line="230" w:lineRule="exact"/>
                          <w:ind w:left="0" w:right="15" w:firstLine="0"/>
                          <w:jc w:val="center"/>
                          <w:rPr>
                            <w:b/>
                            <w:sz w:val="24"/>
                          </w:rPr>
                        </w:pPr>
                        <w:r>
                          <w:rPr>
                            <w:b/>
                            <w:color w:val="49452A"/>
                            <w:spacing w:val="-2"/>
                            <w:sz w:val="24"/>
                          </w:rPr>
                          <w:t>Role-Based</w:t>
                        </w:r>
                      </w:p>
                      <w:p w14:paraId="052C195E">
                        <w:pPr>
                          <w:spacing w:before="8" w:line="216" w:lineRule="auto"/>
                          <w:ind w:left="-1" w:right="18" w:hanging="2"/>
                          <w:jc w:val="center"/>
                          <w:rPr>
                            <w:b/>
                            <w:sz w:val="24"/>
                          </w:rPr>
                        </w:pPr>
                        <w:r>
                          <w:rPr>
                            <w:b/>
                            <w:color w:val="49452A"/>
                            <w:spacing w:val="-2"/>
                            <w:sz w:val="24"/>
                          </w:rPr>
                          <w:t>Digital Environment Customization</w:t>
                        </w:r>
                      </w:p>
                    </w:txbxContent>
                  </v:textbox>
                </v:shape>
                <v:shape id="Textbox 58" o:spid="_x0000_s1026" o:spt="202" type="#_x0000_t202" style="position:absolute;left:4372800;top:3648824;height:425450;width:1554480;" filled="f" stroked="f" coordsize="21600,21600" o:gfxdata="UEsDBAoAAAAAAIdO4kAAAAAAAAAAAAAAAAAEAAAAZHJzL1BLAwQUAAAACACHTuJAYhZEfroAAADb&#10;AAAADwAAAGRycy9kb3ducmV2LnhtbEVPy2oCMRTdF/yHcAvd1USh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FkR+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35ECBFBC">
                        <w:pPr>
                          <w:spacing w:before="0" w:line="305" w:lineRule="exact"/>
                          <w:ind w:left="0" w:right="0" w:firstLine="0"/>
                          <w:jc w:val="left"/>
                          <w:rPr>
                            <w:b/>
                            <w:sz w:val="32"/>
                          </w:rPr>
                        </w:pPr>
                        <w:r>
                          <w:rPr>
                            <w:b/>
                            <w:sz w:val="32"/>
                          </w:rPr>
                          <w:t>Digital</w:t>
                        </w:r>
                        <w:r>
                          <w:rPr>
                            <w:b/>
                            <w:spacing w:val="-13"/>
                            <w:sz w:val="32"/>
                          </w:rPr>
                          <w:t xml:space="preserve"> </w:t>
                        </w:r>
                        <w:r>
                          <w:rPr>
                            <w:b/>
                            <w:spacing w:val="-2"/>
                            <w:sz w:val="32"/>
                          </w:rPr>
                          <w:t>Boundaries</w:t>
                        </w:r>
                      </w:p>
                      <w:p w14:paraId="73499157">
                        <w:pPr>
                          <w:spacing w:before="0" w:line="364" w:lineRule="exact"/>
                          <w:ind w:left="0" w:right="0" w:firstLine="0"/>
                          <w:jc w:val="left"/>
                          <w:rPr>
                            <w:b/>
                            <w:sz w:val="32"/>
                          </w:rPr>
                        </w:pPr>
                        <w:r>
                          <w:rPr>
                            <w:b/>
                            <w:sz w:val="32"/>
                          </w:rPr>
                          <w:t>and</w:t>
                        </w:r>
                        <w:r>
                          <w:rPr>
                            <w:b/>
                            <w:spacing w:val="-6"/>
                            <w:sz w:val="32"/>
                          </w:rPr>
                          <w:t xml:space="preserve"> </w:t>
                        </w:r>
                        <w:r>
                          <w:rPr>
                            <w:b/>
                            <w:spacing w:val="-2"/>
                            <w:sz w:val="32"/>
                          </w:rPr>
                          <w:t>Access</w:t>
                        </w:r>
                      </w:p>
                    </w:txbxContent>
                  </v:textbox>
                </v:shape>
                <w10:wrap type="topAndBottom"/>
              </v:group>
            </w:pict>
          </mc:Fallback>
        </mc:AlternateContent>
      </w:r>
    </w:p>
    <w:p w14:paraId="0A013DA4">
      <w:pPr>
        <w:spacing w:before="39"/>
        <w:ind w:left="708" w:right="0" w:firstLine="0"/>
        <w:jc w:val="left"/>
        <w:rPr>
          <w:b/>
          <w:sz w:val="24"/>
        </w:rPr>
      </w:pPr>
      <w:r>
        <w:rPr>
          <w:b/>
          <w:sz w:val="24"/>
        </w:rPr>
        <mc:AlternateContent>
          <mc:Choice Requires="wpg">
            <w:drawing>
              <wp:anchor distT="0" distB="0" distL="0" distR="0" simplePos="0" relativeHeight="251659264" behindDoc="0" locked="0" layoutInCell="1" allowOverlap="1">
                <wp:simplePos x="0" y="0"/>
                <wp:positionH relativeFrom="page">
                  <wp:posOffset>266700</wp:posOffset>
                </wp:positionH>
                <wp:positionV relativeFrom="paragraph">
                  <wp:posOffset>498475</wp:posOffset>
                </wp:positionV>
                <wp:extent cx="7108825" cy="5593715"/>
                <wp:effectExtent l="0" t="0" r="0" b="0"/>
                <wp:wrapNone/>
                <wp:docPr id="59" name="Group 59"/>
                <wp:cNvGraphicFramePr/>
                <a:graphic xmlns:a="http://schemas.openxmlformats.org/drawingml/2006/main">
                  <a:graphicData uri="http://schemas.microsoft.com/office/word/2010/wordprocessingGroup">
                    <wpg:wgp>
                      <wpg:cNvGrpSpPr/>
                      <wpg:grpSpPr>
                        <a:xfrm>
                          <a:off x="0" y="0"/>
                          <a:ext cx="7108825" cy="5593715"/>
                          <a:chOff x="0" y="0"/>
                          <a:chExt cx="7108825" cy="5593715"/>
                        </a:xfrm>
                      </wpg:grpSpPr>
                      <wps:wsp>
                        <wps:cNvPr id="60" name="Graphic 60"/>
                        <wps:cNvSpPr/>
                        <wps:spPr>
                          <a:xfrm>
                            <a:off x="233324" y="322262"/>
                            <a:ext cx="6649084" cy="4874260"/>
                          </a:xfrm>
                          <a:custGeom>
                            <a:avLst/>
                            <a:gdLst/>
                            <a:ahLst/>
                            <a:cxnLst/>
                            <a:rect l="l" t="t" r="r" b="b"/>
                            <a:pathLst>
                              <a:path w="6649084" h="4874260">
                                <a:moveTo>
                                  <a:pt x="0" y="4874133"/>
                                </a:moveTo>
                                <a:lnTo>
                                  <a:pt x="6649084" y="4874133"/>
                                </a:lnTo>
                                <a:lnTo>
                                  <a:pt x="6649084" y="0"/>
                                </a:lnTo>
                                <a:lnTo>
                                  <a:pt x="0" y="0"/>
                                </a:lnTo>
                                <a:lnTo>
                                  <a:pt x="0" y="4874133"/>
                                </a:lnTo>
                                <a:close/>
                              </a:path>
                            </a:pathLst>
                          </a:custGeom>
                          <a:ln w="9525">
                            <a:solidFill>
                              <a:srgbClr val="252525"/>
                            </a:solidFill>
                            <a:prstDash val="solid"/>
                          </a:ln>
                        </wps:spPr>
                        <wps:bodyPr wrap="square" lIns="0" tIns="0" rIns="0" bIns="0" rtlCol="0">
                          <a:noAutofit/>
                        </wps:bodyPr>
                      </wps:wsp>
                      <wps:wsp>
                        <wps:cNvPr id="61" name="Graphic 61"/>
                        <wps:cNvSpPr/>
                        <wps:spPr>
                          <a:xfrm>
                            <a:off x="738162" y="415988"/>
                            <a:ext cx="5871845" cy="4285615"/>
                          </a:xfrm>
                          <a:custGeom>
                            <a:avLst/>
                            <a:gdLst/>
                            <a:ahLst/>
                            <a:cxnLst/>
                            <a:rect l="l" t="t" r="r" b="b"/>
                            <a:pathLst>
                              <a:path w="5871845" h="4285615">
                                <a:moveTo>
                                  <a:pt x="0" y="0"/>
                                </a:moveTo>
                                <a:lnTo>
                                  <a:pt x="13811" y="50105"/>
                                </a:lnTo>
                                <a:lnTo>
                                  <a:pt x="27631" y="100202"/>
                                </a:lnTo>
                                <a:lnTo>
                                  <a:pt x="41470" y="150284"/>
                                </a:lnTo>
                                <a:lnTo>
                                  <a:pt x="55336" y="200343"/>
                                </a:lnTo>
                                <a:lnTo>
                                  <a:pt x="69239" y="250370"/>
                                </a:lnTo>
                                <a:lnTo>
                                  <a:pt x="83188" y="300359"/>
                                </a:lnTo>
                                <a:lnTo>
                                  <a:pt x="97192" y="350301"/>
                                </a:lnTo>
                                <a:lnTo>
                                  <a:pt x="111261" y="400189"/>
                                </a:lnTo>
                                <a:lnTo>
                                  <a:pt x="125403" y="450016"/>
                                </a:lnTo>
                                <a:lnTo>
                                  <a:pt x="139627" y="499772"/>
                                </a:lnTo>
                                <a:lnTo>
                                  <a:pt x="153944" y="549451"/>
                                </a:lnTo>
                                <a:lnTo>
                                  <a:pt x="168362" y="599046"/>
                                </a:lnTo>
                                <a:lnTo>
                                  <a:pt x="182890" y="648547"/>
                                </a:lnTo>
                                <a:lnTo>
                                  <a:pt x="197537" y="697948"/>
                                </a:lnTo>
                                <a:lnTo>
                                  <a:pt x="212313" y="747240"/>
                                </a:lnTo>
                                <a:lnTo>
                                  <a:pt x="227228" y="796417"/>
                                </a:lnTo>
                                <a:lnTo>
                                  <a:pt x="242289" y="845470"/>
                                </a:lnTo>
                                <a:lnTo>
                                  <a:pt x="257506" y="894392"/>
                                </a:lnTo>
                                <a:lnTo>
                                  <a:pt x="272889" y="943174"/>
                                </a:lnTo>
                                <a:lnTo>
                                  <a:pt x="288447" y="991810"/>
                                </a:lnTo>
                                <a:lnTo>
                                  <a:pt x="304188" y="1040291"/>
                                </a:lnTo>
                                <a:lnTo>
                                  <a:pt x="320122" y="1088610"/>
                                </a:lnTo>
                                <a:lnTo>
                                  <a:pt x="336259" y="1136759"/>
                                </a:lnTo>
                                <a:lnTo>
                                  <a:pt x="352607" y="1184730"/>
                                </a:lnTo>
                                <a:lnTo>
                                  <a:pt x="369176" y="1232515"/>
                                </a:lnTo>
                                <a:lnTo>
                                  <a:pt x="385974" y="1280108"/>
                                </a:lnTo>
                                <a:lnTo>
                                  <a:pt x="403012" y="1327499"/>
                                </a:lnTo>
                                <a:lnTo>
                                  <a:pt x="420298" y="1374682"/>
                                </a:lnTo>
                                <a:lnTo>
                                  <a:pt x="437841" y="1421649"/>
                                </a:lnTo>
                                <a:lnTo>
                                  <a:pt x="455650" y="1468391"/>
                                </a:lnTo>
                                <a:lnTo>
                                  <a:pt x="473736" y="1514902"/>
                                </a:lnTo>
                                <a:lnTo>
                                  <a:pt x="492107" y="1561174"/>
                                </a:lnTo>
                                <a:lnTo>
                                  <a:pt x="510771" y="1607198"/>
                                </a:lnTo>
                                <a:lnTo>
                                  <a:pt x="529739" y="1652967"/>
                                </a:lnTo>
                                <a:lnTo>
                                  <a:pt x="549020" y="1698473"/>
                                </a:lnTo>
                                <a:lnTo>
                                  <a:pt x="568622" y="1743709"/>
                                </a:lnTo>
                                <a:lnTo>
                                  <a:pt x="588556" y="1788668"/>
                                </a:lnTo>
                                <a:lnTo>
                                  <a:pt x="608829" y="1833340"/>
                                </a:lnTo>
                                <a:lnTo>
                                  <a:pt x="629452" y="1877718"/>
                                </a:lnTo>
                                <a:lnTo>
                                  <a:pt x="650433" y="1921796"/>
                                </a:lnTo>
                                <a:lnTo>
                                  <a:pt x="671782" y="1965564"/>
                                </a:lnTo>
                                <a:lnTo>
                                  <a:pt x="693508" y="2009016"/>
                                </a:lnTo>
                                <a:lnTo>
                                  <a:pt x="715620" y="2052143"/>
                                </a:lnTo>
                                <a:lnTo>
                                  <a:pt x="738128" y="2094938"/>
                                </a:lnTo>
                                <a:lnTo>
                                  <a:pt x="761040" y="2137394"/>
                                </a:lnTo>
                                <a:lnTo>
                                  <a:pt x="784365" y="2179501"/>
                                </a:lnTo>
                                <a:lnTo>
                                  <a:pt x="808114" y="2221254"/>
                                </a:lnTo>
                                <a:lnTo>
                                  <a:pt x="832294" y="2262643"/>
                                </a:lnTo>
                                <a:lnTo>
                                  <a:pt x="856916" y="2303662"/>
                                </a:lnTo>
                                <a:lnTo>
                                  <a:pt x="881989" y="2344302"/>
                                </a:lnTo>
                                <a:lnTo>
                                  <a:pt x="907521" y="2384556"/>
                                </a:lnTo>
                                <a:lnTo>
                                  <a:pt x="933521" y="2424416"/>
                                </a:lnTo>
                                <a:lnTo>
                                  <a:pt x="960000" y="2463874"/>
                                </a:lnTo>
                                <a:lnTo>
                                  <a:pt x="986967" y="2502923"/>
                                </a:lnTo>
                                <a:lnTo>
                                  <a:pt x="1014429" y="2541555"/>
                                </a:lnTo>
                                <a:lnTo>
                                  <a:pt x="1042397" y="2579762"/>
                                </a:lnTo>
                                <a:lnTo>
                                  <a:pt x="1070880" y="2617537"/>
                                </a:lnTo>
                                <a:lnTo>
                                  <a:pt x="1099887" y="2654871"/>
                                </a:lnTo>
                                <a:lnTo>
                                  <a:pt x="1129428" y="2691758"/>
                                </a:lnTo>
                                <a:lnTo>
                                  <a:pt x="1159510" y="2728189"/>
                                </a:lnTo>
                                <a:lnTo>
                                  <a:pt x="1190145" y="2764156"/>
                                </a:lnTo>
                                <a:lnTo>
                                  <a:pt x="1221340" y="2799652"/>
                                </a:lnTo>
                                <a:lnTo>
                                  <a:pt x="1253105" y="2834670"/>
                                </a:lnTo>
                                <a:lnTo>
                                  <a:pt x="1285449" y="2869200"/>
                                </a:lnTo>
                                <a:lnTo>
                                  <a:pt x="1318382" y="2903237"/>
                                </a:lnTo>
                                <a:lnTo>
                                  <a:pt x="1351912" y="2936771"/>
                                </a:lnTo>
                                <a:lnTo>
                                  <a:pt x="1386049" y="2969796"/>
                                </a:lnTo>
                                <a:lnTo>
                                  <a:pt x="1420802" y="3002303"/>
                                </a:lnTo>
                                <a:lnTo>
                                  <a:pt x="1456180" y="3034286"/>
                                </a:lnTo>
                                <a:lnTo>
                                  <a:pt x="1492193" y="3065735"/>
                                </a:lnTo>
                                <a:lnTo>
                                  <a:pt x="1528849" y="3096643"/>
                                </a:lnTo>
                                <a:lnTo>
                                  <a:pt x="1566157" y="3127004"/>
                                </a:lnTo>
                                <a:lnTo>
                                  <a:pt x="1604128" y="3156808"/>
                                </a:lnTo>
                                <a:lnTo>
                                  <a:pt x="1642770" y="3186049"/>
                                </a:lnTo>
                                <a:lnTo>
                                  <a:pt x="1676566" y="3210753"/>
                                </a:lnTo>
                                <a:lnTo>
                                  <a:pt x="1710861" y="3235040"/>
                                </a:lnTo>
                                <a:lnTo>
                                  <a:pt x="1745647" y="3258913"/>
                                </a:lnTo>
                                <a:lnTo>
                                  <a:pt x="1780919" y="3282378"/>
                                </a:lnTo>
                                <a:lnTo>
                                  <a:pt x="1816672" y="3305440"/>
                                </a:lnTo>
                                <a:lnTo>
                                  <a:pt x="1852898" y="3328103"/>
                                </a:lnTo>
                                <a:lnTo>
                                  <a:pt x="1889594" y="3350372"/>
                                </a:lnTo>
                                <a:lnTo>
                                  <a:pt x="1926751" y="3372253"/>
                                </a:lnTo>
                                <a:lnTo>
                                  <a:pt x="1964366" y="3393750"/>
                                </a:lnTo>
                                <a:lnTo>
                                  <a:pt x="2002432" y="3414868"/>
                                </a:lnTo>
                                <a:lnTo>
                                  <a:pt x="2040942" y="3435612"/>
                                </a:lnTo>
                                <a:lnTo>
                                  <a:pt x="2079892" y="3455987"/>
                                </a:lnTo>
                                <a:lnTo>
                                  <a:pt x="2119275" y="3475998"/>
                                </a:lnTo>
                                <a:lnTo>
                                  <a:pt x="2159086" y="3495649"/>
                                </a:lnTo>
                                <a:lnTo>
                                  <a:pt x="2199318" y="3514947"/>
                                </a:lnTo>
                                <a:lnTo>
                                  <a:pt x="2239966" y="3533895"/>
                                </a:lnTo>
                                <a:lnTo>
                                  <a:pt x="2281024" y="3552498"/>
                                </a:lnTo>
                                <a:lnTo>
                                  <a:pt x="2322486" y="3570763"/>
                                </a:lnTo>
                                <a:lnTo>
                                  <a:pt x="2364346" y="3588692"/>
                                </a:lnTo>
                                <a:lnTo>
                                  <a:pt x="2406599" y="3606292"/>
                                </a:lnTo>
                                <a:lnTo>
                                  <a:pt x="2449238" y="3623567"/>
                                </a:lnTo>
                                <a:lnTo>
                                  <a:pt x="2492258" y="3640522"/>
                                </a:lnTo>
                                <a:lnTo>
                                  <a:pt x="2535652" y="3657163"/>
                                </a:lnTo>
                                <a:lnTo>
                                  <a:pt x="2579416" y="3673493"/>
                                </a:lnTo>
                                <a:lnTo>
                                  <a:pt x="2623543" y="3689518"/>
                                </a:lnTo>
                                <a:lnTo>
                                  <a:pt x="2668027" y="3705243"/>
                                </a:lnTo>
                                <a:lnTo>
                                  <a:pt x="2712862" y="3720673"/>
                                </a:lnTo>
                                <a:lnTo>
                                  <a:pt x="2758043" y="3735813"/>
                                </a:lnTo>
                                <a:lnTo>
                                  <a:pt x="2803563" y="3750667"/>
                                </a:lnTo>
                                <a:lnTo>
                                  <a:pt x="2849417" y="3765241"/>
                                </a:lnTo>
                                <a:lnTo>
                                  <a:pt x="2895600" y="3779539"/>
                                </a:lnTo>
                                <a:lnTo>
                                  <a:pt x="2942104" y="3793566"/>
                                </a:lnTo>
                                <a:lnTo>
                                  <a:pt x="2988925" y="3807328"/>
                                </a:lnTo>
                                <a:lnTo>
                                  <a:pt x="3036056" y="3820829"/>
                                </a:lnTo>
                                <a:lnTo>
                                  <a:pt x="3083491" y="3834074"/>
                                </a:lnTo>
                                <a:lnTo>
                                  <a:pt x="3131225" y="3847068"/>
                                </a:lnTo>
                                <a:lnTo>
                                  <a:pt x="3179253" y="3859815"/>
                                </a:lnTo>
                                <a:lnTo>
                                  <a:pt x="3227567" y="3872322"/>
                                </a:lnTo>
                                <a:lnTo>
                                  <a:pt x="3276162" y="3884593"/>
                                </a:lnTo>
                                <a:lnTo>
                                  <a:pt x="3325032" y="3896632"/>
                                </a:lnTo>
                                <a:lnTo>
                                  <a:pt x="3374172" y="3908445"/>
                                </a:lnTo>
                                <a:lnTo>
                                  <a:pt x="3423576" y="3920037"/>
                                </a:lnTo>
                                <a:lnTo>
                                  <a:pt x="3473237" y="3931411"/>
                                </a:lnTo>
                                <a:lnTo>
                                  <a:pt x="3523150" y="3942575"/>
                                </a:lnTo>
                                <a:lnTo>
                                  <a:pt x="3573309" y="3953531"/>
                                </a:lnTo>
                                <a:lnTo>
                                  <a:pt x="3623708" y="3964286"/>
                                </a:lnTo>
                                <a:lnTo>
                                  <a:pt x="3674341" y="3974844"/>
                                </a:lnTo>
                                <a:lnTo>
                                  <a:pt x="3725203" y="3985210"/>
                                </a:lnTo>
                                <a:lnTo>
                                  <a:pt x="3776288" y="3995389"/>
                                </a:lnTo>
                                <a:lnTo>
                                  <a:pt x="3827589" y="4005386"/>
                                </a:lnTo>
                                <a:lnTo>
                                  <a:pt x="3879101" y="4015206"/>
                                </a:lnTo>
                                <a:lnTo>
                                  <a:pt x="3930818" y="4024853"/>
                                </a:lnTo>
                                <a:lnTo>
                                  <a:pt x="3982734" y="4034333"/>
                                </a:lnTo>
                                <a:lnTo>
                                  <a:pt x="4034844" y="4043651"/>
                                </a:lnTo>
                                <a:lnTo>
                                  <a:pt x="4087141" y="4052811"/>
                                </a:lnTo>
                                <a:lnTo>
                                  <a:pt x="4139619" y="4061819"/>
                                </a:lnTo>
                                <a:lnTo>
                                  <a:pt x="4192274" y="4070678"/>
                                </a:lnTo>
                                <a:lnTo>
                                  <a:pt x="4245098" y="4079396"/>
                                </a:lnTo>
                                <a:lnTo>
                                  <a:pt x="4298086" y="4087975"/>
                                </a:lnTo>
                                <a:lnTo>
                                  <a:pt x="4351233" y="4096421"/>
                                </a:lnTo>
                                <a:lnTo>
                                  <a:pt x="4404531" y="4104740"/>
                                </a:lnTo>
                                <a:lnTo>
                                  <a:pt x="4457977" y="4112935"/>
                                </a:lnTo>
                                <a:lnTo>
                                  <a:pt x="4511562" y="4121012"/>
                                </a:lnTo>
                                <a:lnTo>
                                  <a:pt x="4565283" y="4128976"/>
                                </a:lnTo>
                                <a:lnTo>
                                  <a:pt x="4619133" y="4136831"/>
                                </a:lnTo>
                                <a:lnTo>
                                  <a:pt x="4673105" y="4144584"/>
                                </a:lnTo>
                                <a:lnTo>
                                  <a:pt x="4727195" y="4152237"/>
                                </a:lnTo>
                                <a:lnTo>
                                  <a:pt x="4781396" y="4159797"/>
                                </a:lnTo>
                                <a:lnTo>
                                  <a:pt x="4835703" y="4167269"/>
                                </a:lnTo>
                                <a:lnTo>
                                  <a:pt x="4890109" y="4174657"/>
                                </a:lnTo>
                                <a:lnTo>
                                  <a:pt x="4944609" y="4181965"/>
                                </a:lnTo>
                                <a:lnTo>
                                  <a:pt x="4999197" y="4189201"/>
                                </a:lnTo>
                                <a:lnTo>
                                  <a:pt x="5053867" y="4196367"/>
                                </a:lnTo>
                                <a:lnTo>
                                  <a:pt x="5108613" y="4203469"/>
                                </a:lnTo>
                                <a:lnTo>
                                  <a:pt x="5163429" y="4210512"/>
                                </a:lnTo>
                                <a:lnTo>
                                  <a:pt x="5218311" y="4217500"/>
                                </a:lnTo>
                                <a:lnTo>
                                  <a:pt x="5273250" y="4224440"/>
                                </a:lnTo>
                                <a:lnTo>
                                  <a:pt x="5328243" y="4231335"/>
                                </a:lnTo>
                                <a:lnTo>
                                  <a:pt x="5383282" y="4238190"/>
                                </a:lnTo>
                                <a:lnTo>
                                  <a:pt x="5438363" y="4245011"/>
                                </a:lnTo>
                                <a:lnTo>
                                  <a:pt x="5493479" y="4251803"/>
                                </a:lnTo>
                                <a:lnTo>
                                  <a:pt x="5548624" y="4258569"/>
                                </a:lnTo>
                                <a:lnTo>
                                  <a:pt x="5603792" y="4265316"/>
                                </a:lnTo>
                                <a:lnTo>
                                  <a:pt x="5658979" y="4272048"/>
                                </a:lnTo>
                                <a:lnTo>
                                  <a:pt x="5714177" y="4278770"/>
                                </a:lnTo>
                                <a:lnTo>
                                  <a:pt x="5769381" y="4285488"/>
                                </a:lnTo>
                              </a:path>
                              <a:path w="5871845" h="4285615">
                                <a:moveTo>
                                  <a:pt x="2401722" y="89535"/>
                                </a:moveTo>
                                <a:lnTo>
                                  <a:pt x="2407103" y="139841"/>
                                </a:lnTo>
                                <a:lnTo>
                                  <a:pt x="2412531" y="190119"/>
                                </a:lnTo>
                                <a:lnTo>
                                  <a:pt x="2418053" y="240339"/>
                                </a:lnTo>
                                <a:lnTo>
                                  <a:pt x="2423716" y="290472"/>
                                </a:lnTo>
                                <a:lnTo>
                                  <a:pt x="2429568" y="340490"/>
                                </a:lnTo>
                                <a:lnTo>
                                  <a:pt x="2435655" y="390363"/>
                                </a:lnTo>
                                <a:lnTo>
                                  <a:pt x="2442024" y="440063"/>
                                </a:lnTo>
                                <a:lnTo>
                                  <a:pt x="2448723" y="489560"/>
                                </a:lnTo>
                                <a:lnTo>
                                  <a:pt x="2455798" y="538827"/>
                                </a:lnTo>
                                <a:lnTo>
                                  <a:pt x="2463297" y="587833"/>
                                </a:lnTo>
                                <a:lnTo>
                                  <a:pt x="2471267" y="636550"/>
                                </a:lnTo>
                                <a:lnTo>
                                  <a:pt x="2479754" y="684949"/>
                                </a:lnTo>
                                <a:lnTo>
                                  <a:pt x="2488806" y="733001"/>
                                </a:lnTo>
                                <a:lnTo>
                                  <a:pt x="2498470" y="780678"/>
                                </a:lnTo>
                                <a:lnTo>
                                  <a:pt x="2508793" y="827950"/>
                                </a:lnTo>
                                <a:lnTo>
                                  <a:pt x="2519822" y="874788"/>
                                </a:lnTo>
                                <a:lnTo>
                                  <a:pt x="2531604" y="921164"/>
                                </a:lnTo>
                                <a:lnTo>
                                  <a:pt x="2544186" y="967048"/>
                                </a:lnTo>
                                <a:lnTo>
                                  <a:pt x="2557616" y="1012413"/>
                                </a:lnTo>
                                <a:lnTo>
                                  <a:pt x="2571939" y="1057228"/>
                                </a:lnTo>
                                <a:lnTo>
                                  <a:pt x="2587204" y="1101465"/>
                                </a:lnTo>
                                <a:lnTo>
                                  <a:pt x="2603458" y="1145095"/>
                                </a:lnTo>
                                <a:lnTo>
                                  <a:pt x="2620747" y="1188089"/>
                                </a:lnTo>
                                <a:lnTo>
                                  <a:pt x="2639118" y="1230419"/>
                                </a:lnTo>
                                <a:lnTo>
                                  <a:pt x="2658619" y="1272055"/>
                                </a:lnTo>
                                <a:lnTo>
                                  <a:pt x="2679297" y="1312968"/>
                                </a:lnTo>
                                <a:lnTo>
                                  <a:pt x="2701198" y="1353130"/>
                                </a:lnTo>
                                <a:lnTo>
                                  <a:pt x="2724371" y="1392511"/>
                                </a:lnTo>
                                <a:lnTo>
                                  <a:pt x="2748861" y="1431083"/>
                                </a:lnTo>
                                <a:lnTo>
                                  <a:pt x="2774716" y="1468817"/>
                                </a:lnTo>
                                <a:lnTo>
                                  <a:pt x="2801983" y="1505684"/>
                                </a:lnTo>
                                <a:lnTo>
                                  <a:pt x="2830709" y="1541655"/>
                                </a:lnTo>
                                <a:lnTo>
                                  <a:pt x="2860941" y="1576700"/>
                                </a:lnTo>
                                <a:lnTo>
                                  <a:pt x="2892727" y="1610793"/>
                                </a:lnTo>
                                <a:lnTo>
                                  <a:pt x="2926113" y="1643902"/>
                                </a:lnTo>
                                <a:lnTo>
                                  <a:pt x="2961146" y="1676000"/>
                                </a:lnTo>
                                <a:lnTo>
                                  <a:pt x="2997873" y="1707057"/>
                                </a:lnTo>
                                <a:lnTo>
                                  <a:pt x="3036342" y="1737045"/>
                                </a:lnTo>
                                <a:lnTo>
                                  <a:pt x="3076600" y="1765935"/>
                                </a:lnTo>
                                <a:lnTo>
                                  <a:pt x="3698678" y="2004655"/>
                                </a:lnTo>
                                <a:lnTo>
                                  <a:pt x="4545450" y="2170747"/>
                                </a:lnTo>
                                <a:lnTo>
                                  <a:pt x="5291877" y="2267783"/>
                                </a:lnTo>
                                <a:lnTo>
                                  <a:pt x="5612917" y="2299335"/>
                                </a:lnTo>
                                <a:lnTo>
                                  <a:pt x="5686395" y="2315956"/>
                                </a:lnTo>
                                <a:lnTo>
                                  <a:pt x="5746180" y="2329887"/>
                                </a:lnTo>
                                <a:lnTo>
                                  <a:pt x="5793184" y="2341307"/>
                                </a:lnTo>
                                <a:lnTo>
                                  <a:pt x="5852502" y="2357333"/>
                                </a:lnTo>
                                <a:lnTo>
                                  <a:pt x="5871649" y="2365469"/>
                                </a:lnTo>
                                <a:lnTo>
                                  <a:pt x="5868441" y="2367026"/>
                                </a:lnTo>
                                <a:lnTo>
                                  <a:pt x="5857928" y="2367148"/>
                                </a:lnTo>
                                <a:lnTo>
                                  <a:pt x="5841023" y="2366014"/>
                                </a:lnTo>
                                <a:lnTo>
                                  <a:pt x="5791689" y="2360699"/>
                                </a:lnTo>
                                <a:lnTo>
                                  <a:pt x="5727740" y="2352515"/>
                                </a:lnTo>
                                <a:lnTo>
                                  <a:pt x="5656478" y="2342896"/>
                                </a:lnTo>
                              </a:path>
                            </a:pathLst>
                          </a:custGeom>
                          <a:ln w="25400">
                            <a:solidFill>
                              <a:srgbClr val="1C334E"/>
                            </a:solidFill>
                            <a:prstDash val="solid"/>
                          </a:ln>
                        </wps:spPr>
                        <wps:bodyPr wrap="square" lIns="0" tIns="0" rIns="0" bIns="0" rtlCol="0">
                          <a:noAutofit/>
                        </wps:bodyPr>
                      </wps:wsp>
                      <pic:pic xmlns:pic="http://schemas.openxmlformats.org/drawingml/2006/picture">
                        <pic:nvPicPr>
                          <pic:cNvPr id="62" name="Image 62"/>
                          <pic:cNvPicPr/>
                        </pic:nvPicPr>
                        <pic:blipFill>
                          <a:blip r:embed="rId26" cstate="print"/>
                          <a:stretch>
                            <a:fillRect/>
                          </a:stretch>
                        </pic:blipFill>
                        <pic:spPr>
                          <a:xfrm>
                            <a:off x="4995354" y="1606245"/>
                            <a:ext cx="1126248" cy="737603"/>
                          </a:xfrm>
                          <a:prstGeom prst="rect">
                            <a:avLst/>
                          </a:prstGeom>
                        </pic:spPr>
                      </pic:pic>
                      <pic:pic xmlns:pic="http://schemas.openxmlformats.org/drawingml/2006/picture">
                        <pic:nvPicPr>
                          <pic:cNvPr id="63" name="Image 63"/>
                          <pic:cNvPicPr/>
                        </pic:nvPicPr>
                        <pic:blipFill>
                          <a:blip r:embed="rId27" cstate="print"/>
                          <a:stretch>
                            <a:fillRect/>
                          </a:stretch>
                        </pic:blipFill>
                        <pic:spPr>
                          <a:xfrm>
                            <a:off x="4999926" y="1655013"/>
                            <a:ext cx="1118615" cy="637019"/>
                          </a:xfrm>
                          <a:prstGeom prst="rect">
                            <a:avLst/>
                          </a:prstGeom>
                        </pic:spPr>
                      </pic:pic>
                      <pic:pic xmlns:pic="http://schemas.openxmlformats.org/drawingml/2006/picture">
                        <pic:nvPicPr>
                          <pic:cNvPr id="64" name="Image 64"/>
                          <pic:cNvPicPr/>
                        </pic:nvPicPr>
                        <pic:blipFill>
                          <a:blip r:embed="rId28" cstate="print"/>
                          <a:stretch>
                            <a:fillRect/>
                          </a:stretch>
                        </pic:blipFill>
                        <pic:spPr>
                          <a:xfrm>
                            <a:off x="3710596" y="710066"/>
                            <a:ext cx="1057695" cy="810855"/>
                          </a:xfrm>
                          <a:prstGeom prst="rect">
                            <a:avLst/>
                          </a:prstGeom>
                        </pic:spPr>
                      </pic:pic>
                      <pic:pic xmlns:pic="http://schemas.openxmlformats.org/drawingml/2006/picture">
                        <pic:nvPicPr>
                          <pic:cNvPr id="65" name="Image 65"/>
                          <pic:cNvPicPr/>
                        </pic:nvPicPr>
                        <pic:blipFill>
                          <a:blip r:embed="rId29" cstate="print"/>
                          <a:stretch>
                            <a:fillRect/>
                          </a:stretch>
                        </pic:blipFill>
                        <pic:spPr>
                          <a:xfrm>
                            <a:off x="3706050" y="740613"/>
                            <a:ext cx="1066787" cy="739127"/>
                          </a:xfrm>
                          <a:prstGeom prst="rect">
                            <a:avLst/>
                          </a:prstGeom>
                        </pic:spPr>
                      </pic:pic>
                      <pic:pic xmlns:pic="http://schemas.openxmlformats.org/drawingml/2006/picture">
                        <pic:nvPicPr>
                          <pic:cNvPr id="66" name="Image 66"/>
                          <pic:cNvPicPr/>
                        </pic:nvPicPr>
                        <pic:blipFill>
                          <a:blip r:embed="rId30" cstate="print"/>
                          <a:stretch>
                            <a:fillRect/>
                          </a:stretch>
                        </pic:blipFill>
                        <pic:spPr>
                          <a:xfrm>
                            <a:off x="1548036" y="1109349"/>
                            <a:ext cx="1348800" cy="746855"/>
                          </a:xfrm>
                          <a:prstGeom prst="rect">
                            <a:avLst/>
                          </a:prstGeom>
                        </pic:spPr>
                      </pic:pic>
                      <pic:pic xmlns:pic="http://schemas.openxmlformats.org/drawingml/2006/picture">
                        <pic:nvPicPr>
                          <pic:cNvPr id="67" name="Image 67"/>
                          <pic:cNvPicPr/>
                        </pic:nvPicPr>
                        <pic:blipFill>
                          <a:blip r:embed="rId31" cstate="print"/>
                          <a:stretch>
                            <a:fillRect/>
                          </a:stretch>
                        </pic:blipFill>
                        <pic:spPr>
                          <a:xfrm>
                            <a:off x="1543494" y="1141437"/>
                            <a:ext cx="1359408" cy="675106"/>
                          </a:xfrm>
                          <a:prstGeom prst="rect">
                            <a:avLst/>
                          </a:prstGeom>
                        </pic:spPr>
                      </pic:pic>
                      <pic:pic xmlns:pic="http://schemas.openxmlformats.org/drawingml/2006/picture">
                        <pic:nvPicPr>
                          <pic:cNvPr id="68" name="Image 68"/>
                          <pic:cNvPicPr/>
                        </pic:nvPicPr>
                        <pic:blipFill>
                          <a:blip r:embed="rId32" cstate="print"/>
                          <a:stretch>
                            <a:fillRect/>
                          </a:stretch>
                        </pic:blipFill>
                        <pic:spPr>
                          <a:xfrm>
                            <a:off x="2555430" y="2453576"/>
                            <a:ext cx="1383791" cy="909827"/>
                          </a:xfrm>
                          <a:prstGeom prst="rect">
                            <a:avLst/>
                          </a:prstGeom>
                        </pic:spPr>
                      </pic:pic>
                      <pic:pic xmlns:pic="http://schemas.openxmlformats.org/drawingml/2006/picture">
                        <pic:nvPicPr>
                          <pic:cNvPr id="69" name="Image 69"/>
                          <pic:cNvPicPr/>
                        </pic:nvPicPr>
                        <pic:blipFill>
                          <a:blip r:embed="rId33" cstate="print"/>
                          <a:stretch>
                            <a:fillRect/>
                          </a:stretch>
                        </pic:blipFill>
                        <pic:spPr>
                          <a:xfrm>
                            <a:off x="2560002" y="2503881"/>
                            <a:ext cx="1376171" cy="810755"/>
                          </a:xfrm>
                          <a:prstGeom prst="rect">
                            <a:avLst/>
                          </a:prstGeom>
                        </pic:spPr>
                      </pic:pic>
                      <pic:pic xmlns:pic="http://schemas.openxmlformats.org/drawingml/2006/picture">
                        <pic:nvPicPr>
                          <pic:cNvPr id="70" name="Image 70"/>
                          <pic:cNvPicPr/>
                        </pic:nvPicPr>
                        <pic:blipFill>
                          <a:blip r:embed="rId34" cstate="print"/>
                          <a:stretch>
                            <a:fillRect/>
                          </a:stretch>
                        </pic:blipFill>
                        <pic:spPr>
                          <a:xfrm>
                            <a:off x="4672245" y="3166789"/>
                            <a:ext cx="1332017" cy="848903"/>
                          </a:xfrm>
                          <a:prstGeom prst="rect">
                            <a:avLst/>
                          </a:prstGeom>
                        </pic:spPr>
                      </pic:pic>
                      <pic:pic xmlns:pic="http://schemas.openxmlformats.org/drawingml/2006/picture">
                        <pic:nvPicPr>
                          <pic:cNvPr id="71" name="Image 71"/>
                          <pic:cNvPicPr/>
                        </pic:nvPicPr>
                        <pic:blipFill>
                          <a:blip r:embed="rId35" cstate="print"/>
                          <a:stretch>
                            <a:fillRect/>
                          </a:stretch>
                        </pic:blipFill>
                        <pic:spPr>
                          <a:xfrm>
                            <a:off x="4667694" y="3198787"/>
                            <a:ext cx="1342643" cy="777265"/>
                          </a:xfrm>
                          <a:prstGeom prst="rect">
                            <a:avLst/>
                          </a:prstGeom>
                        </pic:spPr>
                      </pic:pic>
                      <pic:pic xmlns:pic="http://schemas.openxmlformats.org/drawingml/2006/picture">
                        <pic:nvPicPr>
                          <pic:cNvPr id="72" name="Image 72"/>
                          <pic:cNvPicPr/>
                        </pic:nvPicPr>
                        <pic:blipFill>
                          <a:blip r:embed="rId36" cstate="print"/>
                          <a:stretch>
                            <a:fillRect/>
                          </a:stretch>
                        </pic:blipFill>
                        <pic:spPr>
                          <a:xfrm>
                            <a:off x="371538" y="2996133"/>
                            <a:ext cx="1341120" cy="883907"/>
                          </a:xfrm>
                          <a:prstGeom prst="rect">
                            <a:avLst/>
                          </a:prstGeom>
                        </pic:spPr>
                      </pic:pic>
                      <pic:pic xmlns:pic="http://schemas.openxmlformats.org/drawingml/2006/picture">
                        <pic:nvPicPr>
                          <pic:cNvPr id="73" name="Image 73"/>
                          <pic:cNvPicPr/>
                        </pic:nvPicPr>
                        <pic:blipFill>
                          <a:blip r:embed="rId37" cstate="print"/>
                          <a:stretch>
                            <a:fillRect/>
                          </a:stretch>
                        </pic:blipFill>
                        <pic:spPr>
                          <a:xfrm>
                            <a:off x="376110" y="3046425"/>
                            <a:ext cx="1333499" cy="784847"/>
                          </a:xfrm>
                          <a:prstGeom prst="rect">
                            <a:avLst/>
                          </a:prstGeom>
                        </pic:spPr>
                      </pic:pic>
                      <pic:pic xmlns:pic="http://schemas.openxmlformats.org/drawingml/2006/picture">
                        <pic:nvPicPr>
                          <pic:cNvPr id="74" name="Image 74"/>
                          <pic:cNvPicPr/>
                        </pic:nvPicPr>
                        <pic:blipFill>
                          <a:blip r:embed="rId38" cstate="print"/>
                          <a:stretch>
                            <a:fillRect/>
                          </a:stretch>
                        </pic:blipFill>
                        <pic:spPr>
                          <a:xfrm>
                            <a:off x="955230" y="4181805"/>
                            <a:ext cx="1290828" cy="673595"/>
                          </a:xfrm>
                          <a:prstGeom prst="rect">
                            <a:avLst/>
                          </a:prstGeom>
                        </pic:spPr>
                      </pic:pic>
                      <pic:pic xmlns:pic="http://schemas.openxmlformats.org/drawingml/2006/picture">
                        <pic:nvPicPr>
                          <pic:cNvPr id="75" name="Image 75"/>
                          <pic:cNvPicPr/>
                        </pic:nvPicPr>
                        <pic:blipFill>
                          <a:blip r:embed="rId39" cstate="print"/>
                          <a:stretch>
                            <a:fillRect/>
                          </a:stretch>
                        </pic:blipFill>
                        <pic:spPr>
                          <a:xfrm>
                            <a:off x="959802" y="4232097"/>
                            <a:ext cx="1283208" cy="573011"/>
                          </a:xfrm>
                          <a:prstGeom prst="rect">
                            <a:avLst/>
                          </a:prstGeom>
                        </pic:spPr>
                      </pic:pic>
                      <wps:wsp>
                        <wps:cNvPr id="76" name="Textbox 76"/>
                        <wps:cNvSpPr txBox="1"/>
                        <wps:spPr>
                          <a:xfrm>
                            <a:off x="4762" y="4762"/>
                            <a:ext cx="7099300" cy="5584190"/>
                          </a:xfrm>
                          <a:prstGeom prst="rect">
                            <a:avLst/>
                          </a:prstGeom>
                          <a:ln w="9525">
                            <a:solidFill>
                              <a:srgbClr val="D9D9D9"/>
                            </a:solidFill>
                            <a:prstDash val="solid"/>
                          </a:ln>
                        </wps:spPr>
                        <wps:txbx>
                          <w:txbxContent>
                            <w:p w14:paraId="7319FFEE">
                              <w:pPr>
                                <w:spacing w:before="0" w:line="240" w:lineRule="auto"/>
                                <w:rPr>
                                  <w:b/>
                                  <w:sz w:val="36"/>
                                </w:rPr>
                              </w:pPr>
                            </w:p>
                            <w:p w14:paraId="0ADA1028">
                              <w:pPr>
                                <w:spacing w:before="0" w:line="240" w:lineRule="auto"/>
                                <w:rPr>
                                  <w:b/>
                                  <w:sz w:val="36"/>
                                </w:rPr>
                              </w:pPr>
                            </w:p>
                            <w:p w14:paraId="71530778">
                              <w:pPr>
                                <w:spacing w:before="0" w:line="240" w:lineRule="auto"/>
                                <w:rPr>
                                  <w:b/>
                                  <w:sz w:val="36"/>
                                </w:rPr>
                              </w:pPr>
                            </w:p>
                            <w:p w14:paraId="329EB549">
                              <w:pPr>
                                <w:spacing w:before="0" w:line="240" w:lineRule="auto"/>
                                <w:rPr>
                                  <w:b/>
                                  <w:sz w:val="36"/>
                                </w:rPr>
                              </w:pPr>
                            </w:p>
                            <w:p w14:paraId="6BB9D1FA">
                              <w:pPr>
                                <w:spacing w:before="0" w:line="240" w:lineRule="auto"/>
                                <w:rPr>
                                  <w:b/>
                                  <w:sz w:val="36"/>
                                </w:rPr>
                              </w:pPr>
                            </w:p>
                            <w:p w14:paraId="05517F28">
                              <w:pPr>
                                <w:spacing w:before="0" w:line="240" w:lineRule="auto"/>
                                <w:rPr>
                                  <w:b/>
                                  <w:sz w:val="36"/>
                                </w:rPr>
                              </w:pPr>
                            </w:p>
                            <w:p w14:paraId="57D40C68">
                              <w:pPr>
                                <w:spacing w:before="0" w:line="240" w:lineRule="auto"/>
                                <w:rPr>
                                  <w:b/>
                                  <w:sz w:val="36"/>
                                </w:rPr>
                              </w:pPr>
                            </w:p>
                            <w:p w14:paraId="06D70898">
                              <w:pPr>
                                <w:spacing w:before="0" w:line="240" w:lineRule="auto"/>
                                <w:rPr>
                                  <w:b/>
                                  <w:sz w:val="36"/>
                                </w:rPr>
                              </w:pPr>
                            </w:p>
                            <w:p w14:paraId="7054EBFE">
                              <w:pPr>
                                <w:spacing w:before="0" w:line="240" w:lineRule="auto"/>
                                <w:rPr>
                                  <w:b/>
                                  <w:sz w:val="36"/>
                                </w:rPr>
                              </w:pPr>
                            </w:p>
                            <w:p w14:paraId="034A03EA">
                              <w:pPr>
                                <w:spacing w:before="0" w:line="240" w:lineRule="auto"/>
                                <w:rPr>
                                  <w:b/>
                                  <w:sz w:val="36"/>
                                </w:rPr>
                              </w:pPr>
                            </w:p>
                            <w:p w14:paraId="7A8FB358">
                              <w:pPr>
                                <w:spacing w:before="0" w:line="240" w:lineRule="auto"/>
                                <w:rPr>
                                  <w:b/>
                                  <w:sz w:val="36"/>
                                </w:rPr>
                              </w:pPr>
                            </w:p>
                            <w:p w14:paraId="26EF2913">
                              <w:pPr>
                                <w:spacing w:before="0" w:line="240" w:lineRule="auto"/>
                                <w:rPr>
                                  <w:b/>
                                  <w:sz w:val="36"/>
                                </w:rPr>
                              </w:pPr>
                            </w:p>
                            <w:p w14:paraId="6463B8C1">
                              <w:pPr>
                                <w:spacing w:before="0" w:line="240" w:lineRule="auto"/>
                                <w:rPr>
                                  <w:b/>
                                  <w:sz w:val="36"/>
                                </w:rPr>
                              </w:pPr>
                            </w:p>
                            <w:p w14:paraId="4459DC40">
                              <w:pPr>
                                <w:spacing w:before="0" w:line="240" w:lineRule="auto"/>
                                <w:rPr>
                                  <w:b/>
                                  <w:sz w:val="36"/>
                                </w:rPr>
                              </w:pPr>
                            </w:p>
                            <w:p w14:paraId="1FC2EF06">
                              <w:pPr>
                                <w:spacing w:before="0" w:line="240" w:lineRule="auto"/>
                                <w:rPr>
                                  <w:b/>
                                  <w:sz w:val="36"/>
                                </w:rPr>
                              </w:pPr>
                            </w:p>
                            <w:p w14:paraId="2E8A8EB1">
                              <w:pPr>
                                <w:spacing w:before="0" w:line="240" w:lineRule="auto"/>
                                <w:rPr>
                                  <w:b/>
                                  <w:sz w:val="36"/>
                                </w:rPr>
                              </w:pPr>
                            </w:p>
                            <w:p w14:paraId="091E51E4">
                              <w:pPr>
                                <w:spacing w:before="0" w:line="240" w:lineRule="auto"/>
                                <w:rPr>
                                  <w:b/>
                                  <w:sz w:val="36"/>
                                </w:rPr>
                              </w:pPr>
                            </w:p>
                            <w:p w14:paraId="6D31AF6D">
                              <w:pPr>
                                <w:spacing w:before="289" w:line="240" w:lineRule="auto"/>
                                <w:rPr>
                                  <w:b/>
                                  <w:sz w:val="36"/>
                                </w:rPr>
                              </w:pPr>
                            </w:p>
                            <w:p w14:paraId="4415CF31">
                              <w:pPr>
                                <w:spacing w:before="1"/>
                                <w:ind w:left="12" w:right="0" w:firstLine="0"/>
                                <w:jc w:val="center"/>
                                <w:rPr>
                                  <w:sz w:val="36"/>
                                </w:rPr>
                              </w:pPr>
                              <w:r>
                                <w:rPr>
                                  <w:color w:val="585858"/>
                                  <w:spacing w:val="-2"/>
                                  <w:sz w:val="36"/>
                                </w:rPr>
                                <w:t>Feasibility</w:t>
                              </w:r>
                            </w:p>
                          </w:txbxContent>
                        </wps:txbx>
                        <wps:bodyPr wrap="square" lIns="0" tIns="0" rIns="0" bIns="0" rtlCol="0">
                          <a:noAutofit/>
                        </wps:bodyPr>
                      </wps:wsp>
                      <wps:wsp>
                        <wps:cNvPr id="77" name="Textbox 77"/>
                        <wps:cNvSpPr txBox="1"/>
                        <wps:spPr>
                          <a:xfrm>
                            <a:off x="981138" y="4207700"/>
                            <a:ext cx="1189355" cy="571500"/>
                          </a:xfrm>
                          <a:prstGeom prst="rect">
                            <a:avLst/>
                          </a:prstGeom>
                          <a:solidFill>
                            <a:srgbClr val="D99593"/>
                          </a:solidFill>
                        </wps:spPr>
                        <wps:txbx>
                          <w:txbxContent>
                            <w:p w14:paraId="2EB53B50">
                              <w:pPr>
                                <w:spacing w:before="77"/>
                                <w:ind w:left="1" w:right="1" w:firstLine="0"/>
                                <w:jc w:val="center"/>
                                <w:rPr>
                                  <w:b/>
                                  <w:color w:val="000000"/>
                                  <w:sz w:val="22"/>
                                </w:rPr>
                              </w:pPr>
                              <w:r>
                                <w:rPr>
                                  <w:b/>
                                  <w:color w:val="000000"/>
                                  <w:spacing w:val="-2"/>
                                  <w:sz w:val="22"/>
                                </w:rPr>
                                <w:t>Clickjacking:</w:t>
                              </w:r>
                            </w:p>
                            <w:p w14:paraId="60767BF5">
                              <w:pPr>
                                <w:spacing w:before="0"/>
                                <w:ind w:left="0" w:right="1" w:firstLine="0"/>
                                <w:jc w:val="center"/>
                                <w:rPr>
                                  <w:b/>
                                  <w:color w:val="000000"/>
                                  <w:sz w:val="18"/>
                                </w:rPr>
                              </w:pPr>
                              <w:r>
                                <w:rPr>
                                  <w:b/>
                                  <w:color w:val="000000"/>
                                  <w:sz w:val="18"/>
                                </w:rPr>
                                <w:t>Tricks</w:t>
                              </w:r>
                              <w:r>
                                <w:rPr>
                                  <w:b/>
                                  <w:color w:val="000000"/>
                                  <w:spacing w:val="-2"/>
                                  <w:sz w:val="18"/>
                                </w:rPr>
                                <w:t xml:space="preserve"> </w:t>
                              </w:r>
                              <w:r>
                                <w:rPr>
                                  <w:b/>
                                  <w:color w:val="000000"/>
                                  <w:sz w:val="18"/>
                                </w:rPr>
                                <w:t>user</w:t>
                              </w:r>
                              <w:r>
                                <w:rPr>
                                  <w:b/>
                                  <w:color w:val="000000"/>
                                  <w:spacing w:val="-2"/>
                                  <w:sz w:val="18"/>
                                </w:rPr>
                                <w:t xml:space="preserve"> </w:t>
                              </w:r>
                              <w:r>
                                <w:rPr>
                                  <w:b/>
                                  <w:color w:val="000000"/>
                                  <w:sz w:val="18"/>
                                </w:rPr>
                                <w:t>to</w:t>
                              </w:r>
                              <w:r>
                                <w:rPr>
                                  <w:b/>
                                  <w:color w:val="000000"/>
                                  <w:spacing w:val="-2"/>
                                  <w:sz w:val="18"/>
                                </w:rPr>
                                <w:t xml:space="preserve"> click.</w:t>
                              </w:r>
                            </w:p>
                          </w:txbxContent>
                        </wps:txbx>
                        <wps:bodyPr wrap="square" lIns="0" tIns="0" rIns="0" bIns="0" rtlCol="0">
                          <a:noAutofit/>
                        </wps:bodyPr>
                      </wps:wsp>
                      <wps:wsp>
                        <wps:cNvPr id="78" name="Textbox 78"/>
                        <wps:cNvSpPr txBox="1"/>
                        <wps:spPr>
                          <a:xfrm>
                            <a:off x="4689030" y="3174428"/>
                            <a:ext cx="1248410" cy="774700"/>
                          </a:xfrm>
                          <a:prstGeom prst="rect">
                            <a:avLst/>
                          </a:prstGeom>
                          <a:solidFill>
                            <a:srgbClr val="D6E3BC"/>
                          </a:solidFill>
                        </wps:spPr>
                        <wps:txbx>
                          <w:txbxContent>
                            <w:p w14:paraId="0A7A504E">
                              <w:pPr>
                                <w:spacing w:before="79"/>
                                <w:ind w:left="285" w:right="281" w:firstLine="3"/>
                                <w:jc w:val="center"/>
                                <w:rPr>
                                  <w:b/>
                                  <w:color w:val="000000"/>
                                  <w:sz w:val="18"/>
                                </w:rPr>
                              </w:pPr>
                              <w:r>
                                <w:rPr>
                                  <w:b/>
                                  <w:color w:val="000000"/>
                                  <w:sz w:val="22"/>
                                </w:rPr>
                                <w:t>Insecure</w:t>
                              </w:r>
                              <w:r>
                                <w:rPr>
                                  <w:b/>
                                  <w:color w:val="000000"/>
                                  <w:spacing w:val="-13"/>
                                  <w:sz w:val="22"/>
                                </w:rPr>
                                <w:t xml:space="preserve"> </w:t>
                              </w:r>
                              <w:r>
                                <w:rPr>
                                  <w:b/>
                                  <w:color w:val="000000"/>
                                  <w:sz w:val="22"/>
                                </w:rPr>
                                <w:t xml:space="preserve">Direct </w:t>
                              </w:r>
                              <w:r>
                                <w:rPr>
                                  <w:b/>
                                  <w:color w:val="000000"/>
                                  <w:spacing w:val="-2"/>
                                  <w:sz w:val="22"/>
                                </w:rPr>
                                <w:t xml:space="preserve">Object: </w:t>
                              </w:r>
                              <w:r>
                                <w:rPr>
                                  <w:b/>
                                  <w:color w:val="000000"/>
                                  <w:sz w:val="18"/>
                                </w:rPr>
                                <w:t>Unauthorized</w:t>
                              </w:r>
                              <w:r>
                                <w:rPr>
                                  <w:b/>
                                  <w:color w:val="000000"/>
                                  <w:spacing w:val="-11"/>
                                  <w:sz w:val="18"/>
                                </w:rPr>
                                <w:t xml:space="preserve"> </w:t>
                              </w:r>
                              <w:r>
                                <w:rPr>
                                  <w:b/>
                                  <w:color w:val="000000"/>
                                  <w:sz w:val="18"/>
                                </w:rPr>
                                <w:t xml:space="preserve">data </w:t>
                              </w:r>
                              <w:r>
                                <w:rPr>
                                  <w:b/>
                                  <w:color w:val="000000"/>
                                  <w:spacing w:val="-2"/>
                                  <w:sz w:val="18"/>
                                </w:rPr>
                                <w:t>access.</w:t>
                              </w:r>
                            </w:p>
                          </w:txbxContent>
                        </wps:txbx>
                        <wps:bodyPr wrap="square" lIns="0" tIns="0" rIns="0" bIns="0" rtlCol="0">
                          <a:noAutofit/>
                        </wps:bodyPr>
                      </wps:wsp>
                      <wps:wsp>
                        <wps:cNvPr id="79" name="Textbox 79"/>
                        <wps:cNvSpPr txBox="1"/>
                        <wps:spPr>
                          <a:xfrm>
                            <a:off x="397446" y="3022028"/>
                            <a:ext cx="1240155" cy="782955"/>
                          </a:xfrm>
                          <a:prstGeom prst="rect">
                            <a:avLst/>
                          </a:prstGeom>
                          <a:solidFill>
                            <a:srgbClr val="D99593"/>
                          </a:solidFill>
                        </wps:spPr>
                        <wps:txbx>
                          <w:txbxContent>
                            <w:p w14:paraId="3CE29760">
                              <w:pPr>
                                <w:spacing w:before="79" w:line="240" w:lineRule="auto"/>
                                <w:ind w:left="199" w:right="198" w:firstLine="2"/>
                                <w:jc w:val="center"/>
                                <w:rPr>
                                  <w:b/>
                                  <w:color w:val="000000"/>
                                  <w:sz w:val="22"/>
                                </w:rPr>
                              </w:pPr>
                              <w:r>
                                <w:rPr>
                                  <w:b/>
                                  <w:color w:val="000000"/>
                                  <w:spacing w:val="-2"/>
                                  <w:sz w:val="22"/>
                                </w:rPr>
                                <w:t xml:space="preserve">Cross-Site </w:t>
                              </w:r>
                              <w:r>
                                <w:rPr>
                                  <w:b/>
                                  <w:color w:val="000000"/>
                                  <w:sz w:val="22"/>
                                </w:rPr>
                                <w:t>Request</w:t>
                              </w:r>
                              <w:r>
                                <w:rPr>
                                  <w:b/>
                                  <w:color w:val="000000"/>
                                  <w:spacing w:val="-13"/>
                                  <w:sz w:val="22"/>
                                </w:rPr>
                                <w:t xml:space="preserve"> </w:t>
                              </w:r>
                              <w:r>
                                <w:rPr>
                                  <w:b/>
                                  <w:color w:val="000000"/>
                                  <w:sz w:val="22"/>
                                </w:rPr>
                                <w:t xml:space="preserve">Forgery: </w:t>
                              </w:r>
                              <w:r>
                                <w:rPr>
                                  <w:b/>
                                  <w:color w:val="000000"/>
                                  <w:sz w:val="18"/>
                                </w:rPr>
                                <w:t xml:space="preserve">Forces unwanted </w:t>
                              </w:r>
                              <w:r>
                                <w:rPr>
                                  <w:b/>
                                  <w:color w:val="000000"/>
                                  <w:spacing w:val="-2"/>
                                  <w:sz w:val="18"/>
                                </w:rPr>
                                <w:t>actions</w:t>
                              </w:r>
                              <w:r>
                                <w:rPr>
                                  <w:b/>
                                  <w:color w:val="000000"/>
                                  <w:spacing w:val="-2"/>
                                  <w:sz w:val="22"/>
                                </w:rPr>
                                <w:t>.</w:t>
                              </w:r>
                            </w:p>
                          </w:txbxContent>
                        </wps:txbx>
                        <wps:bodyPr wrap="square" lIns="0" tIns="0" rIns="0" bIns="0" rtlCol="0">
                          <a:noAutofit/>
                        </wps:bodyPr>
                      </wps:wsp>
                      <wps:wsp>
                        <wps:cNvPr id="80" name="Textbox 80"/>
                        <wps:cNvSpPr txBox="1"/>
                        <wps:spPr>
                          <a:xfrm>
                            <a:off x="2581338" y="2479484"/>
                            <a:ext cx="1282700" cy="808355"/>
                          </a:xfrm>
                          <a:prstGeom prst="rect">
                            <a:avLst/>
                          </a:prstGeom>
                          <a:solidFill>
                            <a:srgbClr val="D6E3BC"/>
                          </a:solidFill>
                        </wps:spPr>
                        <wps:txbx>
                          <w:txbxContent>
                            <w:p w14:paraId="56BE170F">
                              <w:pPr>
                                <w:spacing w:before="79" w:line="240" w:lineRule="auto"/>
                                <w:ind w:left="183" w:right="181" w:firstLine="3"/>
                                <w:jc w:val="center"/>
                                <w:rPr>
                                  <w:b/>
                                  <w:color w:val="000000"/>
                                  <w:sz w:val="18"/>
                                </w:rPr>
                              </w:pPr>
                              <w:r>
                                <w:rPr>
                                  <w:b/>
                                  <w:color w:val="000000"/>
                                  <w:spacing w:val="-2"/>
                                  <w:sz w:val="22"/>
                                </w:rPr>
                                <w:t xml:space="preserve">Authentication Bypass: </w:t>
                              </w:r>
                              <w:r>
                                <w:rPr>
                                  <w:b/>
                                  <w:color w:val="000000"/>
                                  <w:sz w:val="18"/>
                                </w:rPr>
                                <w:t>Unauthorized</w:t>
                              </w:r>
                              <w:r>
                                <w:rPr>
                                  <w:b/>
                                  <w:color w:val="000000"/>
                                  <w:spacing w:val="-11"/>
                                  <w:sz w:val="18"/>
                                </w:rPr>
                                <w:t xml:space="preserve"> </w:t>
                              </w:r>
                              <w:r>
                                <w:rPr>
                                  <w:b/>
                                  <w:color w:val="000000"/>
                                  <w:sz w:val="18"/>
                                </w:rPr>
                                <w:t xml:space="preserve">account </w:t>
                              </w:r>
                              <w:r>
                                <w:rPr>
                                  <w:b/>
                                  <w:color w:val="000000"/>
                                  <w:spacing w:val="-2"/>
                                  <w:sz w:val="18"/>
                                </w:rPr>
                                <w:t>access.</w:t>
                              </w:r>
                            </w:p>
                          </w:txbxContent>
                        </wps:txbx>
                        <wps:bodyPr wrap="square" lIns="0" tIns="0" rIns="0" bIns="0" rtlCol="0">
                          <a:noAutofit/>
                        </wps:bodyPr>
                      </wps:wsp>
                      <wps:wsp>
                        <wps:cNvPr id="81" name="Textbox 81"/>
                        <wps:cNvSpPr txBox="1"/>
                        <wps:spPr>
                          <a:xfrm>
                            <a:off x="5048694" y="1621472"/>
                            <a:ext cx="1024255" cy="635000"/>
                          </a:xfrm>
                          <a:prstGeom prst="rect">
                            <a:avLst/>
                          </a:prstGeom>
                          <a:solidFill>
                            <a:srgbClr val="C4BC96"/>
                          </a:solidFill>
                        </wps:spPr>
                        <wps:txbx>
                          <w:txbxContent>
                            <w:p w14:paraId="201C07D7">
                              <w:pPr>
                                <w:spacing w:before="77" w:line="240" w:lineRule="auto"/>
                                <w:ind w:left="177" w:right="171" w:firstLine="0"/>
                                <w:jc w:val="center"/>
                                <w:rPr>
                                  <w:b/>
                                  <w:color w:val="000000"/>
                                  <w:sz w:val="18"/>
                                </w:rPr>
                              </w:pPr>
                              <w:r>
                                <w:rPr>
                                  <w:b/>
                                  <w:color w:val="000000"/>
                                  <w:sz w:val="22"/>
                                </w:rPr>
                                <w:t>SQL</w:t>
                              </w:r>
                              <w:r>
                                <w:rPr>
                                  <w:b/>
                                  <w:color w:val="000000"/>
                                  <w:spacing w:val="-13"/>
                                  <w:sz w:val="22"/>
                                </w:rPr>
                                <w:t xml:space="preserve"> </w:t>
                              </w:r>
                              <w:r>
                                <w:rPr>
                                  <w:b/>
                                  <w:color w:val="000000"/>
                                  <w:sz w:val="22"/>
                                </w:rPr>
                                <w:t xml:space="preserve">Injection: </w:t>
                              </w:r>
                              <w:r>
                                <w:rPr>
                                  <w:b/>
                                  <w:color w:val="000000"/>
                                  <w:sz w:val="18"/>
                                </w:rPr>
                                <w:t xml:space="preserve">Steals database </w:t>
                              </w:r>
                              <w:r>
                                <w:rPr>
                                  <w:b/>
                                  <w:color w:val="000000"/>
                                  <w:spacing w:val="-2"/>
                                  <w:sz w:val="18"/>
                                </w:rPr>
                                <w:t>information.</w:t>
                              </w:r>
                            </w:p>
                          </w:txbxContent>
                        </wps:txbx>
                        <wps:bodyPr wrap="square" lIns="0" tIns="0" rIns="0" bIns="0" rtlCol="0">
                          <a:noAutofit/>
                        </wps:bodyPr>
                      </wps:wsp>
                      <wps:wsp>
                        <wps:cNvPr id="82" name="Textbox 82"/>
                        <wps:cNvSpPr txBox="1"/>
                        <wps:spPr>
                          <a:xfrm>
                            <a:off x="1564830" y="1117028"/>
                            <a:ext cx="1265555" cy="673100"/>
                          </a:xfrm>
                          <a:prstGeom prst="rect">
                            <a:avLst/>
                          </a:prstGeom>
                          <a:solidFill>
                            <a:srgbClr val="D6E3BC"/>
                          </a:solidFill>
                        </wps:spPr>
                        <wps:txbx>
                          <w:txbxContent>
                            <w:p w14:paraId="6A54FD88">
                              <w:pPr>
                                <w:spacing w:before="79" w:line="240" w:lineRule="auto"/>
                                <w:ind w:left="310" w:right="304" w:hanging="3"/>
                                <w:jc w:val="center"/>
                                <w:rPr>
                                  <w:b/>
                                  <w:color w:val="000000"/>
                                  <w:sz w:val="18"/>
                                </w:rPr>
                              </w:pPr>
                              <w:r>
                                <w:rPr>
                                  <w:b/>
                                  <w:color w:val="000000"/>
                                  <w:spacing w:val="-2"/>
                                  <w:sz w:val="22"/>
                                </w:rPr>
                                <w:t xml:space="preserve">Cross-Site </w:t>
                              </w:r>
                              <w:r>
                                <w:rPr>
                                  <w:b/>
                                  <w:color w:val="000000"/>
                                  <w:sz w:val="22"/>
                                </w:rPr>
                                <w:t xml:space="preserve">Scripting: </w:t>
                              </w:r>
                              <w:r>
                                <w:rPr>
                                  <w:b/>
                                  <w:color w:val="000000"/>
                                  <w:sz w:val="18"/>
                                </w:rPr>
                                <w:t>Runs scripts</w:t>
                              </w:r>
                              <w:r>
                                <w:rPr>
                                  <w:b/>
                                  <w:color w:val="000000"/>
                                  <w:spacing w:val="-4"/>
                                  <w:sz w:val="18"/>
                                </w:rPr>
                                <w:t xml:space="preserve"> </w:t>
                              </w:r>
                              <w:r>
                                <w:rPr>
                                  <w:b/>
                                  <w:color w:val="000000"/>
                                  <w:sz w:val="18"/>
                                </w:rPr>
                                <w:t>in</w:t>
                              </w:r>
                              <w:r>
                                <w:rPr>
                                  <w:b/>
                                  <w:color w:val="000000"/>
                                  <w:spacing w:val="-1"/>
                                  <w:sz w:val="18"/>
                                </w:rPr>
                                <w:t xml:space="preserve"> </w:t>
                              </w:r>
                              <w:r>
                                <w:rPr>
                                  <w:b/>
                                  <w:color w:val="000000"/>
                                  <w:spacing w:val="-2"/>
                                  <w:sz w:val="18"/>
                                </w:rPr>
                                <w:t>browser.</w:t>
                              </w:r>
                            </w:p>
                          </w:txbxContent>
                        </wps:txbx>
                        <wps:bodyPr wrap="square" lIns="0" tIns="0" rIns="0" bIns="0" rtlCol="0">
                          <a:noAutofit/>
                        </wps:bodyPr>
                      </wps:wsp>
                      <wps:wsp>
                        <wps:cNvPr id="83" name="Textbox 83"/>
                        <wps:cNvSpPr txBox="1"/>
                        <wps:spPr>
                          <a:xfrm>
                            <a:off x="3754818" y="707072"/>
                            <a:ext cx="973455" cy="736600"/>
                          </a:xfrm>
                          <a:prstGeom prst="rect">
                            <a:avLst/>
                          </a:prstGeom>
                          <a:solidFill>
                            <a:srgbClr val="C4BC96"/>
                          </a:solidFill>
                        </wps:spPr>
                        <wps:txbx>
                          <w:txbxContent>
                            <w:p w14:paraId="7F4B1773">
                              <w:pPr>
                                <w:spacing w:before="76" w:line="240" w:lineRule="auto"/>
                                <w:ind w:left="234" w:right="232" w:firstLine="2"/>
                                <w:jc w:val="center"/>
                                <w:rPr>
                                  <w:b/>
                                  <w:color w:val="000000"/>
                                  <w:sz w:val="18"/>
                                </w:rPr>
                              </w:pPr>
                              <w:r>
                                <w:rPr>
                                  <w:b/>
                                  <w:color w:val="000000"/>
                                  <w:spacing w:val="-2"/>
                                  <w:sz w:val="22"/>
                                </w:rPr>
                                <w:t xml:space="preserve">Remote </w:t>
                              </w:r>
                              <w:r>
                                <w:rPr>
                                  <w:b/>
                                  <w:color w:val="000000"/>
                                  <w:spacing w:val="-4"/>
                                  <w:sz w:val="22"/>
                                </w:rPr>
                                <w:t xml:space="preserve">Code </w:t>
                              </w:r>
                              <w:r>
                                <w:rPr>
                                  <w:b/>
                                  <w:color w:val="000000"/>
                                  <w:spacing w:val="-2"/>
                                  <w:sz w:val="22"/>
                                </w:rPr>
                                <w:t xml:space="preserve">Execution: </w:t>
                              </w:r>
                              <w:r>
                                <w:rPr>
                                  <w:b/>
                                  <w:color w:val="000000"/>
                                  <w:sz w:val="18"/>
                                </w:rPr>
                                <w:t>Attacker</w:t>
                              </w:r>
                              <w:r>
                                <w:rPr>
                                  <w:b/>
                                  <w:color w:val="000000"/>
                                  <w:spacing w:val="-11"/>
                                  <w:sz w:val="18"/>
                                </w:rPr>
                                <w:t xml:space="preserve"> </w:t>
                              </w:r>
                              <w:r>
                                <w:rPr>
                                  <w:b/>
                                  <w:color w:val="000000"/>
                                  <w:sz w:val="18"/>
                                </w:rPr>
                                <w:t>gains</w:t>
                              </w:r>
                            </w:p>
                          </w:txbxContent>
                        </wps:txbx>
                        <wps:bodyPr wrap="square" lIns="0" tIns="0" rIns="0" bIns="0" rtlCol="0">
                          <a:noAutofit/>
                        </wps:bodyPr>
                      </wps:wsp>
                    </wpg:wgp>
                  </a:graphicData>
                </a:graphic>
              </wp:anchor>
            </w:drawing>
          </mc:Choice>
          <mc:Fallback>
            <w:pict>
              <v:group id="_x0000_s1026" o:spid="_x0000_s1026" o:spt="203" style="position:absolute;left:0pt;margin-left:21pt;margin-top:39.25pt;height:440.45pt;width:559.75pt;mso-position-horizontal-relative:page;z-index:251659264;mso-width-relative:page;mso-height-relative:page;" coordsize="7108825,5593715" o:gfxdata="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">
                <o:lock v:ext="edit" aspectratio="f"/>
                <v:shape id="Graphic 60" o:spid="_x0000_s1026" o:spt="100" style="position:absolute;left:233324;top:322262;height:4874260;width:6649084;" filled="f" stroked="t" coordsize="6649084,4874260" o:gfxdata="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wP9VLsAAADb&#10;AAAADwAAAAAAAAABACAAAAAiAAAAZHJzL2Rvd25yZXYueG1sUEsBAhQAFAAAAAgAh07iQDMvBZ47&#10;AAAAOQAAABAAAAAAAAAAAQAgAAAACgEAAGRycy9zaGFwZXhtbC54bWxQSwUGAAAAAAYABgBbAQAA&#10;tAMAAAAA&#10;" path="m0,4874133l6649084,4874133,6649084,0,0,0,0,4874133xe">
                  <v:fill on="f" focussize="0,0"/>
                  <v:stroke color="#252525" joinstyle="round"/>
                  <v:imagedata o:title=""/>
                  <o:lock v:ext="edit" aspectratio="f"/>
                  <v:textbox inset="0mm,0mm,0mm,0mm"/>
                </v:shape>
                <v:shape id="Graphic 61" o:spid="_x0000_s1026" o:spt="100" style="position:absolute;left:738162;top:415988;height:4285615;width:5871845;" filled="f" stroked="t" coordsize="5871845,4285615" o:gfxdata="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ttFL4A&#10;AADbAAAADwAAAAAAAAABACAAAAAiAAAAZHJzL2Rvd25yZXYueG1sUEsBAhQAFAAAAAgAh07iQDMv&#10;BZ47AAAAOQAAABAAAAAAAAAAAQAgAAAADQEAAGRycy9zaGFwZXhtbC54bWxQSwUGAAAAAAYABgBb&#10;AQAAtwMAAAAA&#10;" path="m0,0l13811,50105,27631,100202,41470,150284,55336,200343,69239,250370,83188,300359,97192,350301,111261,400189,125403,450016,139627,499772,153944,549451,168362,599046,182890,648547,197537,697948,212313,747240,227228,796417,242289,845470,257506,894392,272889,943174,288447,991810,304188,1040291,320122,1088610,336259,1136759,352607,1184730,369176,1232515,385974,1280108,403012,1327499,420298,1374682,437841,1421649,455650,1468391,473736,1514902,492107,1561174,510771,1607198,529739,1652967,549020,1698473,568622,1743709,588556,1788668,608829,1833340,629452,1877718,650433,1921796,671782,1965564,693508,2009016,715620,2052143,738128,2094938,761040,2137394,784365,2179501,808114,2221254,832294,2262643,856916,2303662,881989,2344302,907521,2384556,933521,2424416,960000,2463874,986967,2502923,1014429,2541555,1042397,2579762,1070880,2617537,1099887,2654871,1129428,2691758,1159510,2728189,1190145,2764156,1221340,2799652,1253105,2834670,1285449,2869200,1318382,2903237,1351912,2936771,1386049,2969796,1420802,3002303,1456180,3034286,1492193,3065735,1528849,3096643,1566157,3127004,1604128,3156808,1642770,3186049,1676566,3210753,1710861,3235040,1745647,3258913,1780919,3282378,1816672,3305440,1852898,3328103,1889594,3350372,1926751,3372253,1964366,3393750,2002432,3414868,2040942,3435612,2079892,3455987,2119275,3475998,2159086,3495649,2199318,3514947,2239966,3533895,2281024,3552498,2322486,3570763,2364346,3588692,2406599,3606292,2449238,3623567,2492258,3640522,2535652,3657163,2579416,3673493,2623543,3689518,2668027,3705243,2712862,3720673,2758043,3735813,2803563,3750667,2849417,3765241,2895600,3779539,2942104,3793566,2988925,3807328,3036056,3820829,3083491,3834074,3131225,3847068,3179253,3859815,3227567,3872322,3276162,3884593,3325032,3896632,3374172,3908445,3423576,3920037,3473237,3931411,3523150,3942575,3573309,3953531,3623708,3964286,3674341,3974844,3725203,3985210,3776288,3995389,3827589,4005386,3879101,4015206,3930818,4024853,3982734,4034333,4034844,4043651,4087141,4052811,4139619,4061819,4192274,4070678,4245098,4079396,4298086,4087975,4351233,4096421,4404531,4104740,4457977,4112935,4511562,4121012,4565283,4128976,4619133,4136831,4673105,4144584,4727195,4152237,4781396,4159797,4835703,4167269,4890109,4174657,4944609,4181965,4999197,4189201,5053867,4196367,5108613,4203469,5163429,4210512,5218311,4217500,5273250,4224440,5328243,4231335,5383282,4238190,5438363,4245011,5493479,4251803,5548624,4258569,5603792,4265316,5658979,4272048,5714177,4278770,5769381,4285488em2401722,89535l2407103,139841,2412531,190119,2418053,240339,2423716,290472,2429568,340490,2435655,390363,2442024,440063,2448723,489560,2455798,538827,2463297,587833,2471267,636550,2479754,684949,2488806,733001,2498470,780678,2508793,827950,2519822,874788,2531604,921164,2544186,967048,2557616,1012413,2571939,1057228,2587204,1101465,2603458,1145095,2620747,1188089,2639118,1230419,2658619,1272055,2679297,1312968,2701198,1353130,2724371,1392511,2748861,1431083,2774716,1468817,2801983,1505684,2830709,1541655,2860941,1576700,2892727,1610793,2926113,1643902,2961146,1676000,2997873,1707057,3036342,1737045,3076600,1765935,3698678,2004655,4545450,2170747,5291877,2267783,5612917,2299335,5686395,2315956,5746180,2329887,5793184,2341307,5852502,2357333,5871649,2365469,5868441,2367026,5857928,2367148,5841023,2366014,5791689,2360699,5727740,2352515,5656478,2342896e">
                  <v:fill on="f" focussize="0,0"/>
                  <v:stroke weight="2pt" color="#1C334E" joinstyle="round"/>
                  <v:imagedata o:title=""/>
                  <o:lock v:ext="edit" aspectratio="f"/>
                  <v:textbox inset="0mm,0mm,0mm,0mm"/>
                </v:shape>
                <v:shape id="Image 62" o:spid="_x0000_s1026" o:spt="75" type="#_x0000_t75" style="position:absolute;left:4995354;top:1606245;height:737603;width:1126248;" filled="f" o:preferrelative="t" stroked="f" coordsize="21600,21600" o:gfxdata="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TSLZugAAANsA&#10;AAAPAAAAAAAAAAEAIAAAACIAAABkcnMvZG93bnJldi54bWxQSwECFAAUAAAACACHTuJAMy8FnjsA&#10;AAA5AAAAEAAAAAAAAAABACAAAAAJAQAAZHJzL3NoYXBleG1sLnhtbFBLBQYAAAAABgAGAFsBAACz&#10;AwAAAAA=&#10;">
                  <v:fill on="f" focussize="0,0"/>
                  <v:stroke on="f"/>
                  <v:imagedata r:id="rId26" o:title=""/>
                  <o:lock v:ext="edit" aspectratio="f"/>
                </v:shape>
                <v:shape id="Image 63" o:spid="_x0000_s1026" o:spt="75" type="#_x0000_t75" style="position:absolute;left:4999926;top:1655013;height:637019;width:1118615;" filled="f" o:preferrelative="t" stroked="f" coordsize="21600,21600" o:gfxdata="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AEV28AAAA&#10;2wAAAA8AAAAAAAAAAQAgAAAAIgAAAGRycy9kb3ducmV2LnhtbFBLAQIUABQAAAAIAIdO4kAzLwWe&#10;OwAAADkAAAAQAAAAAAAAAAEAIAAAAAsBAABkcnMvc2hhcGV4bWwueG1sUEsFBgAAAAAGAAYAWwEA&#10;ALUDAAAAAA==&#10;">
                  <v:fill on="f" focussize="0,0"/>
                  <v:stroke on="f"/>
                  <v:imagedata r:id="rId27" o:title=""/>
                  <o:lock v:ext="edit" aspectratio="f"/>
                </v:shape>
                <v:shape id="Image 64" o:spid="_x0000_s1026" o:spt="75" type="#_x0000_t75" style="position:absolute;left:3710596;top:710066;height:810855;width:1057695;" filled="f" o:preferrelative="t" stroked="f" coordsize="21600,21600" o:gfxdata="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Idq6r4A&#10;AADbAAAADwAAAAAAAAABACAAAAAiAAAAZHJzL2Rvd25yZXYueG1sUEsBAhQAFAAAAAgAh07iQDMv&#10;BZ47AAAAOQAAABAAAAAAAAAAAQAgAAAADQEAAGRycy9zaGFwZXhtbC54bWxQSwUGAAAAAAYABgBb&#10;AQAAtwMAAAAA&#10;">
                  <v:fill on="f" focussize="0,0"/>
                  <v:stroke on="f"/>
                  <v:imagedata r:id="rId28" o:title=""/>
                  <o:lock v:ext="edit" aspectratio="f"/>
                </v:shape>
                <v:shape id="Image 65" o:spid="_x0000_s1026" o:spt="75" type="#_x0000_t75" style="position:absolute;left:3706050;top:740613;height:739127;width:1066787;" filled="f" o:preferrelative="t" stroked="f" coordsize="21600,21600" o:gfxdata="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IJOHrsAAADb&#10;AAAADwAAAAAAAAABACAAAAAiAAAAZHJzL2Rvd25yZXYueG1sUEsBAhQAFAAAAAgAh07iQDMvBZ47&#10;AAAAOQAAABAAAAAAAAAAAQAgAAAACgEAAGRycy9zaGFwZXhtbC54bWxQSwUGAAAAAAYABgBbAQAA&#10;tAMAAAAA&#10;">
                  <v:fill on="f" focussize="0,0"/>
                  <v:stroke on="f"/>
                  <v:imagedata r:id="rId29" o:title=""/>
                  <o:lock v:ext="edit" aspectratio="f"/>
                </v:shape>
                <v:shape id="Image 66" o:spid="_x0000_s1026" o:spt="75" type="#_x0000_t75" style="position:absolute;left:1548036;top:1109349;height:746855;width:1348800;" filled="f" o:preferrelative="t" stroked="f" coordsize="21600,21600" o:gfxdata="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Ho7g7gAAADbAAAA&#10;DwAAAAAAAAABACAAAAAiAAAAZHJzL2Rvd25yZXYueG1sUEsBAhQAFAAAAAgAh07iQDMvBZ47AAAA&#10;OQAAABAAAAAAAAAAAQAgAAAABwEAAGRycy9zaGFwZXhtbC54bWxQSwUGAAAAAAYABgBbAQAAsQMA&#10;AAAA&#10;">
                  <v:fill on="f" focussize="0,0"/>
                  <v:stroke on="f"/>
                  <v:imagedata r:id="rId30" o:title=""/>
                  <o:lock v:ext="edit" aspectratio="f"/>
                </v:shape>
                <v:shape id="Image 67" o:spid="_x0000_s1026" o:spt="75" type="#_x0000_t75" style="position:absolute;left:1543494;top:1141437;height:675106;width:1359408;" filled="f" o:preferrelative="t" stroked="f" coordsize="21600,21600" o:gfxdata="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2kBbO8AAAA&#10;2wAAAA8AAAAAAAAAAQAgAAAAIgAAAGRycy9kb3ducmV2LnhtbFBLAQIUABQAAAAIAIdO4kAzLwWe&#10;OwAAADkAAAAQAAAAAAAAAAEAIAAAAAsBAABkcnMvc2hhcGV4bWwueG1sUEsFBgAAAAAGAAYAWwEA&#10;ALUDAAAAAA==&#10;">
                  <v:fill on="f" focussize="0,0"/>
                  <v:stroke on="f"/>
                  <v:imagedata r:id="rId31" o:title=""/>
                  <o:lock v:ext="edit" aspectratio="f"/>
                </v:shape>
                <v:shape id="Image 68" o:spid="_x0000_s1026" o:spt="75" type="#_x0000_t75" style="position:absolute;left:2555430;top:2453576;height:909827;width:1383791;" filled="f" o:preferrelative="t" stroked="f" coordsize="21600,21600" o:gfxdata="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16+Y65AAAA2wAA&#10;AA8AAAAAAAAAAQAgAAAAIgAAAGRycy9kb3ducmV2LnhtbFBLAQIUABQAAAAIAIdO4kAzLwWeOwAA&#10;ADkAAAAQAAAAAAAAAAEAIAAAAAgBAABkcnMvc2hhcGV4bWwueG1sUEsFBgAAAAAGAAYAWwEAALID&#10;AAAAAA==&#10;">
                  <v:fill on="f" focussize="0,0"/>
                  <v:stroke on="f"/>
                  <v:imagedata r:id="rId32" o:title=""/>
                  <o:lock v:ext="edit" aspectratio="f"/>
                </v:shape>
                <v:shape id="Image 69" o:spid="_x0000_s1026" o:spt="75" type="#_x0000_t75" style="position:absolute;left:2560002;top:2503881;height:810755;width:1376171;" filled="f" o:preferrelative="t" stroked="f" coordsize="21600,21600" o:gfxdata="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wTBtbsAAADb&#10;AAAADwAAAAAAAAABACAAAAAiAAAAZHJzL2Rvd25yZXYueG1sUEsBAhQAFAAAAAgAh07iQDMvBZ47&#10;AAAAOQAAABAAAAAAAAAAAQAgAAAACgEAAGRycy9zaGFwZXhtbC54bWxQSwUGAAAAAAYABgBbAQAA&#10;tAMAAAAA&#10;">
                  <v:fill on="f" focussize="0,0"/>
                  <v:stroke on="f"/>
                  <v:imagedata r:id="rId33" o:title=""/>
                  <o:lock v:ext="edit" aspectratio="f"/>
                </v:shape>
                <v:shape id="Image 70" o:spid="_x0000_s1026" o:spt="75" type="#_x0000_t75" style="position:absolute;left:4672245;top:3166789;height:848903;width:1332017;" filled="f" o:preferrelative="t" stroked="f" coordsize="21600,21600" o:gfxdata="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FmK5AAAA2wAA&#10;AA8AAAAAAAAAAQAgAAAAIgAAAGRycy9kb3ducmV2LnhtbFBLAQIUABQAAAAIAIdO4kAzLwWeOwAA&#10;ADkAAAAQAAAAAAAAAAEAIAAAAAgBAABkcnMvc2hhcGV4bWwueG1sUEsFBgAAAAAGAAYAWwEAALID&#10;AAAAAA==&#10;">
                  <v:fill on="f" focussize="0,0"/>
                  <v:stroke on="f"/>
                  <v:imagedata r:id="rId34" o:title=""/>
                  <o:lock v:ext="edit" aspectratio="f"/>
                </v:shape>
                <v:shape id="Image 71" o:spid="_x0000_s1026" o:spt="75" type="#_x0000_t75" style="position:absolute;left:4667694;top:3198787;height:777265;width:1342643;" filled="f" o:preferrelative="t" stroked="f" coordsize="21600,21600" o:gfxdata="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wJ2r4A&#10;AADbAAAADwAAAAAAAAABACAAAAAiAAAAZHJzL2Rvd25yZXYueG1sUEsBAhQAFAAAAAgAh07iQDMv&#10;BZ47AAAAOQAAABAAAAAAAAAAAQAgAAAADQEAAGRycy9zaGFwZXhtbC54bWxQSwUGAAAAAAYABgBb&#10;AQAAtwMAAAAA&#10;">
                  <v:fill on="f" focussize="0,0"/>
                  <v:stroke on="f"/>
                  <v:imagedata r:id="rId35" o:title=""/>
                  <o:lock v:ext="edit" aspectratio="f"/>
                </v:shape>
                <v:shape id="Image 72" o:spid="_x0000_s1026" o:spt="75" type="#_x0000_t75" style="position:absolute;left:371538;top:2996133;height:883907;width:1341120;" filled="f" o:preferrelative="t" stroked="f" coordsize="21600,21600" o:gfxdata="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v+ib4A&#10;AADbAAAADwAAAAAAAAABACAAAAAiAAAAZHJzL2Rvd25yZXYueG1sUEsBAhQAFAAAAAgAh07iQDMv&#10;BZ47AAAAOQAAABAAAAAAAAAAAQAgAAAADQEAAGRycy9zaGFwZXhtbC54bWxQSwUGAAAAAAYABgBb&#10;AQAAtwMAAAAA&#10;">
                  <v:fill on="f" focussize="0,0"/>
                  <v:stroke on="f"/>
                  <v:imagedata r:id="rId36" o:title=""/>
                  <o:lock v:ext="edit" aspectratio="f"/>
                </v:shape>
                <v:shape id="Image 73" o:spid="_x0000_s1026" o:spt="75" type="#_x0000_t75" style="position:absolute;left:376110;top:3046425;height:784847;width:1333499;" filled="f" o:preferrelative="t" stroked="f" coordsize="21600,21600" o:gfxdata="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OKSr4A&#10;AADbAAAADwAAAAAAAAABACAAAAAiAAAAZHJzL2Rvd25yZXYueG1sUEsBAhQAFAAAAAgAh07iQDMv&#10;BZ47AAAAOQAAABAAAAAAAAAAAQAgAAAADQEAAGRycy9zaGFwZXhtbC54bWxQSwUGAAAAAAYABgBb&#10;AQAAtwMAAAAA&#10;">
                  <v:fill on="f" focussize="0,0"/>
                  <v:stroke on="f"/>
                  <v:imagedata r:id="rId37" o:title=""/>
                  <o:lock v:ext="edit" aspectratio="f"/>
                </v:shape>
                <v:shape id="Image 74" o:spid="_x0000_s1026" o:spt="75" type="#_x0000_t75" style="position:absolute;left:955230;top:4181805;height:673595;width:1290828;" filled="f" o:preferrelative="t" stroked="f" coordsize="21600,21600" o:gfxdata="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3Oxn7sAAADb&#10;AAAADwAAAAAAAAABACAAAAAiAAAAZHJzL2Rvd25yZXYueG1sUEsBAhQAFAAAAAgAh07iQDMvBZ47&#10;AAAAOQAAABAAAAAAAAAAAQAgAAAACgEAAGRycy9zaGFwZXhtbC54bWxQSwUGAAAAAAYABgBbAQAA&#10;tAMAAAAA&#10;">
                  <v:fill on="f" focussize="0,0"/>
                  <v:stroke on="f"/>
                  <v:imagedata r:id="rId38" o:title=""/>
                  <o:lock v:ext="edit" aspectratio="f"/>
                </v:shape>
                <v:shape id="Image 75" o:spid="_x0000_s1026" o:spt="75" type="#_x0000_t75" style="position:absolute;left:959802;top:4232097;height:573011;width:1283208;" filled="f" o:preferrelative="t" stroked="f" coordsize="21600,21600" o:gfxdata="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Rbmu&#10;wAAAANsAAAAPAAAAAAAAAAEAIAAAACIAAABkcnMvZG93bnJldi54bWxQSwECFAAUAAAACACHTuJA&#10;My8FnjsAAAA5AAAAEAAAAAAAAAABACAAAAAPAQAAZHJzL3NoYXBleG1sLnhtbFBLBQYAAAAABgAG&#10;AFsBAAC5AwAAAAA=&#10;">
                  <v:fill on="f" focussize="0,0"/>
                  <v:stroke on="f"/>
                  <v:imagedata r:id="rId39" o:title=""/>
                  <o:lock v:ext="edit" aspectratio="f"/>
                </v:shape>
                <v:shape id="Textbox 76" o:spid="_x0000_s1026" o:spt="202" type="#_x0000_t202" style="position:absolute;left:4762;top:4762;height:5584190;width:7099300;" filled="f" stroked="t" coordsize="21600,21600" o:gfxdata="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yZOJm/&#10;AAAA2wAAAA8AAAAAAAAAAQAgAAAAIgAAAGRycy9kb3ducmV2LnhtbFBLAQIUABQAAAAIAIdO4kAz&#10;LwWeOwAAADkAAAAQAAAAAAAAAAEAIAAAAA4BAABkcnMvc2hhcGV4bWwueG1sUEsFBgAAAAAGAAYA&#10;WwEAALgDAAAAAA==&#10;">
                  <v:fill on="f" focussize="0,0"/>
                  <v:stroke color="#D9D9D9" joinstyle="round"/>
                  <v:imagedata o:title=""/>
                  <o:lock v:ext="edit" aspectratio="f"/>
                  <v:textbox inset="0mm,0mm,0mm,0mm">
                    <w:txbxContent>
                      <w:p w14:paraId="7319FFEE">
                        <w:pPr>
                          <w:spacing w:before="0" w:line="240" w:lineRule="auto"/>
                          <w:rPr>
                            <w:b/>
                            <w:sz w:val="36"/>
                          </w:rPr>
                        </w:pPr>
                      </w:p>
                      <w:p w14:paraId="0ADA1028">
                        <w:pPr>
                          <w:spacing w:before="0" w:line="240" w:lineRule="auto"/>
                          <w:rPr>
                            <w:b/>
                            <w:sz w:val="36"/>
                          </w:rPr>
                        </w:pPr>
                      </w:p>
                      <w:p w14:paraId="71530778">
                        <w:pPr>
                          <w:spacing w:before="0" w:line="240" w:lineRule="auto"/>
                          <w:rPr>
                            <w:b/>
                            <w:sz w:val="36"/>
                          </w:rPr>
                        </w:pPr>
                      </w:p>
                      <w:p w14:paraId="329EB549">
                        <w:pPr>
                          <w:spacing w:before="0" w:line="240" w:lineRule="auto"/>
                          <w:rPr>
                            <w:b/>
                            <w:sz w:val="36"/>
                          </w:rPr>
                        </w:pPr>
                      </w:p>
                      <w:p w14:paraId="6BB9D1FA">
                        <w:pPr>
                          <w:spacing w:before="0" w:line="240" w:lineRule="auto"/>
                          <w:rPr>
                            <w:b/>
                            <w:sz w:val="36"/>
                          </w:rPr>
                        </w:pPr>
                      </w:p>
                      <w:p w14:paraId="05517F28">
                        <w:pPr>
                          <w:spacing w:before="0" w:line="240" w:lineRule="auto"/>
                          <w:rPr>
                            <w:b/>
                            <w:sz w:val="36"/>
                          </w:rPr>
                        </w:pPr>
                      </w:p>
                      <w:p w14:paraId="57D40C68">
                        <w:pPr>
                          <w:spacing w:before="0" w:line="240" w:lineRule="auto"/>
                          <w:rPr>
                            <w:b/>
                            <w:sz w:val="36"/>
                          </w:rPr>
                        </w:pPr>
                      </w:p>
                      <w:p w14:paraId="06D70898">
                        <w:pPr>
                          <w:spacing w:before="0" w:line="240" w:lineRule="auto"/>
                          <w:rPr>
                            <w:b/>
                            <w:sz w:val="36"/>
                          </w:rPr>
                        </w:pPr>
                      </w:p>
                      <w:p w14:paraId="7054EBFE">
                        <w:pPr>
                          <w:spacing w:before="0" w:line="240" w:lineRule="auto"/>
                          <w:rPr>
                            <w:b/>
                            <w:sz w:val="36"/>
                          </w:rPr>
                        </w:pPr>
                      </w:p>
                      <w:p w14:paraId="034A03EA">
                        <w:pPr>
                          <w:spacing w:before="0" w:line="240" w:lineRule="auto"/>
                          <w:rPr>
                            <w:b/>
                            <w:sz w:val="36"/>
                          </w:rPr>
                        </w:pPr>
                      </w:p>
                      <w:p w14:paraId="7A8FB358">
                        <w:pPr>
                          <w:spacing w:before="0" w:line="240" w:lineRule="auto"/>
                          <w:rPr>
                            <w:b/>
                            <w:sz w:val="36"/>
                          </w:rPr>
                        </w:pPr>
                      </w:p>
                      <w:p w14:paraId="26EF2913">
                        <w:pPr>
                          <w:spacing w:before="0" w:line="240" w:lineRule="auto"/>
                          <w:rPr>
                            <w:b/>
                            <w:sz w:val="36"/>
                          </w:rPr>
                        </w:pPr>
                      </w:p>
                      <w:p w14:paraId="6463B8C1">
                        <w:pPr>
                          <w:spacing w:before="0" w:line="240" w:lineRule="auto"/>
                          <w:rPr>
                            <w:b/>
                            <w:sz w:val="36"/>
                          </w:rPr>
                        </w:pPr>
                      </w:p>
                      <w:p w14:paraId="4459DC40">
                        <w:pPr>
                          <w:spacing w:before="0" w:line="240" w:lineRule="auto"/>
                          <w:rPr>
                            <w:b/>
                            <w:sz w:val="36"/>
                          </w:rPr>
                        </w:pPr>
                      </w:p>
                      <w:p w14:paraId="1FC2EF06">
                        <w:pPr>
                          <w:spacing w:before="0" w:line="240" w:lineRule="auto"/>
                          <w:rPr>
                            <w:b/>
                            <w:sz w:val="36"/>
                          </w:rPr>
                        </w:pPr>
                      </w:p>
                      <w:p w14:paraId="2E8A8EB1">
                        <w:pPr>
                          <w:spacing w:before="0" w:line="240" w:lineRule="auto"/>
                          <w:rPr>
                            <w:b/>
                            <w:sz w:val="36"/>
                          </w:rPr>
                        </w:pPr>
                      </w:p>
                      <w:p w14:paraId="091E51E4">
                        <w:pPr>
                          <w:spacing w:before="0" w:line="240" w:lineRule="auto"/>
                          <w:rPr>
                            <w:b/>
                            <w:sz w:val="36"/>
                          </w:rPr>
                        </w:pPr>
                      </w:p>
                      <w:p w14:paraId="6D31AF6D">
                        <w:pPr>
                          <w:spacing w:before="289" w:line="240" w:lineRule="auto"/>
                          <w:rPr>
                            <w:b/>
                            <w:sz w:val="36"/>
                          </w:rPr>
                        </w:pPr>
                      </w:p>
                      <w:p w14:paraId="4415CF31">
                        <w:pPr>
                          <w:spacing w:before="1"/>
                          <w:ind w:left="12" w:right="0" w:firstLine="0"/>
                          <w:jc w:val="center"/>
                          <w:rPr>
                            <w:sz w:val="36"/>
                          </w:rPr>
                        </w:pPr>
                        <w:r>
                          <w:rPr>
                            <w:color w:val="585858"/>
                            <w:spacing w:val="-2"/>
                            <w:sz w:val="36"/>
                          </w:rPr>
                          <w:t>Feasibility</w:t>
                        </w:r>
                      </w:p>
                    </w:txbxContent>
                  </v:textbox>
                </v:shape>
                <v:shape id="Textbox 77" o:spid="_x0000_s1026" o:spt="202" type="#_x0000_t202" style="position:absolute;left:981138;top:4207700;height:571500;width:1189355;" fillcolor="#D99593" filled="t" stroked="f" coordsize="21600,21600" o:gfxdata="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0R9H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14:paraId="2EB53B50">
                        <w:pPr>
                          <w:spacing w:before="77"/>
                          <w:ind w:left="1" w:right="1" w:firstLine="0"/>
                          <w:jc w:val="center"/>
                          <w:rPr>
                            <w:b/>
                            <w:color w:val="000000"/>
                            <w:sz w:val="22"/>
                          </w:rPr>
                        </w:pPr>
                        <w:r>
                          <w:rPr>
                            <w:b/>
                            <w:color w:val="000000"/>
                            <w:spacing w:val="-2"/>
                            <w:sz w:val="22"/>
                          </w:rPr>
                          <w:t>Clickjacking:</w:t>
                        </w:r>
                      </w:p>
                      <w:p w14:paraId="60767BF5">
                        <w:pPr>
                          <w:spacing w:before="0"/>
                          <w:ind w:left="0" w:right="1" w:firstLine="0"/>
                          <w:jc w:val="center"/>
                          <w:rPr>
                            <w:b/>
                            <w:color w:val="000000"/>
                            <w:sz w:val="18"/>
                          </w:rPr>
                        </w:pPr>
                        <w:r>
                          <w:rPr>
                            <w:b/>
                            <w:color w:val="000000"/>
                            <w:sz w:val="18"/>
                          </w:rPr>
                          <w:t>Tricks</w:t>
                        </w:r>
                        <w:r>
                          <w:rPr>
                            <w:b/>
                            <w:color w:val="000000"/>
                            <w:spacing w:val="-2"/>
                            <w:sz w:val="18"/>
                          </w:rPr>
                          <w:t xml:space="preserve"> </w:t>
                        </w:r>
                        <w:r>
                          <w:rPr>
                            <w:b/>
                            <w:color w:val="000000"/>
                            <w:sz w:val="18"/>
                          </w:rPr>
                          <w:t>user</w:t>
                        </w:r>
                        <w:r>
                          <w:rPr>
                            <w:b/>
                            <w:color w:val="000000"/>
                            <w:spacing w:val="-2"/>
                            <w:sz w:val="18"/>
                          </w:rPr>
                          <w:t xml:space="preserve"> </w:t>
                        </w:r>
                        <w:r>
                          <w:rPr>
                            <w:b/>
                            <w:color w:val="000000"/>
                            <w:sz w:val="18"/>
                          </w:rPr>
                          <w:t>to</w:t>
                        </w:r>
                        <w:r>
                          <w:rPr>
                            <w:b/>
                            <w:color w:val="000000"/>
                            <w:spacing w:val="-2"/>
                            <w:sz w:val="18"/>
                          </w:rPr>
                          <w:t xml:space="preserve"> click.</w:t>
                        </w:r>
                      </w:p>
                    </w:txbxContent>
                  </v:textbox>
                </v:shape>
                <v:shape id="Textbox 78" o:spid="_x0000_s1026" o:spt="202" type="#_x0000_t202" style="position:absolute;left:4689030;top:3174428;height:774700;width:1248410;" fillcolor="#D6E3BC" filled="t" stroked="f" coordsize="21600,21600" o:gfxdata="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9H/7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0A7A504E">
                        <w:pPr>
                          <w:spacing w:before="79"/>
                          <w:ind w:left="285" w:right="281" w:firstLine="3"/>
                          <w:jc w:val="center"/>
                          <w:rPr>
                            <w:b/>
                            <w:color w:val="000000"/>
                            <w:sz w:val="18"/>
                          </w:rPr>
                        </w:pPr>
                        <w:r>
                          <w:rPr>
                            <w:b/>
                            <w:color w:val="000000"/>
                            <w:sz w:val="22"/>
                          </w:rPr>
                          <w:t>Insecure</w:t>
                        </w:r>
                        <w:r>
                          <w:rPr>
                            <w:b/>
                            <w:color w:val="000000"/>
                            <w:spacing w:val="-13"/>
                            <w:sz w:val="22"/>
                          </w:rPr>
                          <w:t xml:space="preserve"> </w:t>
                        </w:r>
                        <w:r>
                          <w:rPr>
                            <w:b/>
                            <w:color w:val="000000"/>
                            <w:sz w:val="22"/>
                          </w:rPr>
                          <w:t xml:space="preserve">Direct </w:t>
                        </w:r>
                        <w:r>
                          <w:rPr>
                            <w:b/>
                            <w:color w:val="000000"/>
                            <w:spacing w:val="-2"/>
                            <w:sz w:val="22"/>
                          </w:rPr>
                          <w:t xml:space="preserve">Object: </w:t>
                        </w:r>
                        <w:r>
                          <w:rPr>
                            <w:b/>
                            <w:color w:val="000000"/>
                            <w:sz w:val="18"/>
                          </w:rPr>
                          <w:t>Unauthorized</w:t>
                        </w:r>
                        <w:r>
                          <w:rPr>
                            <w:b/>
                            <w:color w:val="000000"/>
                            <w:spacing w:val="-11"/>
                            <w:sz w:val="18"/>
                          </w:rPr>
                          <w:t xml:space="preserve"> </w:t>
                        </w:r>
                        <w:r>
                          <w:rPr>
                            <w:b/>
                            <w:color w:val="000000"/>
                            <w:sz w:val="18"/>
                          </w:rPr>
                          <w:t xml:space="preserve">data </w:t>
                        </w:r>
                        <w:r>
                          <w:rPr>
                            <w:b/>
                            <w:color w:val="000000"/>
                            <w:spacing w:val="-2"/>
                            <w:sz w:val="18"/>
                          </w:rPr>
                          <w:t>access.</w:t>
                        </w:r>
                      </w:p>
                    </w:txbxContent>
                  </v:textbox>
                </v:shape>
                <v:shape id="Textbox 79" o:spid="_x0000_s1026" o:spt="202" type="#_x0000_t202" style="position:absolute;left:397446;top:3022028;height:782955;width:1240155;" fillcolor="#D99593" filled="t" stroked="f" coordsize="21600,21600" o:gfxdata="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AIurr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3CE29760">
                        <w:pPr>
                          <w:spacing w:before="79" w:line="240" w:lineRule="auto"/>
                          <w:ind w:left="199" w:right="198" w:firstLine="2"/>
                          <w:jc w:val="center"/>
                          <w:rPr>
                            <w:b/>
                            <w:color w:val="000000"/>
                            <w:sz w:val="22"/>
                          </w:rPr>
                        </w:pPr>
                        <w:r>
                          <w:rPr>
                            <w:b/>
                            <w:color w:val="000000"/>
                            <w:spacing w:val="-2"/>
                            <w:sz w:val="22"/>
                          </w:rPr>
                          <w:t xml:space="preserve">Cross-Site </w:t>
                        </w:r>
                        <w:r>
                          <w:rPr>
                            <w:b/>
                            <w:color w:val="000000"/>
                            <w:sz w:val="22"/>
                          </w:rPr>
                          <w:t>Request</w:t>
                        </w:r>
                        <w:r>
                          <w:rPr>
                            <w:b/>
                            <w:color w:val="000000"/>
                            <w:spacing w:val="-13"/>
                            <w:sz w:val="22"/>
                          </w:rPr>
                          <w:t xml:space="preserve"> </w:t>
                        </w:r>
                        <w:r>
                          <w:rPr>
                            <w:b/>
                            <w:color w:val="000000"/>
                            <w:sz w:val="22"/>
                          </w:rPr>
                          <w:t xml:space="preserve">Forgery: </w:t>
                        </w:r>
                        <w:r>
                          <w:rPr>
                            <w:b/>
                            <w:color w:val="000000"/>
                            <w:sz w:val="18"/>
                          </w:rPr>
                          <w:t xml:space="preserve">Forces unwanted </w:t>
                        </w:r>
                        <w:r>
                          <w:rPr>
                            <w:b/>
                            <w:color w:val="000000"/>
                            <w:spacing w:val="-2"/>
                            <w:sz w:val="18"/>
                          </w:rPr>
                          <w:t>actions</w:t>
                        </w:r>
                        <w:r>
                          <w:rPr>
                            <w:b/>
                            <w:color w:val="000000"/>
                            <w:spacing w:val="-2"/>
                            <w:sz w:val="22"/>
                          </w:rPr>
                          <w:t>.</w:t>
                        </w:r>
                      </w:p>
                    </w:txbxContent>
                  </v:textbox>
                </v:shape>
                <v:shape id="Textbox 80" o:spid="_x0000_s1026" o:spt="202" type="#_x0000_t202" style="position:absolute;left:2581338;top:2479484;height:808355;width:1282700;" fillcolor="#D6E3BC" filled="t" stroked="f" coordsize="21600,21600" o:gfxdata="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tw73r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56BE170F">
                        <w:pPr>
                          <w:spacing w:before="79" w:line="240" w:lineRule="auto"/>
                          <w:ind w:left="183" w:right="181" w:firstLine="3"/>
                          <w:jc w:val="center"/>
                          <w:rPr>
                            <w:b/>
                            <w:color w:val="000000"/>
                            <w:sz w:val="18"/>
                          </w:rPr>
                        </w:pPr>
                        <w:r>
                          <w:rPr>
                            <w:b/>
                            <w:color w:val="000000"/>
                            <w:spacing w:val="-2"/>
                            <w:sz w:val="22"/>
                          </w:rPr>
                          <w:t xml:space="preserve">Authentication Bypass: </w:t>
                        </w:r>
                        <w:r>
                          <w:rPr>
                            <w:b/>
                            <w:color w:val="000000"/>
                            <w:sz w:val="18"/>
                          </w:rPr>
                          <w:t>Unauthorized</w:t>
                        </w:r>
                        <w:r>
                          <w:rPr>
                            <w:b/>
                            <w:color w:val="000000"/>
                            <w:spacing w:val="-11"/>
                            <w:sz w:val="18"/>
                          </w:rPr>
                          <w:t xml:space="preserve"> </w:t>
                        </w:r>
                        <w:r>
                          <w:rPr>
                            <w:b/>
                            <w:color w:val="000000"/>
                            <w:sz w:val="18"/>
                          </w:rPr>
                          <w:t xml:space="preserve">account </w:t>
                        </w:r>
                        <w:r>
                          <w:rPr>
                            <w:b/>
                            <w:color w:val="000000"/>
                            <w:spacing w:val="-2"/>
                            <w:sz w:val="18"/>
                          </w:rPr>
                          <w:t>access.</w:t>
                        </w:r>
                      </w:p>
                    </w:txbxContent>
                  </v:textbox>
                </v:shape>
                <v:shape id="Textbox 81" o:spid="_x0000_s1026" o:spt="202" type="#_x0000_t202" style="position:absolute;left:5048694;top:1621472;height:635000;width:1024255;" fillcolor="#C4BC96" filled="t" stroked="f" coordsize="21600,21600" o:gfxdata="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hx2K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201C07D7">
                        <w:pPr>
                          <w:spacing w:before="77" w:line="240" w:lineRule="auto"/>
                          <w:ind w:left="177" w:right="171" w:firstLine="0"/>
                          <w:jc w:val="center"/>
                          <w:rPr>
                            <w:b/>
                            <w:color w:val="000000"/>
                            <w:sz w:val="18"/>
                          </w:rPr>
                        </w:pPr>
                        <w:r>
                          <w:rPr>
                            <w:b/>
                            <w:color w:val="000000"/>
                            <w:sz w:val="22"/>
                          </w:rPr>
                          <w:t>SQL</w:t>
                        </w:r>
                        <w:r>
                          <w:rPr>
                            <w:b/>
                            <w:color w:val="000000"/>
                            <w:spacing w:val="-13"/>
                            <w:sz w:val="22"/>
                          </w:rPr>
                          <w:t xml:space="preserve"> </w:t>
                        </w:r>
                        <w:r>
                          <w:rPr>
                            <w:b/>
                            <w:color w:val="000000"/>
                            <w:sz w:val="22"/>
                          </w:rPr>
                          <w:t xml:space="preserve">Injection: </w:t>
                        </w:r>
                        <w:r>
                          <w:rPr>
                            <w:b/>
                            <w:color w:val="000000"/>
                            <w:sz w:val="18"/>
                          </w:rPr>
                          <w:t xml:space="preserve">Steals database </w:t>
                        </w:r>
                        <w:r>
                          <w:rPr>
                            <w:b/>
                            <w:color w:val="000000"/>
                            <w:spacing w:val="-2"/>
                            <w:sz w:val="18"/>
                          </w:rPr>
                          <w:t>information.</w:t>
                        </w:r>
                      </w:p>
                    </w:txbxContent>
                  </v:textbox>
                </v:shape>
                <v:shape id="Textbox 82" o:spid="_x0000_s1026" o:spt="202" type="#_x0000_t202" style="position:absolute;left:1564830;top:1117028;height:673100;width:1265555;" fillcolor="#D6E3BC" filled="t" stroked="f" coordsize="21600,21600" o:gfxdata="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IAMr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6A54FD88">
                        <w:pPr>
                          <w:spacing w:before="79" w:line="240" w:lineRule="auto"/>
                          <w:ind w:left="310" w:right="304" w:hanging="3"/>
                          <w:jc w:val="center"/>
                          <w:rPr>
                            <w:b/>
                            <w:color w:val="000000"/>
                            <w:sz w:val="18"/>
                          </w:rPr>
                        </w:pPr>
                        <w:r>
                          <w:rPr>
                            <w:b/>
                            <w:color w:val="000000"/>
                            <w:spacing w:val="-2"/>
                            <w:sz w:val="22"/>
                          </w:rPr>
                          <w:t xml:space="preserve">Cross-Site </w:t>
                        </w:r>
                        <w:r>
                          <w:rPr>
                            <w:b/>
                            <w:color w:val="000000"/>
                            <w:sz w:val="22"/>
                          </w:rPr>
                          <w:t xml:space="preserve">Scripting: </w:t>
                        </w:r>
                        <w:r>
                          <w:rPr>
                            <w:b/>
                            <w:color w:val="000000"/>
                            <w:sz w:val="18"/>
                          </w:rPr>
                          <w:t>Runs scripts</w:t>
                        </w:r>
                        <w:r>
                          <w:rPr>
                            <w:b/>
                            <w:color w:val="000000"/>
                            <w:spacing w:val="-4"/>
                            <w:sz w:val="18"/>
                          </w:rPr>
                          <w:t xml:space="preserve"> </w:t>
                        </w:r>
                        <w:r>
                          <w:rPr>
                            <w:b/>
                            <w:color w:val="000000"/>
                            <w:sz w:val="18"/>
                          </w:rPr>
                          <w:t>in</w:t>
                        </w:r>
                        <w:r>
                          <w:rPr>
                            <w:b/>
                            <w:color w:val="000000"/>
                            <w:spacing w:val="-1"/>
                            <w:sz w:val="18"/>
                          </w:rPr>
                          <w:t xml:space="preserve"> </w:t>
                        </w:r>
                        <w:r>
                          <w:rPr>
                            <w:b/>
                            <w:color w:val="000000"/>
                            <w:spacing w:val="-2"/>
                            <w:sz w:val="18"/>
                          </w:rPr>
                          <w:t>browser.</w:t>
                        </w:r>
                      </w:p>
                    </w:txbxContent>
                  </v:textbox>
                </v:shape>
                <v:shape id="Textbox 83" o:spid="_x0000_s1026" o:spt="202" type="#_x0000_t202" style="position:absolute;left:3754818;top:707072;height:736600;width:973455;" fillcolor="#C4BC96" filled="t" stroked="f" coordsize="21600,21600" o:gfxdata="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yO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14:paraId="7F4B1773">
                        <w:pPr>
                          <w:spacing w:before="76" w:line="240" w:lineRule="auto"/>
                          <w:ind w:left="234" w:right="232" w:firstLine="2"/>
                          <w:jc w:val="center"/>
                          <w:rPr>
                            <w:b/>
                            <w:color w:val="000000"/>
                            <w:sz w:val="18"/>
                          </w:rPr>
                        </w:pPr>
                        <w:r>
                          <w:rPr>
                            <w:b/>
                            <w:color w:val="000000"/>
                            <w:spacing w:val="-2"/>
                            <w:sz w:val="22"/>
                          </w:rPr>
                          <w:t xml:space="preserve">Remote </w:t>
                        </w:r>
                        <w:r>
                          <w:rPr>
                            <w:b/>
                            <w:color w:val="000000"/>
                            <w:spacing w:val="-4"/>
                            <w:sz w:val="22"/>
                          </w:rPr>
                          <w:t xml:space="preserve">Code </w:t>
                        </w:r>
                        <w:r>
                          <w:rPr>
                            <w:b/>
                            <w:color w:val="000000"/>
                            <w:spacing w:val="-2"/>
                            <w:sz w:val="22"/>
                          </w:rPr>
                          <w:t xml:space="preserve">Execution: </w:t>
                        </w:r>
                        <w:r>
                          <w:rPr>
                            <w:b/>
                            <w:color w:val="000000"/>
                            <w:sz w:val="18"/>
                          </w:rPr>
                          <w:t>Attacker</w:t>
                        </w:r>
                        <w:r>
                          <w:rPr>
                            <w:b/>
                            <w:color w:val="000000"/>
                            <w:spacing w:val="-11"/>
                            <w:sz w:val="18"/>
                          </w:rPr>
                          <w:t xml:space="preserve"> </w:t>
                        </w:r>
                        <w:r>
                          <w:rPr>
                            <w:b/>
                            <w:color w:val="000000"/>
                            <w:sz w:val="18"/>
                          </w:rPr>
                          <w:t>gains</w:t>
                        </w:r>
                      </w:p>
                    </w:txbxContent>
                  </v:textbox>
                </v:shape>
              </v:group>
            </w:pict>
          </mc:Fallback>
        </mc:AlternateContent>
      </w:r>
      <w:r>
        <w:rPr>
          <w:b/>
          <w:sz w:val="24"/>
        </w:rPr>
        <mc:AlternateContent>
          <mc:Choice Requires="wps">
            <w:drawing>
              <wp:anchor distT="0" distB="0" distL="0" distR="0" simplePos="0" relativeHeight="251661312" behindDoc="1" locked="0" layoutInCell="1" allowOverlap="1">
                <wp:simplePos x="0" y="0"/>
                <wp:positionH relativeFrom="page">
                  <wp:posOffset>499745</wp:posOffset>
                </wp:positionH>
                <wp:positionV relativeFrom="paragraph">
                  <wp:posOffset>1263650</wp:posOffset>
                </wp:positionV>
                <wp:extent cx="1270" cy="3545205"/>
                <wp:effectExtent l="0" t="0" r="0" b="0"/>
                <wp:wrapNone/>
                <wp:docPr id="84" name="Graphic 84"/>
                <wp:cNvGraphicFramePr/>
                <a:graphic xmlns:a="http://schemas.openxmlformats.org/drawingml/2006/main">
                  <a:graphicData uri="http://schemas.microsoft.com/office/word/2010/wordprocessingShape">
                    <wps:wsp>
                      <wps:cNvSpPr/>
                      <wps:spPr>
                        <a:xfrm>
                          <a:off x="0" y="0"/>
                          <a:ext cx="1270" cy="3545204"/>
                        </a:xfrm>
                        <a:custGeom>
                          <a:avLst/>
                          <a:gdLst/>
                          <a:ahLst/>
                          <a:cxnLst/>
                          <a:rect l="l" t="t" r="r" b="b"/>
                          <a:pathLst>
                            <a:path h="3545204">
                              <a:moveTo>
                                <a:pt x="0" y="3544951"/>
                              </a:moveTo>
                              <a:lnTo>
                                <a:pt x="0" y="3518912"/>
                              </a:lnTo>
                              <a:lnTo>
                                <a:pt x="0" y="51002"/>
                              </a:lnTo>
                              <a:lnTo>
                                <a:pt x="0" y="0"/>
                              </a:lnTo>
                            </a:path>
                          </a:pathLst>
                        </a:custGeom>
                        <a:ln w="19050">
                          <a:solidFill>
                            <a:srgbClr val="4F81BC"/>
                          </a:solidFill>
                          <a:prstDash val="solid"/>
                        </a:ln>
                      </wps:spPr>
                      <wps:bodyPr wrap="square" lIns="0" tIns="0" rIns="0" bIns="0" rtlCol="0">
                        <a:noAutofit/>
                      </wps:bodyPr>
                    </wps:wsp>
                  </a:graphicData>
                </a:graphic>
              </wp:anchor>
            </w:drawing>
          </mc:Choice>
          <mc:Fallback>
            <w:pict>
              <v:shape id="Graphic 84" o:spid="_x0000_s1026" o:spt="100" style="position:absolute;left:0pt;margin-left:39.35pt;margin-top:99.5pt;height:279.15pt;width:0.1pt;mso-position-horizontal-relative:page;z-index:-251655168;mso-width-relative:page;mso-height-relative:page;" filled="f" stroked="t" coordsize="1,3545204" o:gfxdata="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EBO8NgAAAAJAQAADwAAAAAAAAABACAAAAAiAAAAZHJzL2Rvd25yZXYueG1sUEsBAhQA&#10;FAAAAAgAh07iQCbJKM4rAgAAzwQAAA4AAAAAAAAAAQAgAAAAJwEAAGRycy9lMm9Eb2MueG1sUEsF&#10;BgAAAAAGAAYAWQEAAMQFAAAAAA==&#10;" path="m0,3544951l0,3518912,0,51002,0,0e">
                <v:fill on="f" focussize="0,0"/>
                <v:stroke weight="1.5pt" color="#4F81BC" joinstyle="round"/>
                <v:imagedata o:title=""/>
                <o:lock v:ext="edit" aspectratio="f"/>
                <v:textbox inset="0mm,0mm,0mm,0mm"/>
              </v:shape>
            </w:pict>
          </mc:Fallback>
        </mc:AlternateContent>
      </w:r>
      <w:r>
        <w:rPr>
          <w:b/>
          <w:sz w:val="24"/>
        </w:rPr>
        <mc:AlternateContent>
          <mc:Choice Requires="wps">
            <w:drawing>
              <wp:anchor distT="0" distB="0" distL="0" distR="0" simplePos="0" relativeHeight="251660288" behindDoc="0" locked="0" layoutInCell="1" allowOverlap="1">
                <wp:simplePos x="0" y="0"/>
                <wp:positionH relativeFrom="page">
                  <wp:posOffset>319405</wp:posOffset>
                </wp:positionH>
                <wp:positionV relativeFrom="page">
                  <wp:posOffset>3620135</wp:posOffset>
                </wp:positionV>
                <wp:extent cx="228600" cy="979170"/>
                <wp:effectExtent l="0" t="0" r="0" b="0"/>
                <wp:wrapNone/>
                <wp:docPr id="85" name="Textbox 85"/>
                <wp:cNvGraphicFramePr/>
                <a:graphic xmlns:a="http://schemas.openxmlformats.org/drawingml/2006/main">
                  <a:graphicData uri="http://schemas.microsoft.com/office/word/2010/wordprocessingShape">
                    <wps:wsp>
                      <wps:cNvSpPr txBox="1"/>
                      <wps:spPr>
                        <a:xfrm>
                          <a:off x="0" y="0"/>
                          <a:ext cx="228600" cy="979169"/>
                        </a:xfrm>
                        <a:prstGeom prst="rect">
                          <a:avLst/>
                        </a:prstGeom>
                      </wps:spPr>
                      <wps:txbx>
                        <w:txbxContent>
                          <w:p w14:paraId="18D87747">
                            <w:pPr>
                              <w:spacing w:before="0" w:line="345" w:lineRule="exact"/>
                              <w:ind w:left="20" w:right="0" w:firstLine="0"/>
                              <w:jc w:val="left"/>
                              <w:rPr>
                                <w:sz w:val="32"/>
                              </w:rPr>
                            </w:pPr>
                            <w:r>
                              <w:rPr>
                                <w:color w:val="585858"/>
                                <w:spacing w:val="-2"/>
                                <w:sz w:val="32"/>
                              </w:rPr>
                              <w:t>Importance</w:t>
                            </w:r>
                          </w:p>
                        </w:txbxContent>
                      </wps:txbx>
                      <wps:bodyPr vert="vert270" wrap="square" lIns="0" tIns="0" rIns="0" bIns="0" rtlCol="0">
                        <a:noAutofit/>
                      </wps:bodyPr>
                    </wps:wsp>
                  </a:graphicData>
                </a:graphic>
              </wp:anchor>
            </w:drawing>
          </mc:Choice>
          <mc:Fallback>
            <w:pict>
              <v:shape id="Textbox 85" o:spid="_x0000_s1026" o:spt="202" type="#_x0000_t202" style="position:absolute;left:0pt;margin-left:25.15pt;margin-top:285.05pt;height:77.1pt;width:18pt;mso-position-horizontal-relative:page;mso-position-vertical-relative:page;z-index:251660288;mso-width-relative:page;mso-height-relative:page;" filled="f" stroked="f" coordsize="21600,21600" o:gfxdata="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hoOn9NYAAAAJAQAADwAAAAAAAAABACAAAAAiAAAAZHJzL2Rvd25yZXYueG1sUEsBAhQA&#10;FAAAAAgAh07iQCqRknC7AQAAhAMAAA4AAAAAAAAAAQAgAAAAJQEAAGRycy9lMm9Eb2MueG1sUEsF&#10;BgAAAAAGAAYAWQEAAFIFAAAAAA==&#10;">
                <v:fill on="f" focussize="0,0"/>
                <v:stroke on="f"/>
                <v:imagedata o:title=""/>
                <o:lock v:ext="edit" aspectratio="f"/>
                <v:textbox inset="0mm,0mm,0mm,0mm" style="layout-flow:vertical;mso-layout-flow-alt:bottom-to-top;">
                  <w:txbxContent>
                    <w:p w14:paraId="18D87747">
                      <w:pPr>
                        <w:spacing w:before="0" w:line="345" w:lineRule="exact"/>
                        <w:ind w:left="20" w:right="0" w:firstLine="0"/>
                        <w:jc w:val="left"/>
                        <w:rPr>
                          <w:sz w:val="32"/>
                        </w:rPr>
                      </w:pPr>
                      <w:r>
                        <w:rPr>
                          <w:color w:val="585858"/>
                          <w:spacing w:val="-2"/>
                          <w:sz w:val="32"/>
                        </w:rPr>
                        <w:t>Importance</w:t>
                      </w:r>
                    </w:p>
                  </w:txbxContent>
                </v:textbox>
              </v:shape>
            </w:pict>
          </mc:Fallback>
        </mc:AlternateContent>
      </w:r>
      <w:r>
        <w:rPr>
          <w:b/>
          <w:sz w:val="24"/>
        </w:rPr>
        <w:t>Step</w:t>
      </w:r>
      <w:r>
        <w:rPr>
          <w:b/>
          <w:spacing w:val="-1"/>
          <w:sz w:val="24"/>
        </w:rPr>
        <w:t xml:space="preserve"> </w:t>
      </w:r>
      <w:r>
        <w:rPr>
          <w:b/>
          <w:sz w:val="24"/>
        </w:rPr>
        <w:t>3:</w:t>
      </w:r>
      <w:r>
        <w:rPr>
          <w:b/>
          <w:spacing w:val="-4"/>
          <w:sz w:val="24"/>
        </w:rPr>
        <w:t xml:space="preserve"> </w:t>
      </w:r>
      <w:r>
        <w:rPr>
          <w:b/>
          <w:sz w:val="24"/>
        </w:rPr>
        <w:t>Priority</w:t>
      </w:r>
      <w:r>
        <w:rPr>
          <w:b/>
          <w:spacing w:val="-2"/>
          <w:sz w:val="24"/>
        </w:rPr>
        <w:t xml:space="preserve"> </w:t>
      </w:r>
      <w:r>
        <w:rPr>
          <w:b/>
          <w:sz w:val="24"/>
        </w:rPr>
        <w:t>Chart</w:t>
      </w:r>
      <w:r>
        <w:rPr>
          <w:b/>
          <w:spacing w:val="-1"/>
          <w:sz w:val="24"/>
        </w:rPr>
        <w:t xml:space="preserve"> </w:t>
      </w:r>
      <w:r>
        <w:rPr>
          <w:b/>
          <w:spacing w:val="-10"/>
          <w:sz w:val="24"/>
        </w:rPr>
        <w:t>:</w:t>
      </w:r>
    </w:p>
    <w:p w14:paraId="5845124E">
      <w:pPr>
        <w:spacing w:after="0"/>
        <w:jc w:val="left"/>
        <w:rPr>
          <w:b/>
          <w:sz w:val="24"/>
        </w:rPr>
        <w:sectPr>
          <w:pgSz w:w="11920" w:h="16850"/>
          <w:pgMar w:top="1340" w:right="283" w:bottom="280" w:left="425" w:header="720" w:footer="720" w:gutter="0"/>
          <w:cols w:space="720" w:num="1"/>
        </w:sectPr>
      </w:pPr>
    </w:p>
    <w:p w14:paraId="34331BE4">
      <w:pPr>
        <w:spacing w:before="39"/>
        <w:ind w:left="708" w:right="0" w:firstLine="0"/>
        <w:jc w:val="left"/>
        <w:rPr>
          <w:b/>
          <w:sz w:val="24"/>
        </w:rPr>
      </w:pPr>
      <w:r>
        <w:rPr>
          <w:b/>
          <w:sz w:val="24"/>
        </w:rPr>
        <w:t>Step</w:t>
      </w:r>
      <w:r>
        <w:rPr>
          <w:b/>
          <w:spacing w:val="-5"/>
          <w:sz w:val="24"/>
        </w:rPr>
        <w:t xml:space="preserve"> </w:t>
      </w:r>
      <w:r>
        <w:rPr>
          <w:b/>
          <w:sz w:val="24"/>
        </w:rPr>
        <w:t>4:</w:t>
      </w:r>
      <w:r>
        <w:rPr>
          <w:b/>
          <w:spacing w:val="-4"/>
          <w:sz w:val="24"/>
        </w:rPr>
        <w:t xml:space="preserve"> </w:t>
      </w:r>
      <w:r>
        <w:rPr>
          <w:b/>
          <w:sz w:val="24"/>
        </w:rPr>
        <w:t>Empathy</w:t>
      </w:r>
      <w:r>
        <w:rPr>
          <w:b/>
          <w:spacing w:val="-6"/>
          <w:sz w:val="24"/>
        </w:rPr>
        <w:t xml:space="preserve"> </w:t>
      </w:r>
      <w:r>
        <w:rPr>
          <w:b/>
          <w:sz w:val="24"/>
        </w:rPr>
        <w:t>Map</w:t>
      </w:r>
      <w:r>
        <w:rPr>
          <w:b/>
          <w:spacing w:val="-2"/>
          <w:sz w:val="24"/>
        </w:rPr>
        <w:t xml:space="preserve"> </w:t>
      </w:r>
      <w:r>
        <w:rPr>
          <w:b/>
          <w:spacing w:val="-10"/>
          <w:sz w:val="24"/>
        </w:rPr>
        <w:t>:</w:t>
      </w:r>
    </w:p>
    <w:p w14:paraId="0102E169">
      <w:pPr>
        <w:pStyle w:val="7"/>
        <w:spacing w:before="136"/>
        <w:ind w:left="0" w:firstLine="0"/>
        <w:rPr>
          <w:b/>
          <w:sz w:val="20"/>
        </w:rPr>
      </w:pPr>
      <w:r>
        <w:rPr>
          <w:rFonts w:hint="default"/>
          <w:b/>
          <w:sz w:val="20"/>
          <w:lang w:val="en-IN"/>
        </w:rPr>
        <w:drawing>
          <wp:anchor distT="0" distB="0" distL="114300" distR="114300" simplePos="0" relativeHeight="251663360" behindDoc="0" locked="0" layoutInCell="1" allowOverlap="1">
            <wp:simplePos x="0" y="0"/>
            <wp:positionH relativeFrom="column">
              <wp:posOffset>-22860</wp:posOffset>
            </wp:positionH>
            <wp:positionV relativeFrom="paragraph">
              <wp:posOffset>197485</wp:posOffset>
            </wp:positionV>
            <wp:extent cx="7108190" cy="7108190"/>
            <wp:effectExtent l="0" t="0" r="8890" b="8890"/>
            <wp:wrapSquare wrapText="bothSides"/>
            <wp:docPr id="90" name="Picture 90" descr="EmpathyMapTemplate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EmpathyMapTemplate777"/>
                    <pic:cNvPicPr>
                      <a:picLocks noChangeAspect="1"/>
                    </pic:cNvPicPr>
                  </pic:nvPicPr>
                  <pic:blipFill>
                    <a:blip r:embed="rId40"/>
                    <a:stretch>
                      <a:fillRect/>
                    </a:stretch>
                  </pic:blipFill>
                  <pic:spPr>
                    <a:xfrm>
                      <a:off x="0" y="0"/>
                      <a:ext cx="7108190" cy="7108190"/>
                    </a:xfrm>
                    <a:prstGeom prst="rect">
                      <a:avLst/>
                    </a:prstGeom>
                  </pic:spPr>
                </pic:pic>
              </a:graphicData>
            </a:graphic>
          </wp:anchor>
        </w:drawing>
      </w:r>
    </w:p>
    <w:p w14:paraId="5D2EED6D">
      <w:pPr>
        <w:pStyle w:val="7"/>
        <w:ind w:left="0" w:firstLine="0"/>
        <w:rPr>
          <w:b/>
        </w:rPr>
      </w:pPr>
    </w:p>
    <w:p w14:paraId="3BDF85E0">
      <w:pPr>
        <w:spacing w:before="0"/>
        <w:ind w:left="1188" w:right="0" w:firstLine="0"/>
        <w:jc w:val="left"/>
        <w:rPr>
          <w:rFonts w:hint="default"/>
          <w:b/>
          <w:sz w:val="20"/>
          <w:lang w:val="en-IN"/>
        </w:rPr>
        <w:sectPr>
          <w:pgSz w:w="11920" w:h="16850"/>
          <w:pgMar w:top="1340" w:right="283" w:bottom="280" w:left="425" w:header="720" w:footer="720" w:gutter="0"/>
          <w:cols w:space="720" w:num="1"/>
        </w:sectPr>
      </w:pPr>
    </w:p>
    <w:p w14:paraId="369369A3">
      <w:pPr>
        <w:pStyle w:val="3"/>
        <w:spacing w:before="2"/>
      </w:pPr>
      <w:r>
        <w:t>Project</w:t>
      </w:r>
      <w:r>
        <w:rPr>
          <w:spacing w:val="-13"/>
        </w:rPr>
        <w:t xml:space="preserve"> </w:t>
      </w:r>
      <w:r>
        <w:rPr>
          <w:spacing w:val="-2"/>
        </w:rPr>
        <w:t>Planning:</w:t>
      </w:r>
    </w:p>
    <w:p w14:paraId="375A9035">
      <w:pPr>
        <w:pStyle w:val="10"/>
        <w:numPr>
          <w:ilvl w:val="0"/>
          <w:numId w:val="5"/>
        </w:numPr>
        <w:tabs>
          <w:tab w:val="left" w:pos="1013"/>
        </w:tabs>
        <w:spacing w:before="187" w:after="0" w:line="240" w:lineRule="auto"/>
        <w:ind w:left="1013" w:right="0" w:hanging="224"/>
        <w:jc w:val="left"/>
        <w:rPr>
          <w:rFonts w:ascii="Segoe UI Emoji"/>
          <w:sz w:val="28"/>
        </w:rPr>
      </w:pPr>
      <w:r>
        <w:rPr>
          <w:b/>
          <w:spacing w:val="-2"/>
          <w:sz w:val="28"/>
        </w:rPr>
        <w:t>Target</w:t>
      </w:r>
      <w:r>
        <w:rPr>
          <w:b/>
          <w:spacing w:val="-11"/>
          <w:sz w:val="28"/>
        </w:rPr>
        <w:t xml:space="preserve"> </w:t>
      </w:r>
      <w:r>
        <w:rPr>
          <w:b/>
          <w:spacing w:val="-2"/>
          <w:sz w:val="28"/>
        </w:rPr>
        <w:t>website</w:t>
      </w:r>
      <w:r>
        <w:rPr>
          <w:b/>
          <w:spacing w:val="-10"/>
          <w:sz w:val="28"/>
        </w:rPr>
        <w:t xml:space="preserve"> </w:t>
      </w:r>
      <w:r>
        <w:rPr>
          <w:rFonts w:ascii="Segoe UI Emoji"/>
          <w:spacing w:val="-2"/>
          <w:sz w:val="28"/>
        </w:rPr>
        <w:t>-</w:t>
      </w:r>
      <w:r>
        <w:rPr>
          <w:rFonts w:ascii="Segoe UI Emoji"/>
          <w:spacing w:val="-9"/>
          <w:sz w:val="28"/>
        </w:rPr>
        <w:t xml:space="preserve"> </w:t>
      </w:r>
      <w:r>
        <w:fldChar w:fldCharType="begin"/>
      </w:r>
      <w:r>
        <w:instrText xml:space="preserve"> HYPERLINK "http://www.cybersecuregames.com/" \h </w:instrText>
      </w:r>
      <w:r>
        <w:fldChar w:fldCharType="separate"/>
      </w:r>
      <w:r>
        <w:rPr>
          <w:rFonts w:ascii="Segoe UI Emoji"/>
          <w:color w:val="0000FF"/>
          <w:spacing w:val="-2"/>
          <w:sz w:val="28"/>
          <w:u w:val="single" w:color="0000FF"/>
        </w:rPr>
        <w:t>http://www.cybersecuregames.com/</w:t>
      </w:r>
      <w:r>
        <w:rPr>
          <w:rFonts w:ascii="Segoe UI Emoji"/>
          <w:color w:val="0000FF"/>
          <w:spacing w:val="-2"/>
          <w:sz w:val="28"/>
          <w:u w:val="single" w:color="0000FF"/>
        </w:rPr>
        <w:fldChar w:fldCharType="end"/>
      </w:r>
    </w:p>
    <w:p w14:paraId="43F29426">
      <w:pPr>
        <w:pStyle w:val="10"/>
        <w:numPr>
          <w:ilvl w:val="0"/>
          <w:numId w:val="5"/>
        </w:numPr>
        <w:tabs>
          <w:tab w:val="left" w:pos="1013"/>
        </w:tabs>
        <w:spacing w:before="189" w:after="0" w:line="240" w:lineRule="auto"/>
        <w:ind w:left="1013" w:right="0" w:hanging="224"/>
        <w:jc w:val="left"/>
        <w:rPr>
          <w:rFonts w:ascii="Segoe UI Emoji"/>
          <w:sz w:val="24"/>
        </w:rPr>
      </w:pPr>
      <w:r>
        <w:rPr>
          <w:b/>
          <w:spacing w:val="-2"/>
          <w:sz w:val="28"/>
        </w:rPr>
        <w:t>List</w:t>
      </w:r>
      <w:r>
        <w:rPr>
          <w:b/>
          <w:spacing w:val="-8"/>
          <w:sz w:val="28"/>
        </w:rPr>
        <w:t xml:space="preserve"> </w:t>
      </w:r>
      <w:r>
        <w:rPr>
          <w:b/>
          <w:spacing w:val="-2"/>
          <w:sz w:val="28"/>
        </w:rPr>
        <w:t>of</w:t>
      </w:r>
      <w:r>
        <w:rPr>
          <w:b/>
          <w:spacing w:val="-7"/>
          <w:sz w:val="28"/>
        </w:rPr>
        <w:t xml:space="preserve"> </w:t>
      </w:r>
      <w:r>
        <w:rPr>
          <w:b/>
          <w:spacing w:val="-2"/>
          <w:sz w:val="28"/>
        </w:rPr>
        <w:t>Vulnerability</w:t>
      </w:r>
      <w:r>
        <w:rPr>
          <w:b/>
          <w:spacing w:val="-7"/>
          <w:sz w:val="28"/>
        </w:rPr>
        <w:t xml:space="preserve"> </w:t>
      </w:r>
      <w:r>
        <w:rPr>
          <w:b/>
          <w:spacing w:val="-2"/>
          <w:sz w:val="28"/>
        </w:rPr>
        <w:t>Table</w:t>
      </w:r>
      <w:r>
        <w:rPr>
          <w:b/>
          <w:spacing w:val="-13"/>
          <w:sz w:val="28"/>
        </w:rPr>
        <w:t xml:space="preserve"> </w:t>
      </w:r>
      <w:r>
        <w:rPr>
          <w:rFonts w:ascii="Segoe UI Emoji"/>
          <w:spacing w:val="-10"/>
          <w:sz w:val="24"/>
        </w:rPr>
        <w:t>-</w:t>
      </w:r>
    </w:p>
    <w:p w14:paraId="1324997C">
      <w:pPr>
        <w:pStyle w:val="7"/>
        <w:ind w:left="0" w:firstLine="0"/>
        <w:rPr>
          <w:rFonts w:ascii="Segoe UI Emoji"/>
          <w:sz w:val="20"/>
        </w:rPr>
      </w:pPr>
    </w:p>
    <w:p w14:paraId="00C524A8">
      <w:pPr>
        <w:pStyle w:val="7"/>
        <w:spacing w:before="129"/>
        <w:ind w:left="0" w:firstLine="0"/>
        <w:rPr>
          <w:rFonts w:ascii="Segoe UI Emoji"/>
          <w:sz w:val="20"/>
        </w:rPr>
      </w:pPr>
    </w:p>
    <w:tbl>
      <w:tblPr>
        <w:tblStyle w:val="6"/>
        <w:tblW w:w="0" w:type="auto"/>
        <w:tblInd w:w="10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11"/>
        <w:gridCol w:w="5670"/>
        <w:gridCol w:w="2282"/>
      </w:tblGrid>
      <w:tr w14:paraId="785F26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153" w:hRule="atLeast"/>
        </w:trPr>
        <w:tc>
          <w:tcPr>
            <w:tcW w:w="1411" w:type="dxa"/>
          </w:tcPr>
          <w:p w14:paraId="7C3B1CA2">
            <w:pPr>
              <w:pStyle w:val="11"/>
              <w:ind w:left="112"/>
              <w:jc w:val="left"/>
              <w:rPr>
                <w:b/>
                <w:sz w:val="24"/>
              </w:rPr>
            </w:pPr>
            <w:r>
              <w:rPr>
                <w:b/>
                <w:spacing w:val="-4"/>
                <w:sz w:val="24"/>
              </w:rPr>
              <w:t>S.no</w:t>
            </w:r>
          </w:p>
        </w:tc>
        <w:tc>
          <w:tcPr>
            <w:tcW w:w="5670" w:type="dxa"/>
          </w:tcPr>
          <w:p w14:paraId="6499E8EB">
            <w:pPr>
              <w:pStyle w:val="11"/>
              <w:ind w:left="105"/>
              <w:jc w:val="left"/>
              <w:rPr>
                <w:b/>
                <w:sz w:val="24"/>
              </w:rPr>
            </w:pPr>
            <w:r>
              <w:rPr>
                <w:b/>
                <w:spacing w:val="-2"/>
                <w:sz w:val="24"/>
              </w:rPr>
              <w:t>Vulnerability</w:t>
            </w:r>
            <w:r>
              <w:rPr>
                <w:b/>
                <w:sz w:val="24"/>
              </w:rPr>
              <w:t xml:space="preserve"> </w:t>
            </w:r>
            <w:r>
              <w:rPr>
                <w:b/>
                <w:spacing w:val="-4"/>
                <w:sz w:val="24"/>
              </w:rPr>
              <w:t>Name</w:t>
            </w:r>
          </w:p>
        </w:tc>
        <w:tc>
          <w:tcPr>
            <w:tcW w:w="2282" w:type="dxa"/>
          </w:tcPr>
          <w:p w14:paraId="3DAA9732">
            <w:pPr>
              <w:pStyle w:val="11"/>
              <w:ind w:left="108"/>
              <w:jc w:val="left"/>
              <w:rPr>
                <w:b/>
                <w:sz w:val="24"/>
              </w:rPr>
            </w:pPr>
            <w:r>
              <w:rPr>
                <w:b/>
                <w:sz w:val="24"/>
              </w:rPr>
              <w:t>CWE -</w:t>
            </w:r>
            <w:r>
              <w:rPr>
                <w:b/>
                <w:spacing w:val="-1"/>
                <w:sz w:val="24"/>
              </w:rPr>
              <w:t xml:space="preserve"> </w:t>
            </w:r>
            <w:r>
              <w:rPr>
                <w:b/>
                <w:spacing w:val="-5"/>
                <w:sz w:val="24"/>
              </w:rPr>
              <w:t>No</w:t>
            </w:r>
          </w:p>
        </w:tc>
      </w:tr>
      <w:tr w14:paraId="2EF2FF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6" w:hRule="atLeast"/>
        </w:trPr>
        <w:tc>
          <w:tcPr>
            <w:tcW w:w="1411" w:type="dxa"/>
          </w:tcPr>
          <w:p w14:paraId="7B5803E5">
            <w:pPr>
              <w:pStyle w:val="11"/>
              <w:ind w:right="600"/>
              <w:jc w:val="right"/>
              <w:rPr>
                <w:sz w:val="24"/>
              </w:rPr>
            </w:pPr>
            <w:r>
              <w:rPr>
                <w:spacing w:val="-10"/>
                <w:sz w:val="24"/>
              </w:rPr>
              <w:t>1</w:t>
            </w:r>
          </w:p>
        </w:tc>
        <w:tc>
          <w:tcPr>
            <w:tcW w:w="5670" w:type="dxa"/>
          </w:tcPr>
          <w:p w14:paraId="61739749">
            <w:pPr>
              <w:pStyle w:val="11"/>
              <w:ind w:left="105"/>
              <w:jc w:val="left"/>
              <w:rPr>
                <w:sz w:val="24"/>
              </w:rPr>
            </w:pPr>
            <w:r>
              <w:rPr>
                <w:sz w:val="24"/>
              </w:rPr>
              <w:t>Insecure</w:t>
            </w:r>
            <w:r>
              <w:rPr>
                <w:spacing w:val="-14"/>
                <w:sz w:val="24"/>
              </w:rPr>
              <w:t xml:space="preserve"> </w:t>
            </w:r>
            <w:r>
              <w:rPr>
                <w:sz w:val="24"/>
              </w:rPr>
              <w:t>Direct</w:t>
            </w:r>
            <w:r>
              <w:rPr>
                <w:spacing w:val="-9"/>
                <w:sz w:val="24"/>
              </w:rPr>
              <w:t xml:space="preserve"> </w:t>
            </w:r>
            <w:r>
              <w:rPr>
                <w:sz w:val="24"/>
              </w:rPr>
              <w:t>Object</w:t>
            </w:r>
            <w:r>
              <w:rPr>
                <w:spacing w:val="-12"/>
                <w:sz w:val="24"/>
              </w:rPr>
              <w:t xml:space="preserve"> </w:t>
            </w:r>
            <w:r>
              <w:rPr>
                <w:sz w:val="24"/>
              </w:rPr>
              <w:t>References</w:t>
            </w:r>
            <w:r>
              <w:rPr>
                <w:spacing w:val="-11"/>
                <w:sz w:val="24"/>
              </w:rPr>
              <w:t xml:space="preserve"> </w:t>
            </w:r>
            <w:r>
              <w:rPr>
                <w:spacing w:val="-2"/>
                <w:sz w:val="24"/>
              </w:rPr>
              <w:t>(IDOR)</w:t>
            </w:r>
          </w:p>
        </w:tc>
        <w:tc>
          <w:tcPr>
            <w:tcW w:w="2282" w:type="dxa"/>
          </w:tcPr>
          <w:p w14:paraId="04285804">
            <w:pPr>
              <w:pStyle w:val="11"/>
              <w:ind w:right="918"/>
              <w:jc w:val="right"/>
              <w:rPr>
                <w:sz w:val="24"/>
              </w:rPr>
            </w:pPr>
            <w:r>
              <w:rPr>
                <w:spacing w:val="-5"/>
                <w:sz w:val="24"/>
              </w:rPr>
              <w:t>639</w:t>
            </w:r>
          </w:p>
        </w:tc>
      </w:tr>
      <w:tr w14:paraId="449330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15" w:hRule="atLeast"/>
        </w:trPr>
        <w:tc>
          <w:tcPr>
            <w:tcW w:w="1411" w:type="dxa"/>
          </w:tcPr>
          <w:p w14:paraId="2D0D41D3">
            <w:pPr>
              <w:pStyle w:val="11"/>
              <w:ind w:right="600"/>
              <w:jc w:val="right"/>
              <w:rPr>
                <w:sz w:val="24"/>
              </w:rPr>
            </w:pPr>
            <w:r>
              <w:rPr>
                <w:spacing w:val="-10"/>
                <w:sz w:val="24"/>
              </w:rPr>
              <w:t>2</w:t>
            </w:r>
          </w:p>
        </w:tc>
        <w:tc>
          <w:tcPr>
            <w:tcW w:w="5670" w:type="dxa"/>
          </w:tcPr>
          <w:p w14:paraId="61390F63">
            <w:pPr>
              <w:pStyle w:val="11"/>
              <w:ind w:left="105"/>
              <w:jc w:val="left"/>
              <w:rPr>
                <w:sz w:val="24"/>
              </w:rPr>
            </w:pPr>
            <w:r>
              <w:rPr>
                <w:spacing w:val="-2"/>
                <w:sz w:val="24"/>
              </w:rPr>
              <w:t>Cross-Site</w:t>
            </w:r>
            <w:r>
              <w:rPr>
                <w:spacing w:val="-1"/>
                <w:sz w:val="24"/>
              </w:rPr>
              <w:t xml:space="preserve"> </w:t>
            </w:r>
            <w:r>
              <w:rPr>
                <w:spacing w:val="-2"/>
                <w:sz w:val="24"/>
              </w:rPr>
              <w:t>Request</w:t>
            </w:r>
            <w:r>
              <w:rPr>
                <w:spacing w:val="1"/>
                <w:sz w:val="24"/>
              </w:rPr>
              <w:t xml:space="preserve"> </w:t>
            </w:r>
            <w:r>
              <w:rPr>
                <w:spacing w:val="-2"/>
                <w:sz w:val="24"/>
              </w:rPr>
              <w:t>Forgery</w:t>
            </w:r>
            <w:r>
              <w:rPr>
                <w:spacing w:val="3"/>
                <w:sz w:val="24"/>
              </w:rPr>
              <w:t xml:space="preserve"> </w:t>
            </w:r>
            <w:r>
              <w:rPr>
                <w:spacing w:val="-2"/>
                <w:sz w:val="24"/>
              </w:rPr>
              <w:t>(CSRF)</w:t>
            </w:r>
          </w:p>
        </w:tc>
        <w:tc>
          <w:tcPr>
            <w:tcW w:w="2282" w:type="dxa"/>
          </w:tcPr>
          <w:p w14:paraId="09E14F10">
            <w:pPr>
              <w:pStyle w:val="11"/>
              <w:ind w:right="918"/>
              <w:jc w:val="right"/>
              <w:rPr>
                <w:sz w:val="24"/>
              </w:rPr>
            </w:pPr>
            <w:r>
              <w:rPr>
                <w:spacing w:val="-5"/>
                <w:sz w:val="24"/>
              </w:rPr>
              <w:t>352</w:t>
            </w:r>
          </w:p>
        </w:tc>
      </w:tr>
      <w:tr w14:paraId="7DE7857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6" w:hRule="atLeast"/>
        </w:trPr>
        <w:tc>
          <w:tcPr>
            <w:tcW w:w="1411" w:type="dxa"/>
          </w:tcPr>
          <w:p w14:paraId="4D3EB1BC">
            <w:pPr>
              <w:pStyle w:val="11"/>
              <w:ind w:right="600"/>
              <w:jc w:val="right"/>
              <w:rPr>
                <w:sz w:val="24"/>
              </w:rPr>
            </w:pPr>
            <w:r>
              <w:rPr>
                <w:spacing w:val="-10"/>
                <w:sz w:val="24"/>
              </w:rPr>
              <w:t>3</w:t>
            </w:r>
          </w:p>
        </w:tc>
        <w:tc>
          <w:tcPr>
            <w:tcW w:w="5670" w:type="dxa"/>
          </w:tcPr>
          <w:p w14:paraId="6CDF79C1">
            <w:pPr>
              <w:pStyle w:val="11"/>
              <w:ind w:left="105"/>
              <w:jc w:val="left"/>
              <w:rPr>
                <w:sz w:val="24"/>
              </w:rPr>
            </w:pPr>
            <w:r>
              <w:rPr>
                <w:sz w:val="24"/>
              </w:rPr>
              <w:t>Security</w:t>
            </w:r>
            <w:r>
              <w:rPr>
                <w:spacing w:val="-6"/>
                <w:sz w:val="24"/>
              </w:rPr>
              <w:t xml:space="preserve"> </w:t>
            </w:r>
            <w:r>
              <w:rPr>
                <w:spacing w:val="-2"/>
                <w:sz w:val="24"/>
              </w:rPr>
              <w:t>Misconfiguration</w:t>
            </w:r>
          </w:p>
        </w:tc>
        <w:tc>
          <w:tcPr>
            <w:tcW w:w="2282" w:type="dxa"/>
          </w:tcPr>
          <w:p w14:paraId="4C68F4C6">
            <w:pPr>
              <w:pStyle w:val="11"/>
              <w:ind w:left="42"/>
              <w:rPr>
                <w:sz w:val="24"/>
              </w:rPr>
            </w:pPr>
            <w:r>
              <w:rPr>
                <w:spacing w:val="-5"/>
                <w:sz w:val="24"/>
              </w:rPr>
              <w:t>16</w:t>
            </w:r>
          </w:p>
        </w:tc>
      </w:tr>
      <w:tr w14:paraId="130EDB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8" w:hRule="atLeast"/>
        </w:trPr>
        <w:tc>
          <w:tcPr>
            <w:tcW w:w="1411" w:type="dxa"/>
          </w:tcPr>
          <w:p w14:paraId="02DC5689">
            <w:pPr>
              <w:pStyle w:val="11"/>
              <w:ind w:right="600"/>
              <w:jc w:val="right"/>
              <w:rPr>
                <w:sz w:val="24"/>
              </w:rPr>
            </w:pPr>
            <w:r>
              <w:rPr>
                <w:spacing w:val="-10"/>
                <w:sz w:val="24"/>
              </w:rPr>
              <w:t>4</w:t>
            </w:r>
          </w:p>
        </w:tc>
        <w:tc>
          <w:tcPr>
            <w:tcW w:w="5670" w:type="dxa"/>
          </w:tcPr>
          <w:p w14:paraId="1BB51D7D">
            <w:pPr>
              <w:pStyle w:val="11"/>
              <w:ind w:left="105"/>
              <w:jc w:val="left"/>
              <w:rPr>
                <w:sz w:val="24"/>
              </w:rPr>
            </w:pPr>
            <w:r>
              <w:rPr>
                <w:spacing w:val="-2"/>
                <w:sz w:val="24"/>
              </w:rPr>
              <w:t>Unvalidated</w:t>
            </w:r>
            <w:r>
              <w:rPr>
                <w:spacing w:val="-1"/>
                <w:sz w:val="24"/>
              </w:rPr>
              <w:t xml:space="preserve"> </w:t>
            </w:r>
            <w:r>
              <w:rPr>
                <w:spacing w:val="-2"/>
                <w:sz w:val="24"/>
              </w:rPr>
              <w:t>Redirects and</w:t>
            </w:r>
            <w:r>
              <w:rPr>
                <w:spacing w:val="3"/>
                <w:sz w:val="24"/>
              </w:rPr>
              <w:t xml:space="preserve"> </w:t>
            </w:r>
            <w:r>
              <w:rPr>
                <w:spacing w:val="-2"/>
                <w:sz w:val="24"/>
              </w:rPr>
              <w:t>Forwards</w:t>
            </w:r>
          </w:p>
        </w:tc>
        <w:tc>
          <w:tcPr>
            <w:tcW w:w="2282" w:type="dxa"/>
          </w:tcPr>
          <w:p w14:paraId="71448027">
            <w:pPr>
              <w:pStyle w:val="11"/>
              <w:ind w:right="918"/>
              <w:jc w:val="right"/>
              <w:rPr>
                <w:sz w:val="24"/>
              </w:rPr>
            </w:pPr>
            <w:r>
              <w:rPr>
                <w:spacing w:val="-5"/>
                <w:sz w:val="24"/>
              </w:rPr>
              <w:t>601</w:t>
            </w:r>
          </w:p>
        </w:tc>
      </w:tr>
      <w:tr w14:paraId="100494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6" w:hRule="atLeast"/>
        </w:trPr>
        <w:tc>
          <w:tcPr>
            <w:tcW w:w="1411" w:type="dxa"/>
          </w:tcPr>
          <w:p w14:paraId="641B8DC3">
            <w:pPr>
              <w:pStyle w:val="11"/>
              <w:ind w:right="600"/>
              <w:jc w:val="right"/>
              <w:rPr>
                <w:sz w:val="24"/>
              </w:rPr>
            </w:pPr>
            <w:r>
              <w:rPr>
                <w:spacing w:val="-10"/>
                <w:sz w:val="24"/>
              </w:rPr>
              <w:t>5</w:t>
            </w:r>
          </w:p>
        </w:tc>
        <w:tc>
          <w:tcPr>
            <w:tcW w:w="5670" w:type="dxa"/>
          </w:tcPr>
          <w:p w14:paraId="5B676BB1">
            <w:pPr>
              <w:pStyle w:val="11"/>
              <w:ind w:left="105"/>
              <w:jc w:val="left"/>
              <w:rPr>
                <w:sz w:val="24"/>
              </w:rPr>
            </w:pPr>
            <w:r>
              <w:rPr>
                <w:sz w:val="24"/>
              </w:rPr>
              <w:t>XML</w:t>
            </w:r>
            <w:r>
              <w:rPr>
                <w:spacing w:val="-9"/>
                <w:sz w:val="24"/>
              </w:rPr>
              <w:t xml:space="preserve"> </w:t>
            </w:r>
            <w:r>
              <w:rPr>
                <w:sz w:val="24"/>
              </w:rPr>
              <w:t>External</w:t>
            </w:r>
            <w:r>
              <w:rPr>
                <w:spacing w:val="-9"/>
                <w:sz w:val="24"/>
              </w:rPr>
              <w:t xml:space="preserve"> </w:t>
            </w:r>
            <w:r>
              <w:rPr>
                <w:sz w:val="24"/>
              </w:rPr>
              <w:t>Entity</w:t>
            </w:r>
            <w:r>
              <w:rPr>
                <w:spacing w:val="-7"/>
                <w:sz w:val="24"/>
              </w:rPr>
              <w:t xml:space="preserve"> </w:t>
            </w:r>
            <w:r>
              <w:rPr>
                <w:sz w:val="24"/>
              </w:rPr>
              <w:t>Injection</w:t>
            </w:r>
            <w:r>
              <w:rPr>
                <w:spacing w:val="-4"/>
                <w:sz w:val="24"/>
              </w:rPr>
              <w:t xml:space="preserve"> (XXE)</w:t>
            </w:r>
          </w:p>
        </w:tc>
        <w:tc>
          <w:tcPr>
            <w:tcW w:w="2282" w:type="dxa"/>
          </w:tcPr>
          <w:p w14:paraId="64B2ECC9">
            <w:pPr>
              <w:pStyle w:val="11"/>
              <w:ind w:right="918"/>
              <w:jc w:val="right"/>
              <w:rPr>
                <w:sz w:val="24"/>
              </w:rPr>
            </w:pPr>
            <w:r>
              <w:rPr>
                <w:spacing w:val="-5"/>
                <w:sz w:val="24"/>
              </w:rPr>
              <w:t>611</w:t>
            </w:r>
          </w:p>
        </w:tc>
      </w:tr>
    </w:tbl>
    <w:p w14:paraId="54FB9C85">
      <w:pPr>
        <w:pStyle w:val="7"/>
        <w:spacing w:before="104"/>
        <w:ind w:left="0" w:firstLine="0"/>
        <w:rPr>
          <w:rFonts w:ascii="Segoe UI Emoji"/>
          <w:sz w:val="28"/>
        </w:rPr>
      </w:pPr>
    </w:p>
    <w:p w14:paraId="489C135E">
      <w:pPr>
        <w:spacing w:before="0"/>
        <w:ind w:left="708" w:right="0" w:firstLine="0"/>
        <w:jc w:val="left"/>
        <w:rPr>
          <w:b/>
          <w:sz w:val="28"/>
        </w:rPr>
      </w:pPr>
      <w:r>
        <w:rPr>
          <w:b/>
          <w:sz w:val="28"/>
        </w:rPr>
        <w:t>Vulnerability</w:t>
      </w:r>
      <w:r>
        <w:rPr>
          <w:b/>
          <w:spacing w:val="-8"/>
          <w:sz w:val="28"/>
        </w:rPr>
        <w:t xml:space="preserve"> </w:t>
      </w:r>
      <w:r>
        <w:rPr>
          <w:b/>
          <w:spacing w:val="-2"/>
          <w:sz w:val="28"/>
        </w:rPr>
        <w:t>Reports:</w:t>
      </w:r>
    </w:p>
    <w:p w14:paraId="6F77DF1A">
      <w:pPr>
        <w:pStyle w:val="4"/>
        <w:numPr>
          <w:ilvl w:val="1"/>
          <w:numId w:val="5"/>
        </w:numPr>
        <w:tabs>
          <w:tab w:val="left" w:pos="1427"/>
        </w:tabs>
        <w:spacing w:before="280" w:after="0" w:line="240" w:lineRule="auto"/>
        <w:ind w:left="1427" w:right="0" w:hanging="359"/>
        <w:jc w:val="left"/>
      </w:pPr>
      <w:r>
        <w:t>Insecure</w:t>
      </w:r>
      <w:r>
        <w:rPr>
          <w:spacing w:val="-8"/>
        </w:rPr>
        <w:t xml:space="preserve"> </w:t>
      </w:r>
      <w:r>
        <w:t>Direct</w:t>
      </w:r>
      <w:r>
        <w:rPr>
          <w:spacing w:val="-5"/>
        </w:rPr>
        <w:t xml:space="preserve"> </w:t>
      </w:r>
      <w:r>
        <w:t>Object</w:t>
      </w:r>
      <w:r>
        <w:rPr>
          <w:spacing w:val="-3"/>
        </w:rPr>
        <w:t xml:space="preserve"> </w:t>
      </w:r>
      <w:r>
        <w:t>References</w:t>
      </w:r>
      <w:r>
        <w:rPr>
          <w:spacing w:val="-4"/>
        </w:rPr>
        <w:t xml:space="preserve"> </w:t>
      </w:r>
      <w:r>
        <w:rPr>
          <w:spacing w:val="-2"/>
        </w:rPr>
        <w:t>(IDOR)</w:t>
      </w:r>
    </w:p>
    <w:p w14:paraId="0E2EB0A4">
      <w:pPr>
        <w:pStyle w:val="10"/>
        <w:numPr>
          <w:ilvl w:val="2"/>
          <w:numId w:val="5"/>
        </w:numPr>
        <w:tabs>
          <w:tab w:val="left" w:pos="2147"/>
        </w:tabs>
        <w:spacing w:before="0" w:after="0" w:line="240" w:lineRule="auto"/>
        <w:ind w:left="2147" w:right="0" w:hanging="359"/>
        <w:jc w:val="left"/>
        <w:rPr>
          <w:sz w:val="24"/>
        </w:rPr>
      </w:pPr>
      <w:r>
        <w:rPr>
          <w:b/>
          <w:sz w:val="24"/>
        </w:rPr>
        <w:t>CWE</w:t>
      </w:r>
      <w:r>
        <w:rPr>
          <w:sz w:val="24"/>
        </w:rPr>
        <w:t>:</w:t>
      </w:r>
      <w:r>
        <w:rPr>
          <w:spacing w:val="-2"/>
          <w:sz w:val="24"/>
        </w:rPr>
        <w:t xml:space="preserve"> </w:t>
      </w:r>
      <w:r>
        <w:rPr>
          <w:spacing w:val="-5"/>
          <w:sz w:val="24"/>
        </w:rPr>
        <w:t>639</w:t>
      </w:r>
    </w:p>
    <w:p w14:paraId="43BA7ED8">
      <w:pPr>
        <w:pStyle w:val="10"/>
        <w:numPr>
          <w:ilvl w:val="2"/>
          <w:numId w:val="5"/>
        </w:numPr>
        <w:tabs>
          <w:tab w:val="left" w:pos="2147"/>
        </w:tabs>
        <w:spacing w:before="0" w:after="0" w:line="240" w:lineRule="auto"/>
        <w:ind w:left="2147" w:right="0" w:hanging="359"/>
        <w:jc w:val="left"/>
        <w:rPr>
          <w:sz w:val="24"/>
        </w:rPr>
      </w:pPr>
      <w:r>
        <w:rPr>
          <w:b/>
          <w:sz w:val="24"/>
        </w:rPr>
        <w:t>OWASP</w:t>
      </w:r>
      <w:r>
        <w:rPr>
          <w:b/>
          <w:spacing w:val="-4"/>
          <w:sz w:val="24"/>
        </w:rPr>
        <w:t xml:space="preserve"> </w:t>
      </w:r>
      <w:r>
        <w:rPr>
          <w:b/>
          <w:sz w:val="24"/>
        </w:rPr>
        <w:t>Category</w:t>
      </w:r>
      <w:r>
        <w:rPr>
          <w:sz w:val="24"/>
        </w:rPr>
        <w:t>:</w:t>
      </w:r>
      <w:r>
        <w:rPr>
          <w:spacing w:val="-3"/>
          <w:sz w:val="24"/>
        </w:rPr>
        <w:t xml:space="preserve"> </w:t>
      </w:r>
      <w:r>
        <w:rPr>
          <w:sz w:val="24"/>
        </w:rPr>
        <w:t>A01:2021</w:t>
      </w:r>
      <w:r>
        <w:rPr>
          <w:spacing w:val="-3"/>
          <w:sz w:val="24"/>
        </w:rPr>
        <w:t xml:space="preserve"> </w:t>
      </w:r>
      <w:r>
        <w:rPr>
          <w:sz w:val="24"/>
        </w:rPr>
        <w:t>–</w:t>
      </w:r>
      <w:r>
        <w:rPr>
          <w:spacing w:val="-3"/>
          <w:sz w:val="24"/>
        </w:rPr>
        <w:t xml:space="preserve"> </w:t>
      </w:r>
      <w:r>
        <w:rPr>
          <w:sz w:val="24"/>
        </w:rPr>
        <w:t>Broken</w:t>
      </w:r>
      <w:r>
        <w:rPr>
          <w:spacing w:val="-3"/>
          <w:sz w:val="24"/>
        </w:rPr>
        <w:t xml:space="preserve"> </w:t>
      </w:r>
      <w:r>
        <w:rPr>
          <w:sz w:val="24"/>
        </w:rPr>
        <w:t>Access</w:t>
      </w:r>
      <w:r>
        <w:rPr>
          <w:spacing w:val="-3"/>
          <w:sz w:val="24"/>
        </w:rPr>
        <w:t xml:space="preserve"> </w:t>
      </w:r>
      <w:r>
        <w:rPr>
          <w:spacing w:val="-2"/>
          <w:sz w:val="24"/>
        </w:rPr>
        <w:t>Control</w:t>
      </w:r>
    </w:p>
    <w:p w14:paraId="0AA28E6E">
      <w:pPr>
        <w:pStyle w:val="10"/>
        <w:numPr>
          <w:ilvl w:val="2"/>
          <w:numId w:val="5"/>
        </w:numPr>
        <w:tabs>
          <w:tab w:val="left" w:pos="2148"/>
        </w:tabs>
        <w:spacing w:before="0" w:after="0" w:line="240" w:lineRule="auto"/>
        <w:ind w:left="2148" w:right="898" w:hanging="360"/>
        <w:jc w:val="left"/>
        <w:rPr>
          <w:sz w:val="24"/>
        </w:rPr>
      </w:pPr>
      <w:r>
        <w:rPr>
          <w:b/>
          <w:sz w:val="24"/>
        </w:rPr>
        <w:t>Description</w:t>
      </w:r>
      <w:r>
        <w:rPr>
          <w:sz w:val="24"/>
        </w:rPr>
        <w:t>:</w:t>
      </w:r>
      <w:r>
        <w:rPr>
          <w:spacing w:val="-3"/>
          <w:sz w:val="24"/>
        </w:rPr>
        <w:t xml:space="preserve"> </w:t>
      </w:r>
      <w:r>
        <w:rPr>
          <w:sz w:val="24"/>
        </w:rPr>
        <w:t>The</w:t>
      </w:r>
      <w:r>
        <w:rPr>
          <w:spacing w:val="-5"/>
          <w:sz w:val="24"/>
        </w:rPr>
        <w:t xml:space="preserve"> </w:t>
      </w:r>
      <w:r>
        <w:rPr>
          <w:sz w:val="24"/>
        </w:rPr>
        <w:t>application</w:t>
      </w:r>
      <w:r>
        <w:rPr>
          <w:spacing w:val="-4"/>
          <w:sz w:val="24"/>
        </w:rPr>
        <w:t xml:space="preserve"> </w:t>
      </w:r>
      <w:r>
        <w:rPr>
          <w:sz w:val="24"/>
        </w:rPr>
        <w:t>permits</w:t>
      </w:r>
      <w:r>
        <w:rPr>
          <w:spacing w:val="-4"/>
          <w:sz w:val="24"/>
        </w:rPr>
        <w:t xml:space="preserve"> </w:t>
      </w:r>
      <w:r>
        <w:rPr>
          <w:sz w:val="24"/>
        </w:rPr>
        <w:t>unauthorized</w:t>
      </w:r>
      <w:r>
        <w:rPr>
          <w:spacing w:val="-3"/>
          <w:sz w:val="24"/>
        </w:rPr>
        <w:t xml:space="preserve"> </w:t>
      </w:r>
      <w:r>
        <w:rPr>
          <w:sz w:val="24"/>
        </w:rPr>
        <w:t>data</w:t>
      </w:r>
      <w:r>
        <w:rPr>
          <w:spacing w:val="-4"/>
          <w:sz w:val="24"/>
        </w:rPr>
        <w:t xml:space="preserve"> </w:t>
      </w:r>
      <w:r>
        <w:rPr>
          <w:sz w:val="24"/>
        </w:rPr>
        <w:t>access</w:t>
      </w:r>
      <w:r>
        <w:rPr>
          <w:spacing w:val="-6"/>
          <w:sz w:val="24"/>
        </w:rPr>
        <w:t xml:space="preserve"> </w:t>
      </w:r>
      <w:r>
        <w:rPr>
          <w:sz w:val="24"/>
        </w:rPr>
        <w:t>by</w:t>
      </w:r>
      <w:r>
        <w:rPr>
          <w:spacing w:val="-4"/>
          <w:sz w:val="24"/>
        </w:rPr>
        <w:t xml:space="preserve"> </w:t>
      </w:r>
      <w:r>
        <w:rPr>
          <w:sz w:val="24"/>
        </w:rPr>
        <w:t>manipulating</w:t>
      </w:r>
      <w:r>
        <w:rPr>
          <w:spacing w:val="-4"/>
          <w:sz w:val="24"/>
        </w:rPr>
        <w:t xml:space="preserve"> </w:t>
      </w:r>
      <w:r>
        <w:rPr>
          <w:sz w:val="24"/>
        </w:rPr>
        <w:t>URL parameters (e.g., changing account_id=100 to account_id=101).</w:t>
      </w:r>
    </w:p>
    <w:p w14:paraId="3AB85B8B">
      <w:pPr>
        <w:pStyle w:val="4"/>
        <w:numPr>
          <w:ilvl w:val="2"/>
          <w:numId w:val="5"/>
        </w:numPr>
        <w:tabs>
          <w:tab w:val="left" w:pos="2147"/>
        </w:tabs>
        <w:spacing w:before="0" w:after="0" w:line="293" w:lineRule="exact"/>
        <w:ind w:left="2147" w:right="0" w:hanging="359"/>
        <w:jc w:val="left"/>
        <w:rPr>
          <w:b w:val="0"/>
        </w:rPr>
      </w:pPr>
      <w:r>
        <w:t>Business</w:t>
      </w:r>
      <w:r>
        <w:rPr>
          <w:spacing w:val="-2"/>
        </w:rPr>
        <w:t xml:space="preserve"> Impact</w:t>
      </w:r>
      <w:r>
        <w:rPr>
          <w:b w:val="0"/>
          <w:spacing w:val="-2"/>
        </w:rPr>
        <w:t>:</w:t>
      </w:r>
    </w:p>
    <w:p w14:paraId="6B242475">
      <w:pPr>
        <w:pStyle w:val="10"/>
        <w:numPr>
          <w:ilvl w:val="3"/>
          <w:numId w:val="5"/>
        </w:numPr>
        <w:tabs>
          <w:tab w:val="left" w:pos="2868"/>
        </w:tabs>
        <w:spacing w:before="2" w:after="0" w:line="240" w:lineRule="auto"/>
        <w:ind w:left="2868" w:right="0" w:hanging="360"/>
        <w:jc w:val="left"/>
        <w:rPr>
          <w:sz w:val="24"/>
        </w:rPr>
      </w:pPr>
      <w:r>
        <w:rPr>
          <w:sz w:val="24"/>
        </w:rPr>
        <w:t>Exposure</w:t>
      </w:r>
      <w:r>
        <w:rPr>
          <w:spacing w:val="-4"/>
          <w:sz w:val="24"/>
        </w:rPr>
        <w:t xml:space="preserve"> </w:t>
      </w:r>
      <w:r>
        <w:rPr>
          <w:sz w:val="24"/>
        </w:rPr>
        <w:t>of</w:t>
      </w:r>
      <w:r>
        <w:rPr>
          <w:spacing w:val="-4"/>
          <w:sz w:val="24"/>
        </w:rPr>
        <w:t xml:space="preserve"> </w:t>
      </w:r>
      <w:r>
        <w:rPr>
          <w:sz w:val="24"/>
        </w:rPr>
        <w:t>sensitive</w:t>
      </w:r>
      <w:r>
        <w:rPr>
          <w:spacing w:val="-5"/>
          <w:sz w:val="24"/>
        </w:rPr>
        <w:t xml:space="preserve"> </w:t>
      </w:r>
      <w:r>
        <w:rPr>
          <w:sz w:val="24"/>
        </w:rPr>
        <w:t>user</w:t>
      </w:r>
      <w:r>
        <w:rPr>
          <w:spacing w:val="-1"/>
          <w:sz w:val="24"/>
        </w:rPr>
        <w:t xml:space="preserve"> </w:t>
      </w:r>
      <w:r>
        <w:rPr>
          <w:spacing w:val="-4"/>
          <w:sz w:val="24"/>
        </w:rPr>
        <w:t>data</w:t>
      </w:r>
    </w:p>
    <w:p w14:paraId="61DCEECC">
      <w:pPr>
        <w:pStyle w:val="10"/>
        <w:numPr>
          <w:ilvl w:val="3"/>
          <w:numId w:val="5"/>
        </w:numPr>
        <w:tabs>
          <w:tab w:val="left" w:pos="2868"/>
        </w:tabs>
        <w:spacing w:before="0" w:after="0" w:line="240" w:lineRule="auto"/>
        <w:ind w:left="2868" w:right="0" w:hanging="360"/>
        <w:jc w:val="left"/>
        <w:rPr>
          <w:sz w:val="24"/>
        </w:rPr>
      </w:pPr>
      <w:r>
        <w:rPr>
          <w:sz w:val="24"/>
        </w:rPr>
        <w:t>Unauthorized</w:t>
      </w:r>
      <w:r>
        <w:rPr>
          <w:spacing w:val="-8"/>
          <w:sz w:val="24"/>
        </w:rPr>
        <w:t xml:space="preserve"> </w:t>
      </w:r>
      <w:r>
        <w:rPr>
          <w:spacing w:val="-2"/>
          <w:sz w:val="24"/>
        </w:rPr>
        <w:t>modifications</w:t>
      </w:r>
    </w:p>
    <w:p w14:paraId="193493C4">
      <w:pPr>
        <w:pStyle w:val="10"/>
        <w:numPr>
          <w:ilvl w:val="3"/>
          <w:numId w:val="5"/>
        </w:numPr>
        <w:tabs>
          <w:tab w:val="left" w:pos="2868"/>
        </w:tabs>
        <w:spacing w:before="0" w:after="0" w:line="240" w:lineRule="auto"/>
        <w:ind w:left="2868" w:right="0" w:hanging="360"/>
        <w:jc w:val="left"/>
        <w:rPr>
          <w:sz w:val="24"/>
        </w:rPr>
      </w:pPr>
      <w:r>
        <w:rPr>
          <w:sz w:val="24"/>
        </w:rPr>
        <w:t>Privacy</w:t>
      </w:r>
      <w:r>
        <w:rPr>
          <w:spacing w:val="-1"/>
          <w:sz w:val="24"/>
        </w:rPr>
        <w:t xml:space="preserve"> </w:t>
      </w:r>
      <w:r>
        <w:rPr>
          <w:spacing w:val="-2"/>
          <w:sz w:val="24"/>
        </w:rPr>
        <w:t>violations</w:t>
      </w:r>
    </w:p>
    <w:p w14:paraId="47C29E0A">
      <w:pPr>
        <w:pStyle w:val="4"/>
        <w:numPr>
          <w:ilvl w:val="2"/>
          <w:numId w:val="5"/>
        </w:numPr>
        <w:tabs>
          <w:tab w:val="left" w:pos="2147"/>
        </w:tabs>
        <w:spacing w:before="0" w:after="0" w:line="240" w:lineRule="auto"/>
        <w:ind w:left="2147" w:right="0" w:hanging="359"/>
        <w:jc w:val="left"/>
        <w:rPr>
          <w:b w:val="0"/>
        </w:rPr>
      </w:pPr>
      <w:r>
        <w:rPr>
          <w:spacing w:val="-2"/>
        </w:rPr>
        <w:t>Methodology</w:t>
      </w:r>
      <w:r>
        <w:rPr>
          <w:b w:val="0"/>
          <w:spacing w:val="-2"/>
        </w:rPr>
        <w:t>:</w:t>
      </w:r>
    </w:p>
    <w:p w14:paraId="0EFDBCDE">
      <w:pPr>
        <w:pStyle w:val="10"/>
        <w:numPr>
          <w:ilvl w:val="3"/>
          <w:numId w:val="5"/>
        </w:numPr>
        <w:tabs>
          <w:tab w:val="left" w:pos="2868"/>
        </w:tabs>
        <w:spacing w:before="0" w:after="0" w:line="240" w:lineRule="auto"/>
        <w:ind w:left="2868" w:right="0" w:hanging="360"/>
        <w:jc w:val="left"/>
        <w:rPr>
          <w:sz w:val="24"/>
        </w:rPr>
      </w:pPr>
      <w:r>
        <w:rPr>
          <w:sz w:val="24"/>
        </w:rPr>
        <w:t>Intercept</w:t>
      </w:r>
      <w:r>
        <w:rPr>
          <w:spacing w:val="-2"/>
          <w:sz w:val="24"/>
        </w:rPr>
        <w:t xml:space="preserve"> </w:t>
      </w:r>
      <w:r>
        <w:rPr>
          <w:sz w:val="24"/>
        </w:rPr>
        <w:t>HTTP</w:t>
      </w:r>
      <w:r>
        <w:rPr>
          <w:spacing w:val="-4"/>
          <w:sz w:val="24"/>
        </w:rPr>
        <w:t xml:space="preserve"> </w:t>
      </w:r>
      <w:r>
        <w:rPr>
          <w:sz w:val="24"/>
        </w:rPr>
        <w:t>requests</w:t>
      </w:r>
      <w:r>
        <w:rPr>
          <w:spacing w:val="-8"/>
          <w:sz w:val="24"/>
        </w:rPr>
        <w:t xml:space="preserve"> </w:t>
      </w:r>
      <w:r>
        <w:rPr>
          <w:sz w:val="24"/>
        </w:rPr>
        <w:t>using</w:t>
      </w:r>
      <w:r>
        <w:rPr>
          <w:spacing w:val="-3"/>
          <w:sz w:val="24"/>
        </w:rPr>
        <w:t xml:space="preserve"> </w:t>
      </w:r>
      <w:r>
        <w:rPr>
          <w:sz w:val="24"/>
        </w:rPr>
        <w:t>Burp</w:t>
      </w:r>
      <w:r>
        <w:rPr>
          <w:spacing w:val="-1"/>
          <w:sz w:val="24"/>
        </w:rPr>
        <w:t xml:space="preserve"> </w:t>
      </w:r>
      <w:r>
        <w:rPr>
          <w:spacing w:val="-2"/>
          <w:sz w:val="24"/>
        </w:rPr>
        <w:t>Suite.</w:t>
      </w:r>
    </w:p>
    <w:p w14:paraId="0C7E2B22">
      <w:pPr>
        <w:pStyle w:val="10"/>
        <w:numPr>
          <w:ilvl w:val="3"/>
          <w:numId w:val="5"/>
        </w:numPr>
        <w:tabs>
          <w:tab w:val="left" w:pos="2868"/>
        </w:tabs>
        <w:spacing w:before="0" w:after="0" w:line="240" w:lineRule="auto"/>
        <w:ind w:left="2868" w:right="0" w:hanging="360"/>
        <w:jc w:val="left"/>
        <w:rPr>
          <w:sz w:val="24"/>
        </w:rPr>
      </w:pPr>
      <w:r>
        <w:rPr>
          <w:sz w:val="24"/>
        </w:rPr>
        <w:t>Modify</w:t>
      </w:r>
      <w:r>
        <w:rPr>
          <w:spacing w:val="-3"/>
          <w:sz w:val="24"/>
        </w:rPr>
        <w:t xml:space="preserve"> </w:t>
      </w:r>
      <w:r>
        <w:rPr>
          <w:sz w:val="24"/>
        </w:rPr>
        <w:t>parameters</w:t>
      </w:r>
      <w:r>
        <w:rPr>
          <w:spacing w:val="-4"/>
          <w:sz w:val="24"/>
        </w:rPr>
        <w:t xml:space="preserve"> </w:t>
      </w:r>
      <w:r>
        <w:rPr>
          <w:sz w:val="24"/>
        </w:rPr>
        <w:t>manually</w:t>
      </w:r>
      <w:r>
        <w:rPr>
          <w:spacing w:val="-3"/>
          <w:sz w:val="24"/>
        </w:rPr>
        <w:t xml:space="preserve"> </w:t>
      </w:r>
      <w:r>
        <w:rPr>
          <w:sz w:val="24"/>
        </w:rPr>
        <w:t>to</w:t>
      </w:r>
      <w:r>
        <w:rPr>
          <w:spacing w:val="-3"/>
          <w:sz w:val="24"/>
        </w:rPr>
        <w:t xml:space="preserve"> </w:t>
      </w:r>
      <w:r>
        <w:rPr>
          <w:sz w:val="24"/>
        </w:rPr>
        <w:t>test</w:t>
      </w:r>
      <w:r>
        <w:rPr>
          <w:spacing w:val="-3"/>
          <w:sz w:val="24"/>
        </w:rPr>
        <w:t xml:space="preserve"> </w:t>
      </w:r>
      <w:r>
        <w:rPr>
          <w:sz w:val="24"/>
        </w:rPr>
        <w:t>access</w:t>
      </w:r>
      <w:r>
        <w:rPr>
          <w:spacing w:val="-3"/>
          <w:sz w:val="24"/>
        </w:rPr>
        <w:t xml:space="preserve"> </w:t>
      </w:r>
      <w:r>
        <w:rPr>
          <w:spacing w:val="-2"/>
          <w:sz w:val="24"/>
        </w:rPr>
        <w:t>control.</w:t>
      </w:r>
    </w:p>
    <w:p w14:paraId="56DF939A">
      <w:pPr>
        <w:pStyle w:val="10"/>
        <w:numPr>
          <w:ilvl w:val="3"/>
          <w:numId w:val="5"/>
        </w:numPr>
        <w:tabs>
          <w:tab w:val="left" w:pos="2868"/>
        </w:tabs>
        <w:spacing w:before="0" w:after="0" w:line="240" w:lineRule="auto"/>
        <w:ind w:left="2868" w:right="0" w:hanging="360"/>
        <w:jc w:val="left"/>
        <w:rPr>
          <w:sz w:val="24"/>
        </w:rPr>
      </w:pPr>
      <w:r>
        <w:rPr>
          <w:sz w:val="24"/>
        </w:rPr>
        <w:t>Confirm</w:t>
      </w:r>
      <w:r>
        <w:rPr>
          <w:spacing w:val="-8"/>
          <w:sz w:val="24"/>
        </w:rPr>
        <w:t xml:space="preserve"> </w:t>
      </w:r>
      <w:r>
        <w:rPr>
          <w:sz w:val="24"/>
        </w:rPr>
        <w:t>unauthorized</w:t>
      </w:r>
      <w:r>
        <w:rPr>
          <w:spacing w:val="-4"/>
          <w:sz w:val="24"/>
        </w:rPr>
        <w:t xml:space="preserve"> </w:t>
      </w:r>
      <w:r>
        <w:rPr>
          <w:sz w:val="24"/>
        </w:rPr>
        <w:t>data</w:t>
      </w:r>
      <w:r>
        <w:rPr>
          <w:spacing w:val="-5"/>
          <w:sz w:val="24"/>
        </w:rPr>
        <w:t xml:space="preserve"> </w:t>
      </w:r>
      <w:r>
        <w:rPr>
          <w:spacing w:val="-2"/>
          <w:sz w:val="24"/>
        </w:rPr>
        <w:t>access.</w:t>
      </w:r>
    </w:p>
    <w:p w14:paraId="6F8458C7">
      <w:pPr>
        <w:pStyle w:val="4"/>
        <w:numPr>
          <w:ilvl w:val="1"/>
          <w:numId w:val="5"/>
        </w:numPr>
        <w:tabs>
          <w:tab w:val="left" w:pos="1427"/>
        </w:tabs>
        <w:spacing w:before="0" w:after="0" w:line="240" w:lineRule="auto"/>
        <w:ind w:left="1427" w:right="0" w:hanging="359"/>
        <w:jc w:val="left"/>
      </w:pPr>
      <w:r>
        <w:t>Cross-Site</w:t>
      </w:r>
      <w:r>
        <w:rPr>
          <w:spacing w:val="-6"/>
        </w:rPr>
        <w:t xml:space="preserve"> </w:t>
      </w:r>
      <w:r>
        <w:t>Request</w:t>
      </w:r>
      <w:r>
        <w:rPr>
          <w:spacing w:val="-4"/>
        </w:rPr>
        <w:t xml:space="preserve"> </w:t>
      </w:r>
      <w:r>
        <w:t>Forgery</w:t>
      </w:r>
      <w:r>
        <w:rPr>
          <w:spacing w:val="-6"/>
        </w:rPr>
        <w:t xml:space="preserve"> </w:t>
      </w:r>
      <w:r>
        <w:rPr>
          <w:spacing w:val="-2"/>
        </w:rPr>
        <w:t>(CSRF)</w:t>
      </w:r>
    </w:p>
    <w:p w14:paraId="2AB3EEE5">
      <w:pPr>
        <w:pStyle w:val="10"/>
        <w:numPr>
          <w:ilvl w:val="2"/>
          <w:numId w:val="5"/>
        </w:numPr>
        <w:tabs>
          <w:tab w:val="left" w:pos="2147"/>
        </w:tabs>
        <w:spacing w:before="0" w:after="0" w:line="240" w:lineRule="auto"/>
        <w:ind w:left="2147" w:right="0" w:hanging="359"/>
        <w:jc w:val="left"/>
        <w:rPr>
          <w:sz w:val="24"/>
        </w:rPr>
      </w:pPr>
      <w:r>
        <w:rPr>
          <w:b/>
          <w:sz w:val="24"/>
        </w:rPr>
        <w:t>CWE</w:t>
      </w:r>
      <w:r>
        <w:rPr>
          <w:sz w:val="24"/>
        </w:rPr>
        <w:t>:</w:t>
      </w:r>
      <w:r>
        <w:rPr>
          <w:spacing w:val="-2"/>
          <w:sz w:val="24"/>
        </w:rPr>
        <w:t xml:space="preserve"> </w:t>
      </w:r>
      <w:r>
        <w:rPr>
          <w:spacing w:val="-5"/>
          <w:sz w:val="24"/>
        </w:rPr>
        <w:t>352</w:t>
      </w:r>
    </w:p>
    <w:p w14:paraId="10469307">
      <w:pPr>
        <w:pStyle w:val="10"/>
        <w:numPr>
          <w:ilvl w:val="2"/>
          <w:numId w:val="5"/>
        </w:numPr>
        <w:tabs>
          <w:tab w:val="left" w:pos="2147"/>
        </w:tabs>
        <w:spacing w:before="0" w:after="0" w:line="240" w:lineRule="auto"/>
        <w:ind w:left="2147" w:right="0" w:hanging="359"/>
        <w:jc w:val="both"/>
        <w:rPr>
          <w:sz w:val="24"/>
        </w:rPr>
      </w:pPr>
      <w:r>
        <w:rPr>
          <w:b/>
          <w:sz w:val="24"/>
        </w:rPr>
        <w:t>OWASP</w:t>
      </w:r>
      <w:r>
        <w:rPr>
          <w:b/>
          <w:spacing w:val="-4"/>
          <w:sz w:val="24"/>
        </w:rPr>
        <w:t xml:space="preserve"> </w:t>
      </w:r>
      <w:r>
        <w:rPr>
          <w:b/>
          <w:sz w:val="24"/>
        </w:rPr>
        <w:t>Category</w:t>
      </w:r>
      <w:r>
        <w:rPr>
          <w:sz w:val="24"/>
        </w:rPr>
        <w:t>:</w:t>
      </w:r>
      <w:r>
        <w:rPr>
          <w:spacing w:val="-2"/>
          <w:sz w:val="24"/>
        </w:rPr>
        <w:t xml:space="preserve"> </w:t>
      </w:r>
      <w:r>
        <w:rPr>
          <w:sz w:val="24"/>
        </w:rPr>
        <w:t>A08:2021</w:t>
      </w:r>
      <w:r>
        <w:rPr>
          <w:spacing w:val="-2"/>
          <w:sz w:val="24"/>
        </w:rPr>
        <w:t xml:space="preserve"> </w:t>
      </w:r>
      <w:r>
        <w:rPr>
          <w:sz w:val="24"/>
        </w:rPr>
        <w:t>–</w:t>
      </w:r>
      <w:r>
        <w:rPr>
          <w:spacing w:val="-2"/>
          <w:sz w:val="24"/>
        </w:rPr>
        <w:t xml:space="preserve"> </w:t>
      </w:r>
      <w:r>
        <w:rPr>
          <w:sz w:val="24"/>
        </w:rPr>
        <w:t>Software</w:t>
      </w:r>
      <w:r>
        <w:rPr>
          <w:spacing w:val="-3"/>
          <w:sz w:val="24"/>
        </w:rPr>
        <w:t xml:space="preserve"> </w:t>
      </w:r>
      <w:r>
        <w:rPr>
          <w:sz w:val="24"/>
        </w:rPr>
        <w:t>and</w:t>
      </w:r>
      <w:r>
        <w:rPr>
          <w:spacing w:val="-2"/>
          <w:sz w:val="24"/>
        </w:rPr>
        <w:t xml:space="preserve"> </w:t>
      </w:r>
      <w:r>
        <w:rPr>
          <w:sz w:val="24"/>
        </w:rPr>
        <w:t>Data</w:t>
      </w:r>
      <w:r>
        <w:rPr>
          <w:spacing w:val="-4"/>
          <w:sz w:val="24"/>
        </w:rPr>
        <w:t xml:space="preserve"> </w:t>
      </w:r>
      <w:r>
        <w:rPr>
          <w:sz w:val="24"/>
        </w:rPr>
        <w:t>Integrity</w:t>
      </w:r>
      <w:r>
        <w:rPr>
          <w:spacing w:val="-2"/>
          <w:sz w:val="24"/>
        </w:rPr>
        <w:t xml:space="preserve"> Failures</w:t>
      </w:r>
    </w:p>
    <w:p w14:paraId="6071024E">
      <w:pPr>
        <w:pStyle w:val="10"/>
        <w:numPr>
          <w:ilvl w:val="2"/>
          <w:numId w:val="5"/>
        </w:numPr>
        <w:tabs>
          <w:tab w:val="left" w:pos="2148"/>
        </w:tabs>
        <w:spacing w:before="0" w:after="0" w:line="240" w:lineRule="auto"/>
        <w:ind w:left="2148" w:right="1041" w:hanging="360"/>
        <w:jc w:val="both"/>
        <w:rPr>
          <w:sz w:val="24"/>
        </w:rPr>
      </w:pPr>
      <w:r>
        <w:rPr>
          <w:b/>
          <w:sz w:val="24"/>
        </w:rPr>
        <w:t>Description</w:t>
      </w:r>
      <w:r>
        <w:rPr>
          <w:sz w:val="24"/>
        </w:rPr>
        <w:t>:</w:t>
      </w:r>
      <w:r>
        <w:rPr>
          <w:spacing w:val="-2"/>
          <w:sz w:val="24"/>
        </w:rPr>
        <w:t xml:space="preserve"> </w:t>
      </w:r>
      <w:r>
        <w:rPr>
          <w:sz w:val="24"/>
        </w:rPr>
        <w:t>Lacking</w:t>
      </w:r>
      <w:r>
        <w:rPr>
          <w:spacing w:val="-5"/>
          <w:sz w:val="24"/>
        </w:rPr>
        <w:t xml:space="preserve"> </w:t>
      </w:r>
      <w:r>
        <w:rPr>
          <w:sz w:val="24"/>
        </w:rPr>
        <w:t>proper</w:t>
      </w:r>
      <w:r>
        <w:rPr>
          <w:spacing w:val="-2"/>
          <w:sz w:val="24"/>
        </w:rPr>
        <w:t xml:space="preserve"> </w:t>
      </w:r>
      <w:r>
        <w:rPr>
          <w:sz w:val="24"/>
        </w:rPr>
        <w:t>CSRF</w:t>
      </w:r>
      <w:r>
        <w:rPr>
          <w:spacing w:val="-5"/>
          <w:sz w:val="24"/>
        </w:rPr>
        <w:t xml:space="preserve"> </w:t>
      </w:r>
      <w:r>
        <w:rPr>
          <w:sz w:val="24"/>
        </w:rPr>
        <w:t>protection,</w:t>
      </w:r>
      <w:r>
        <w:rPr>
          <w:spacing w:val="-5"/>
          <w:sz w:val="24"/>
        </w:rPr>
        <w:t xml:space="preserve"> </w:t>
      </w:r>
      <w:r>
        <w:rPr>
          <w:sz w:val="24"/>
        </w:rPr>
        <w:t>the</w:t>
      </w:r>
      <w:r>
        <w:rPr>
          <w:spacing w:val="-6"/>
          <w:sz w:val="24"/>
        </w:rPr>
        <w:t xml:space="preserve"> </w:t>
      </w:r>
      <w:r>
        <w:rPr>
          <w:sz w:val="24"/>
        </w:rPr>
        <w:t>web</w:t>
      </w:r>
      <w:r>
        <w:rPr>
          <w:spacing w:val="-4"/>
          <w:sz w:val="24"/>
        </w:rPr>
        <w:t xml:space="preserve"> </w:t>
      </w:r>
      <w:r>
        <w:rPr>
          <w:sz w:val="24"/>
        </w:rPr>
        <w:t>app</w:t>
      </w:r>
      <w:r>
        <w:rPr>
          <w:spacing w:val="-2"/>
          <w:sz w:val="24"/>
        </w:rPr>
        <w:t xml:space="preserve"> </w:t>
      </w:r>
      <w:r>
        <w:rPr>
          <w:sz w:val="24"/>
        </w:rPr>
        <w:t>allows</w:t>
      </w:r>
      <w:r>
        <w:rPr>
          <w:spacing w:val="-3"/>
          <w:sz w:val="24"/>
        </w:rPr>
        <w:t xml:space="preserve"> </w:t>
      </w:r>
      <w:r>
        <w:rPr>
          <w:sz w:val="24"/>
        </w:rPr>
        <w:t>attackers</w:t>
      </w:r>
      <w:r>
        <w:rPr>
          <w:spacing w:val="-3"/>
          <w:sz w:val="24"/>
        </w:rPr>
        <w:t xml:space="preserve"> </w:t>
      </w:r>
      <w:r>
        <w:rPr>
          <w:sz w:val="24"/>
        </w:rPr>
        <w:t>to</w:t>
      </w:r>
      <w:r>
        <w:rPr>
          <w:spacing w:val="-4"/>
          <w:sz w:val="24"/>
        </w:rPr>
        <w:t xml:space="preserve"> </w:t>
      </w:r>
      <w:r>
        <w:rPr>
          <w:sz w:val="24"/>
        </w:rPr>
        <w:t>trick authenticated users into</w:t>
      </w:r>
      <w:r>
        <w:rPr>
          <w:spacing w:val="-1"/>
          <w:sz w:val="24"/>
        </w:rPr>
        <w:t xml:space="preserve"> </w:t>
      </w:r>
      <w:r>
        <w:rPr>
          <w:sz w:val="24"/>
        </w:rPr>
        <w:t xml:space="preserve">performing unintended actions (e.g., unauthorized email </w:t>
      </w:r>
      <w:r>
        <w:rPr>
          <w:spacing w:val="-2"/>
          <w:sz w:val="24"/>
        </w:rPr>
        <w:t>changes).</w:t>
      </w:r>
    </w:p>
    <w:p w14:paraId="7B95A50B">
      <w:pPr>
        <w:pStyle w:val="4"/>
        <w:numPr>
          <w:ilvl w:val="2"/>
          <w:numId w:val="5"/>
        </w:numPr>
        <w:tabs>
          <w:tab w:val="left" w:pos="2147"/>
        </w:tabs>
        <w:spacing w:before="0" w:after="0" w:line="240" w:lineRule="auto"/>
        <w:ind w:left="2147" w:right="0" w:hanging="359"/>
        <w:jc w:val="both"/>
        <w:rPr>
          <w:b w:val="0"/>
        </w:rPr>
      </w:pPr>
      <w:r>
        <w:t>Business</w:t>
      </w:r>
      <w:r>
        <w:rPr>
          <w:spacing w:val="-2"/>
        </w:rPr>
        <w:t xml:space="preserve"> Impact</w:t>
      </w:r>
      <w:r>
        <w:rPr>
          <w:b w:val="0"/>
          <w:spacing w:val="-2"/>
        </w:rPr>
        <w:t>:</w:t>
      </w:r>
    </w:p>
    <w:p w14:paraId="3546E18F">
      <w:pPr>
        <w:pStyle w:val="10"/>
        <w:numPr>
          <w:ilvl w:val="3"/>
          <w:numId w:val="5"/>
        </w:numPr>
        <w:tabs>
          <w:tab w:val="left" w:pos="2868"/>
        </w:tabs>
        <w:spacing w:before="1" w:after="0" w:line="240" w:lineRule="auto"/>
        <w:ind w:left="2868" w:right="0" w:hanging="360"/>
        <w:jc w:val="left"/>
        <w:rPr>
          <w:sz w:val="24"/>
        </w:rPr>
      </w:pPr>
      <w:r>
        <w:rPr>
          <w:sz w:val="24"/>
        </w:rPr>
        <w:t>Unauthorized</w:t>
      </w:r>
      <w:r>
        <w:rPr>
          <w:spacing w:val="-6"/>
          <w:sz w:val="24"/>
        </w:rPr>
        <w:t xml:space="preserve"> </w:t>
      </w:r>
      <w:r>
        <w:rPr>
          <w:sz w:val="24"/>
        </w:rPr>
        <w:t>account</w:t>
      </w:r>
      <w:r>
        <w:rPr>
          <w:spacing w:val="-4"/>
          <w:sz w:val="24"/>
        </w:rPr>
        <w:t xml:space="preserve"> </w:t>
      </w:r>
      <w:r>
        <w:rPr>
          <w:spacing w:val="-2"/>
          <w:sz w:val="24"/>
        </w:rPr>
        <w:t>modifications</w:t>
      </w:r>
    </w:p>
    <w:p w14:paraId="512326E3">
      <w:pPr>
        <w:pStyle w:val="10"/>
        <w:numPr>
          <w:ilvl w:val="3"/>
          <w:numId w:val="5"/>
        </w:numPr>
        <w:tabs>
          <w:tab w:val="left" w:pos="2868"/>
        </w:tabs>
        <w:spacing w:before="0" w:after="0" w:line="240" w:lineRule="auto"/>
        <w:ind w:left="2868" w:right="0" w:hanging="360"/>
        <w:jc w:val="left"/>
        <w:rPr>
          <w:sz w:val="24"/>
        </w:rPr>
      </w:pPr>
      <w:r>
        <w:rPr>
          <w:sz w:val="24"/>
        </w:rPr>
        <w:t>Loss</w:t>
      </w:r>
      <w:r>
        <w:rPr>
          <w:spacing w:val="-2"/>
          <w:sz w:val="24"/>
        </w:rPr>
        <w:t xml:space="preserve"> </w:t>
      </w:r>
      <w:r>
        <w:rPr>
          <w:sz w:val="24"/>
        </w:rPr>
        <w:t>of</w:t>
      </w:r>
      <w:r>
        <w:rPr>
          <w:spacing w:val="-2"/>
          <w:sz w:val="24"/>
        </w:rPr>
        <w:t xml:space="preserve"> </w:t>
      </w:r>
      <w:r>
        <w:rPr>
          <w:sz w:val="24"/>
        </w:rPr>
        <w:t>user</w:t>
      </w:r>
      <w:r>
        <w:rPr>
          <w:spacing w:val="-2"/>
          <w:sz w:val="24"/>
        </w:rPr>
        <w:t xml:space="preserve"> control</w:t>
      </w:r>
    </w:p>
    <w:p w14:paraId="2F408420">
      <w:pPr>
        <w:pStyle w:val="10"/>
        <w:numPr>
          <w:ilvl w:val="3"/>
          <w:numId w:val="5"/>
        </w:numPr>
        <w:tabs>
          <w:tab w:val="left" w:pos="2868"/>
        </w:tabs>
        <w:spacing w:before="0" w:after="0" w:line="240" w:lineRule="auto"/>
        <w:ind w:left="2868" w:right="0" w:hanging="360"/>
        <w:jc w:val="left"/>
        <w:rPr>
          <w:sz w:val="24"/>
        </w:rPr>
      </w:pPr>
      <w:r>
        <w:rPr>
          <w:sz w:val="24"/>
        </w:rPr>
        <w:t>Potential</w:t>
      </w:r>
      <w:r>
        <w:rPr>
          <w:spacing w:val="-7"/>
          <w:sz w:val="24"/>
        </w:rPr>
        <w:t xml:space="preserve"> </w:t>
      </w:r>
      <w:r>
        <w:rPr>
          <w:sz w:val="24"/>
        </w:rPr>
        <w:t>fraudulent</w:t>
      </w:r>
      <w:r>
        <w:rPr>
          <w:spacing w:val="-6"/>
          <w:sz w:val="24"/>
        </w:rPr>
        <w:t xml:space="preserve"> </w:t>
      </w:r>
      <w:r>
        <w:rPr>
          <w:spacing w:val="-2"/>
          <w:sz w:val="24"/>
        </w:rPr>
        <w:t>transactions</w:t>
      </w:r>
    </w:p>
    <w:p w14:paraId="2EFD0519">
      <w:pPr>
        <w:pStyle w:val="10"/>
        <w:spacing w:after="0" w:line="240" w:lineRule="auto"/>
        <w:jc w:val="left"/>
        <w:rPr>
          <w:sz w:val="24"/>
        </w:rPr>
        <w:sectPr>
          <w:pgSz w:w="11920" w:h="16850"/>
          <w:pgMar w:top="1380" w:right="283" w:bottom="280" w:left="425" w:header="720" w:footer="720" w:gutter="0"/>
          <w:cols w:space="720" w:num="1"/>
        </w:sectPr>
      </w:pPr>
    </w:p>
    <w:p w14:paraId="0BE4B422">
      <w:pPr>
        <w:pStyle w:val="4"/>
        <w:numPr>
          <w:ilvl w:val="2"/>
          <w:numId w:val="5"/>
        </w:numPr>
        <w:tabs>
          <w:tab w:val="left" w:pos="2147"/>
        </w:tabs>
        <w:spacing w:before="39" w:after="0" w:line="240" w:lineRule="auto"/>
        <w:ind w:left="2147" w:right="0" w:hanging="359"/>
        <w:jc w:val="left"/>
        <w:rPr>
          <w:b w:val="0"/>
        </w:rPr>
      </w:pPr>
      <w:r>
        <w:rPr>
          <w:spacing w:val="-2"/>
        </w:rPr>
        <w:t>Methodology</w:t>
      </w:r>
      <w:r>
        <w:rPr>
          <w:b w:val="0"/>
          <w:spacing w:val="-2"/>
        </w:rPr>
        <w:t>:</w:t>
      </w:r>
    </w:p>
    <w:p w14:paraId="152E60C7">
      <w:pPr>
        <w:pStyle w:val="10"/>
        <w:numPr>
          <w:ilvl w:val="3"/>
          <w:numId w:val="5"/>
        </w:numPr>
        <w:tabs>
          <w:tab w:val="left" w:pos="2868"/>
        </w:tabs>
        <w:spacing w:before="0" w:after="0" w:line="240" w:lineRule="auto"/>
        <w:ind w:left="2868" w:right="0" w:hanging="360"/>
        <w:jc w:val="left"/>
        <w:rPr>
          <w:sz w:val="24"/>
        </w:rPr>
      </w:pPr>
      <w:r>
        <w:rPr>
          <w:sz w:val="24"/>
        </w:rPr>
        <w:t>Craft</w:t>
      </w:r>
      <w:r>
        <w:rPr>
          <w:spacing w:val="-3"/>
          <w:sz w:val="24"/>
        </w:rPr>
        <w:t xml:space="preserve"> </w:t>
      </w:r>
      <w:r>
        <w:rPr>
          <w:sz w:val="24"/>
        </w:rPr>
        <w:t>a</w:t>
      </w:r>
      <w:r>
        <w:rPr>
          <w:spacing w:val="-5"/>
          <w:sz w:val="24"/>
        </w:rPr>
        <w:t xml:space="preserve"> </w:t>
      </w:r>
      <w:r>
        <w:rPr>
          <w:sz w:val="24"/>
        </w:rPr>
        <w:t>malicious</w:t>
      </w:r>
      <w:r>
        <w:rPr>
          <w:spacing w:val="-3"/>
          <w:sz w:val="24"/>
        </w:rPr>
        <w:t xml:space="preserve"> </w:t>
      </w:r>
      <w:r>
        <w:rPr>
          <w:sz w:val="24"/>
        </w:rPr>
        <w:t>HTML</w:t>
      </w:r>
      <w:r>
        <w:rPr>
          <w:spacing w:val="-5"/>
          <w:sz w:val="24"/>
        </w:rPr>
        <w:t xml:space="preserve"> </w:t>
      </w:r>
      <w:r>
        <w:rPr>
          <w:sz w:val="24"/>
        </w:rPr>
        <w:t>form</w:t>
      </w:r>
      <w:r>
        <w:rPr>
          <w:spacing w:val="-4"/>
          <w:sz w:val="24"/>
        </w:rPr>
        <w:t xml:space="preserve"> </w:t>
      </w:r>
      <w:r>
        <w:rPr>
          <w:sz w:val="24"/>
        </w:rPr>
        <w:t>simulating</w:t>
      </w:r>
      <w:r>
        <w:rPr>
          <w:spacing w:val="-3"/>
          <w:sz w:val="24"/>
        </w:rPr>
        <w:t xml:space="preserve"> </w:t>
      </w:r>
      <w:r>
        <w:rPr>
          <w:sz w:val="24"/>
        </w:rPr>
        <w:t>a</w:t>
      </w:r>
      <w:r>
        <w:rPr>
          <w:spacing w:val="-3"/>
          <w:sz w:val="24"/>
        </w:rPr>
        <w:t xml:space="preserve"> </w:t>
      </w:r>
      <w:r>
        <w:rPr>
          <w:sz w:val="24"/>
        </w:rPr>
        <w:t>sensitive</w:t>
      </w:r>
      <w:r>
        <w:rPr>
          <w:spacing w:val="-2"/>
          <w:sz w:val="24"/>
        </w:rPr>
        <w:t xml:space="preserve"> action.</w:t>
      </w:r>
    </w:p>
    <w:p w14:paraId="66AD6BBC">
      <w:pPr>
        <w:pStyle w:val="10"/>
        <w:numPr>
          <w:ilvl w:val="3"/>
          <w:numId w:val="5"/>
        </w:numPr>
        <w:tabs>
          <w:tab w:val="left" w:pos="2868"/>
        </w:tabs>
        <w:spacing w:before="0" w:after="0" w:line="240" w:lineRule="auto"/>
        <w:ind w:left="2868" w:right="0" w:hanging="360"/>
        <w:jc w:val="left"/>
        <w:rPr>
          <w:sz w:val="24"/>
        </w:rPr>
      </w:pPr>
      <w:r>
        <w:rPr>
          <w:sz w:val="24"/>
        </w:rPr>
        <w:t>Host</w:t>
      </w:r>
      <w:r>
        <w:rPr>
          <w:spacing w:val="-2"/>
          <w:sz w:val="24"/>
        </w:rPr>
        <w:t xml:space="preserve"> </w:t>
      </w:r>
      <w:r>
        <w:rPr>
          <w:sz w:val="24"/>
        </w:rPr>
        <w:t>and</w:t>
      </w:r>
      <w:r>
        <w:rPr>
          <w:spacing w:val="-1"/>
          <w:sz w:val="24"/>
        </w:rPr>
        <w:t xml:space="preserve"> </w:t>
      </w:r>
      <w:r>
        <w:rPr>
          <w:sz w:val="24"/>
        </w:rPr>
        <w:t>lure</w:t>
      </w:r>
      <w:r>
        <w:rPr>
          <w:spacing w:val="-1"/>
          <w:sz w:val="24"/>
        </w:rPr>
        <w:t xml:space="preserve"> </w:t>
      </w:r>
      <w:r>
        <w:rPr>
          <w:sz w:val="24"/>
        </w:rPr>
        <w:t>a</w:t>
      </w:r>
      <w:r>
        <w:rPr>
          <w:spacing w:val="-4"/>
          <w:sz w:val="24"/>
        </w:rPr>
        <w:t xml:space="preserve"> </w:t>
      </w:r>
      <w:r>
        <w:rPr>
          <w:sz w:val="24"/>
        </w:rPr>
        <w:t>logged-in</w:t>
      </w:r>
      <w:r>
        <w:rPr>
          <w:spacing w:val="-2"/>
          <w:sz w:val="24"/>
        </w:rPr>
        <w:t xml:space="preserve"> </w:t>
      </w:r>
      <w:r>
        <w:rPr>
          <w:sz w:val="24"/>
        </w:rPr>
        <w:t>user</w:t>
      </w:r>
      <w:r>
        <w:rPr>
          <w:spacing w:val="-3"/>
          <w:sz w:val="24"/>
        </w:rPr>
        <w:t xml:space="preserve"> </w:t>
      </w:r>
      <w:r>
        <w:rPr>
          <w:sz w:val="24"/>
        </w:rPr>
        <w:t>into</w:t>
      </w:r>
      <w:r>
        <w:rPr>
          <w:spacing w:val="-3"/>
          <w:sz w:val="24"/>
        </w:rPr>
        <w:t xml:space="preserve"> </w:t>
      </w:r>
      <w:r>
        <w:rPr>
          <w:sz w:val="24"/>
        </w:rPr>
        <w:t>triggering</w:t>
      </w:r>
      <w:r>
        <w:rPr>
          <w:spacing w:val="-2"/>
          <w:sz w:val="24"/>
        </w:rPr>
        <w:t xml:space="preserve"> </w:t>
      </w:r>
      <w:r>
        <w:rPr>
          <w:sz w:val="24"/>
        </w:rPr>
        <w:t>the</w:t>
      </w:r>
      <w:r>
        <w:rPr>
          <w:spacing w:val="-2"/>
          <w:sz w:val="24"/>
        </w:rPr>
        <w:t xml:space="preserve"> action.</w:t>
      </w:r>
    </w:p>
    <w:p w14:paraId="2027AC74">
      <w:pPr>
        <w:pStyle w:val="10"/>
        <w:numPr>
          <w:ilvl w:val="3"/>
          <w:numId w:val="5"/>
        </w:numPr>
        <w:tabs>
          <w:tab w:val="left" w:pos="2868"/>
        </w:tabs>
        <w:spacing w:before="0" w:after="0" w:line="240" w:lineRule="auto"/>
        <w:ind w:left="2868" w:right="0" w:hanging="360"/>
        <w:jc w:val="left"/>
        <w:rPr>
          <w:sz w:val="24"/>
        </w:rPr>
      </w:pPr>
      <w:r>
        <w:rPr>
          <w:sz w:val="24"/>
        </w:rPr>
        <w:t>Verify</w:t>
      </w:r>
      <w:r>
        <w:rPr>
          <w:spacing w:val="-6"/>
          <w:sz w:val="24"/>
        </w:rPr>
        <w:t xml:space="preserve"> </w:t>
      </w:r>
      <w:r>
        <w:rPr>
          <w:sz w:val="24"/>
        </w:rPr>
        <w:t>the</w:t>
      </w:r>
      <w:r>
        <w:rPr>
          <w:spacing w:val="-4"/>
          <w:sz w:val="24"/>
        </w:rPr>
        <w:t xml:space="preserve"> </w:t>
      </w:r>
      <w:r>
        <w:rPr>
          <w:sz w:val="24"/>
        </w:rPr>
        <w:t>absence</w:t>
      </w:r>
      <w:r>
        <w:rPr>
          <w:spacing w:val="-3"/>
          <w:sz w:val="24"/>
        </w:rPr>
        <w:t xml:space="preserve"> </w:t>
      </w:r>
      <w:r>
        <w:rPr>
          <w:sz w:val="24"/>
        </w:rPr>
        <w:t>of CSRF</w:t>
      </w:r>
      <w:r>
        <w:rPr>
          <w:spacing w:val="-3"/>
          <w:sz w:val="24"/>
        </w:rPr>
        <w:t xml:space="preserve"> </w:t>
      </w:r>
      <w:r>
        <w:rPr>
          <w:spacing w:val="-2"/>
          <w:sz w:val="24"/>
        </w:rPr>
        <w:t>tokens.</w:t>
      </w:r>
    </w:p>
    <w:p w14:paraId="08B57EB9">
      <w:pPr>
        <w:pStyle w:val="4"/>
        <w:numPr>
          <w:ilvl w:val="1"/>
          <w:numId w:val="5"/>
        </w:numPr>
        <w:tabs>
          <w:tab w:val="left" w:pos="1427"/>
        </w:tabs>
        <w:spacing w:before="0" w:after="0" w:line="240" w:lineRule="auto"/>
        <w:ind w:left="1427" w:right="0" w:hanging="359"/>
        <w:jc w:val="left"/>
      </w:pPr>
      <w:r>
        <w:t>Security</w:t>
      </w:r>
      <w:r>
        <w:rPr>
          <w:spacing w:val="-2"/>
        </w:rPr>
        <w:t xml:space="preserve"> Misconfiguration</w:t>
      </w:r>
    </w:p>
    <w:p w14:paraId="4FE3B58C">
      <w:pPr>
        <w:pStyle w:val="10"/>
        <w:numPr>
          <w:ilvl w:val="2"/>
          <w:numId w:val="5"/>
        </w:numPr>
        <w:tabs>
          <w:tab w:val="left" w:pos="2147"/>
        </w:tabs>
        <w:spacing w:before="0" w:after="0" w:line="240" w:lineRule="auto"/>
        <w:ind w:left="2147" w:right="0" w:hanging="359"/>
        <w:jc w:val="left"/>
        <w:rPr>
          <w:sz w:val="24"/>
        </w:rPr>
      </w:pPr>
      <w:r>
        <w:rPr>
          <w:b/>
          <w:sz w:val="24"/>
        </w:rPr>
        <w:t>CWE</w:t>
      </w:r>
      <w:r>
        <w:rPr>
          <w:sz w:val="24"/>
        </w:rPr>
        <w:t>:</w:t>
      </w:r>
      <w:r>
        <w:rPr>
          <w:spacing w:val="-2"/>
          <w:sz w:val="24"/>
        </w:rPr>
        <w:t xml:space="preserve"> </w:t>
      </w:r>
      <w:r>
        <w:rPr>
          <w:spacing w:val="-5"/>
          <w:sz w:val="24"/>
        </w:rPr>
        <w:t>16</w:t>
      </w:r>
    </w:p>
    <w:p w14:paraId="7FEF96A7">
      <w:pPr>
        <w:pStyle w:val="10"/>
        <w:numPr>
          <w:ilvl w:val="2"/>
          <w:numId w:val="5"/>
        </w:numPr>
        <w:tabs>
          <w:tab w:val="left" w:pos="2147"/>
        </w:tabs>
        <w:spacing w:before="0" w:after="0" w:line="240" w:lineRule="auto"/>
        <w:ind w:left="2147" w:right="0" w:hanging="359"/>
        <w:jc w:val="left"/>
        <w:rPr>
          <w:sz w:val="24"/>
        </w:rPr>
      </w:pPr>
      <w:r>
        <w:rPr>
          <w:b/>
          <w:sz w:val="24"/>
        </w:rPr>
        <w:t>OWASP</w:t>
      </w:r>
      <w:r>
        <w:rPr>
          <w:b/>
          <w:spacing w:val="-4"/>
          <w:sz w:val="24"/>
        </w:rPr>
        <w:t xml:space="preserve"> </w:t>
      </w:r>
      <w:r>
        <w:rPr>
          <w:b/>
          <w:sz w:val="24"/>
        </w:rPr>
        <w:t>Category</w:t>
      </w:r>
      <w:r>
        <w:rPr>
          <w:sz w:val="24"/>
        </w:rPr>
        <w:t>:</w:t>
      </w:r>
      <w:r>
        <w:rPr>
          <w:spacing w:val="-2"/>
          <w:sz w:val="24"/>
        </w:rPr>
        <w:t xml:space="preserve"> </w:t>
      </w:r>
      <w:r>
        <w:rPr>
          <w:sz w:val="24"/>
        </w:rPr>
        <w:t>A05:2021</w:t>
      </w:r>
      <w:r>
        <w:rPr>
          <w:spacing w:val="-2"/>
          <w:sz w:val="24"/>
        </w:rPr>
        <w:t xml:space="preserve"> </w:t>
      </w:r>
      <w:r>
        <w:rPr>
          <w:sz w:val="24"/>
        </w:rPr>
        <w:t>–</w:t>
      </w:r>
      <w:r>
        <w:rPr>
          <w:spacing w:val="-2"/>
          <w:sz w:val="24"/>
        </w:rPr>
        <w:t xml:space="preserve"> </w:t>
      </w:r>
      <w:r>
        <w:rPr>
          <w:sz w:val="24"/>
        </w:rPr>
        <w:t>Security</w:t>
      </w:r>
      <w:r>
        <w:rPr>
          <w:spacing w:val="-5"/>
          <w:sz w:val="24"/>
        </w:rPr>
        <w:t xml:space="preserve"> </w:t>
      </w:r>
      <w:r>
        <w:rPr>
          <w:spacing w:val="-2"/>
          <w:sz w:val="24"/>
        </w:rPr>
        <w:t>Misconfiguration</w:t>
      </w:r>
    </w:p>
    <w:p w14:paraId="6F3F6FB6">
      <w:pPr>
        <w:pStyle w:val="10"/>
        <w:numPr>
          <w:ilvl w:val="2"/>
          <w:numId w:val="5"/>
        </w:numPr>
        <w:tabs>
          <w:tab w:val="left" w:pos="2148"/>
        </w:tabs>
        <w:spacing w:before="0" w:after="0" w:line="242" w:lineRule="auto"/>
        <w:ind w:left="2148" w:right="994" w:hanging="360"/>
        <w:jc w:val="left"/>
        <w:rPr>
          <w:sz w:val="24"/>
        </w:rPr>
      </w:pPr>
      <w:r>
        <w:rPr>
          <w:b/>
          <w:sz w:val="24"/>
        </w:rPr>
        <w:t>Description</w:t>
      </w:r>
      <w:r>
        <w:rPr>
          <w:sz w:val="24"/>
        </w:rPr>
        <w:t>:</w:t>
      </w:r>
      <w:r>
        <w:rPr>
          <w:spacing w:val="-2"/>
          <w:sz w:val="24"/>
        </w:rPr>
        <w:t xml:space="preserve"> </w:t>
      </w:r>
      <w:r>
        <w:rPr>
          <w:sz w:val="24"/>
        </w:rPr>
        <w:t>The</w:t>
      </w:r>
      <w:r>
        <w:rPr>
          <w:spacing w:val="-2"/>
          <w:sz w:val="24"/>
        </w:rPr>
        <w:t xml:space="preserve"> </w:t>
      </w:r>
      <w:r>
        <w:rPr>
          <w:sz w:val="24"/>
        </w:rPr>
        <w:t>system</w:t>
      </w:r>
      <w:r>
        <w:rPr>
          <w:spacing w:val="-4"/>
          <w:sz w:val="24"/>
        </w:rPr>
        <w:t xml:space="preserve"> </w:t>
      </w:r>
      <w:r>
        <w:rPr>
          <w:sz w:val="24"/>
        </w:rPr>
        <w:t>uses</w:t>
      </w:r>
      <w:r>
        <w:rPr>
          <w:spacing w:val="-3"/>
          <w:sz w:val="24"/>
        </w:rPr>
        <w:t xml:space="preserve"> </w:t>
      </w:r>
      <w:r>
        <w:rPr>
          <w:sz w:val="24"/>
        </w:rPr>
        <w:t>default</w:t>
      </w:r>
      <w:r>
        <w:rPr>
          <w:spacing w:val="-4"/>
          <w:sz w:val="24"/>
        </w:rPr>
        <w:t xml:space="preserve"> </w:t>
      </w:r>
      <w:r>
        <w:rPr>
          <w:sz w:val="24"/>
        </w:rPr>
        <w:t>credentials,</w:t>
      </w:r>
      <w:r>
        <w:rPr>
          <w:spacing w:val="-7"/>
          <w:sz w:val="24"/>
        </w:rPr>
        <w:t xml:space="preserve"> </w:t>
      </w:r>
      <w:r>
        <w:rPr>
          <w:sz w:val="24"/>
        </w:rPr>
        <w:t>leaves</w:t>
      </w:r>
      <w:r>
        <w:rPr>
          <w:spacing w:val="-3"/>
          <w:sz w:val="24"/>
        </w:rPr>
        <w:t xml:space="preserve"> </w:t>
      </w:r>
      <w:r>
        <w:rPr>
          <w:sz w:val="24"/>
        </w:rPr>
        <w:t>debug</w:t>
      </w:r>
      <w:r>
        <w:rPr>
          <w:spacing w:val="-5"/>
          <w:sz w:val="24"/>
        </w:rPr>
        <w:t xml:space="preserve"> </w:t>
      </w:r>
      <w:r>
        <w:rPr>
          <w:sz w:val="24"/>
        </w:rPr>
        <w:t>mode</w:t>
      </w:r>
      <w:r>
        <w:rPr>
          <w:spacing w:val="-2"/>
          <w:sz w:val="24"/>
        </w:rPr>
        <w:t xml:space="preserve"> </w:t>
      </w:r>
      <w:r>
        <w:rPr>
          <w:sz w:val="24"/>
        </w:rPr>
        <w:t>enabled,</w:t>
      </w:r>
      <w:r>
        <w:rPr>
          <w:spacing w:val="-3"/>
          <w:sz w:val="24"/>
        </w:rPr>
        <w:t xml:space="preserve"> </w:t>
      </w:r>
      <w:r>
        <w:rPr>
          <w:sz w:val="24"/>
        </w:rPr>
        <w:t>and exposes configuration files.</w:t>
      </w:r>
    </w:p>
    <w:p w14:paraId="798D9F99">
      <w:pPr>
        <w:pStyle w:val="4"/>
        <w:numPr>
          <w:ilvl w:val="2"/>
          <w:numId w:val="5"/>
        </w:numPr>
        <w:tabs>
          <w:tab w:val="left" w:pos="2147"/>
        </w:tabs>
        <w:spacing w:before="0" w:after="0" w:line="289" w:lineRule="exact"/>
        <w:ind w:left="2147" w:right="0" w:hanging="359"/>
        <w:jc w:val="left"/>
        <w:rPr>
          <w:b w:val="0"/>
        </w:rPr>
      </w:pPr>
      <w:r>
        <w:t>Business</w:t>
      </w:r>
      <w:r>
        <w:rPr>
          <w:spacing w:val="-2"/>
        </w:rPr>
        <w:t xml:space="preserve"> Impact</w:t>
      </w:r>
      <w:r>
        <w:rPr>
          <w:b w:val="0"/>
          <w:spacing w:val="-2"/>
        </w:rPr>
        <w:t>:</w:t>
      </w:r>
    </w:p>
    <w:p w14:paraId="200B33E0">
      <w:pPr>
        <w:pStyle w:val="10"/>
        <w:numPr>
          <w:ilvl w:val="3"/>
          <w:numId w:val="5"/>
        </w:numPr>
        <w:tabs>
          <w:tab w:val="left" w:pos="2868"/>
        </w:tabs>
        <w:spacing w:before="0" w:after="0" w:line="240" w:lineRule="auto"/>
        <w:ind w:left="2868" w:right="0" w:hanging="360"/>
        <w:jc w:val="left"/>
        <w:rPr>
          <w:sz w:val="24"/>
        </w:rPr>
      </w:pPr>
      <w:r>
        <w:rPr>
          <w:sz w:val="24"/>
        </w:rPr>
        <w:t>Expanded</w:t>
      </w:r>
      <w:r>
        <w:rPr>
          <w:spacing w:val="-4"/>
          <w:sz w:val="24"/>
        </w:rPr>
        <w:t xml:space="preserve"> </w:t>
      </w:r>
      <w:r>
        <w:rPr>
          <w:sz w:val="24"/>
        </w:rPr>
        <w:t>attack</w:t>
      </w:r>
      <w:r>
        <w:rPr>
          <w:spacing w:val="-4"/>
          <w:sz w:val="24"/>
        </w:rPr>
        <w:t xml:space="preserve"> </w:t>
      </w:r>
      <w:r>
        <w:rPr>
          <w:spacing w:val="-2"/>
          <w:sz w:val="24"/>
        </w:rPr>
        <w:t>surface</w:t>
      </w:r>
    </w:p>
    <w:p w14:paraId="497445C8">
      <w:pPr>
        <w:pStyle w:val="10"/>
        <w:numPr>
          <w:ilvl w:val="3"/>
          <w:numId w:val="5"/>
        </w:numPr>
        <w:tabs>
          <w:tab w:val="left" w:pos="2868"/>
        </w:tabs>
        <w:spacing w:before="0" w:after="0" w:line="240" w:lineRule="auto"/>
        <w:ind w:left="2868" w:right="0" w:hanging="360"/>
        <w:jc w:val="left"/>
        <w:rPr>
          <w:sz w:val="24"/>
        </w:rPr>
      </w:pPr>
      <w:r>
        <w:rPr>
          <w:sz w:val="24"/>
        </w:rPr>
        <w:t>Exposure</w:t>
      </w:r>
      <w:r>
        <w:rPr>
          <w:spacing w:val="-4"/>
          <w:sz w:val="24"/>
        </w:rPr>
        <w:t xml:space="preserve"> </w:t>
      </w:r>
      <w:r>
        <w:rPr>
          <w:sz w:val="24"/>
        </w:rPr>
        <w:t>of</w:t>
      </w:r>
      <w:r>
        <w:rPr>
          <w:spacing w:val="-4"/>
          <w:sz w:val="24"/>
        </w:rPr>
        <w:t xml:space="preserve"> </w:t>
      </w:r>
      <w:r>
        <w:rPr>
          <w:sz w:val="24"/>
        </w:rPr>
        <w:t>internal</w:t>
      </w:r>
      <w:r>
        <w:rPr>
          <w:spacing w:val="-1"/>
          <w:sz w:val="24"/>
        </w:rPr>
        <w:t xml:space="preserve"> </w:t>
      </w:r>
      <w:r>
        <w:rPr>
          <w:spacing w:val="-2"/>
          <w:sz w:val="24"/>
        </w:rPr>
        <w:t>configurations</w:t>
      </w:r>
    </w:p>
    <w:p w14:paraId="1B382FCD">
      <w:pPr>
        <w:pStyle w:val="10"/>
        <w:numPr>
          <w:ilvl w:val="3"/>
          <w:numId w:val="5"/>
        </w:numPr>
        <w:tabs>
          <w:tab w:val="left" w:pos="2868"/>
        </w:tabs>
        <w:spacing w:before="0" w:after="0" w:line="240" w:lineRule="auto"/>
        <w:ind w:left="2868" w:right="0" w:hanging="360"/>
        <w:jc w:val="left"/>
        <w:rPr>
          <w:sz w:val="24"/>
        </w:rPr>
      </w:pPr>
      <w:r>
        <w:rPr>
          <w:sz w:val="24"/>
        </w:rPr>
        <w:t>Risk</w:t>
      </w:r>
      <w:r>
        <w:rPr>
          <w:spacing w:val="-6"/>
          <w:sz w:val="24"/>
        </w:rPr>
        <w:t xml:space="preserve"> </w:t>
      </w:r>
      <w:r>
        <w:rPr>
          <w:sz w:val="24"/>
        </w:rPr>
        <w:t>of</w:t>
      </w:r>
      <w:r>
        <w:rPr>
          <w:spacing w:val="-3"/>
          <w:sz w:val="24"/>
        </w:rPr>
        <w:t xml:space="preserve"> </w:t>
      </w:r>
      <w:r>
        <w:rPr>
          <w:sz w:val="24"/>
        </w:rPr>
        <w:t>unauthorized</w:t>
      </w:r>
      <w:r>
        <w:rPr>
          <w:spacing w:val="-5"/>
          <w:sz w:val="24"/>
        </w:rPr>
        <w:t xml:space="preserve"> </w:t>
      </w:r>
      <w:r>
        <w:rPr>
          <w:sz w:val="24"/>
        </w:rPr>
        <w:t>administrative</w:t>
      </w:r>
      <w:r>
        <w:rPr>
          <w:spacing w:val="-4"/>
          <w:sz w:val="24"/>
        </w:rPr>
        <w:t xml:space="preserve"> </w:t>
      </w:r>
      <w:r>
        <w:rPr>
          <w:spacing w:val="-2"/>
          <w:sz w:val="24"/>
        </w:rPr>
        <w:t>access</w:t>
      </w:r>
    </w:p>
    <w:p w14:paraId="67E0D4CB">
      <w:pPr>
        <w:pStyle w:val="4"/>
        <w:numPr>
          <w:ilvl w:val="2"/>
          <w:numId w:val="5"/>
        </w:numPr>
        <w:tabs>
          <w:tab w:val="left" w:pos="2147"/>
        </w:tabs>
        <w:spacing w:before="0" w:after="0" w:line="240" w:lineRule="auto"/>
        <w:ind w:left="2147" w:right="0" w:hanging="359"/>
        <w:jc w:val="left"/>
        <w:rPr>
          <w:b w:val="0"/>
        </w:rPr>
      </w:pPr>
      <w:r>
        <w:rPr>
          <w:spacing w:val="-2"/>
        </w:rPr>
        <w:t>Methodology</w:t>
      </w:r>
      <w:r>
        <w:rPr>
          <w:b w:val="0"/>
          <w:spacing w:val="-2"/>
        </w:rPr>
        <w:t>:</w:t>
      </w:r>
    </w:p>
    <w:p w14:paraId="2DA27DE5">
      <w:pPr>
        <w:pStyle w:val="10"/>
        <w:numPr>
          <w:ilvl w:val="3"/>
          <w:numId w:val="5"/>
        </w:numPr>
        <w:tabs>
          <w:tab w:val="left" w:pos="2868"/>
        </w:tabs>
        <w:spacing w:before="0" w:after="0" w:line="240" w:lineRule="auto"/>
        <w:ind w:left="2868" w:right="0" w:hanging="360"/>
        <w:jc w:val="left"/>
        <w:rPr>
          <w:sz w:val="24"/>
        </w:rPr>
      </w:pPr>
      <w:r>
        <w:rPr>
          <w:sz w:val="24"/>
        </w:rPr>
        <w:t>Attempt</w:t>
      </w:r>
      <w:r>
        <w:rPr>
          <w:spacing w:val="-5"/>
          <w:sz w:val="24"/>
        </w:rPr>
        <w:t xml:space="preserve"> </w:t>
      </w:r>
      <w:r>
        <w:rPr>
          <w:sz w:val="24"/>
        </w:rPr>
        <w:t>default</w:t>
      </w:r>
      <w:r>
        <w:rPr>
          <w:spacing w:val="-4"/>
          <w:sz w:val="24"/>
        </w:rPr>
        <w:t xml:space="preserve"> </w:t>
      </w:r>
      <w:r>
        <w:rPr>
          <w:sz w:val="24"/>
        </w:rPr>
        <w:t>login</w:t>
      </w:r>
      <w:r>
        <w:rPr>
          <w:spacing w:val="-4"/>
          <w:sz w:val="24"/>
        </w:rPr>
        <w:t xml:space="preserve"> </w:t>
      </w:r>
      <w:r>
        <w:rPr>
          <w:spacing w:val="-2"/>
          <w:sz w:val="24"/>
        </w:rPr>
        <w:t>credentials.</w:t>
      </w:r>
    </w:p>
    <w:p w14:paraId="110426C5">
      <w:pPr>
        <w:pStyle w:val="10"/>
        <w:numPr>
          <w:ilvl w:val="3"/>
          <w:numId w:val="5"/>
        </w:numPr>
        <w:tabs>
          <w:tab w:val="left" w:pos="2868"/>
        </w:tabs>
        <w:spacing w:before="0" w:after="0" w:line="240" w:lineRule="auto"/>
        <w:ind w:left="2868" w:right="1649" w:hanging="360"/>
        <w:jc w:val="left"/>
        <w:rPr>
          <w:sz w:val="24"/>
        </w:rPr>
      </w:pPr>
      <w:r>
        <w:rPr>
          <w:sz w:val="24"/>
        </w:rPr>
        <w:t>Locate</w:t>
      </w:r>
      <w:r>
        <w:rPr>
          <w:spacing w:val="-2"/>
          <w:sz w:val="24"/>
        </w:rPr>
        <w:t xml:space="preserve"> </w:t>
      </w:r>
      <w:r>
        <w:rPr>
          <w:sz w:val="24"/>
        </w:rPr>
        <w:t>exposed</w:t>
      </w:r>
      <w:r>
        <w:rPr>
          <w:spacing w:val="-4"/>
          <w:sz w:val="24"/>
        </w:rPr>
        <w:t xml:space="preserve"> </w:t>
      </w:r>
      <w:r>
        <w:rPr>
          <w:sz w:val="24"/>
        </w:rPr>
        <w:t>files</w:t>
      </w:r>
      <w:r>
        <w:rPr>
          <w:spacing w:val="-3"/>
          <w:sz w:val="24"/>
        </w:rPr>
        <w:t xml:space="preserve"> </w:t>
      </w:r>
      <w:r>
        <w:rPr>
          <w:sz w:val="24"/>
        </w:rPr>
        <w:t>(e.g.,</w:t>
      </w:r>
      <w:r>
        <w:rPr>
          <w:spacing w:val="-3"/>
          <w:sz w:val="24"/>
        </w:rPr>
        <w:t xml:space="preserve"> </w:t>
      </w:r>
      <w:r>
        <w:rPr>
          <w:sz w:val="24"/>
        </w:rPr>
        <w:t>configuration</w:t>
      </w:r>
      <w:r>
        <w:rPr>
          <w:spacing w:val="-4"/>
          <w:sz w:val="24"/>
        </w:rPr>
        <w:t xml:space="preserve"> </w:t>
      </w:r>
      <w:r>
        <w:rPr>
          <w:sz w:val="24"/>
        </w:rPr>
        <w:t>or</w:t>
      </w:r>
      <w:r>
        <w:rPr>
          <w:spacing w:val="-5"/>
          <w:sz w:val="24"/>
        </w:rPr>
        <w:t xml:space="preserve"> </w:t>
      </w:r>
      <w:r>
        <w:rPr>
          <w:sz w:val="24"/>
        </w:rPr>
        <w:t>backup</w:t>
      </w:r>
      <w:r>
        <w:rPr>
          <w:spacing w:val="-4"/>
          <w:sz w:val="24"/>
        </w:rPr>
        <w:t xml:space="preserve"> </w:t>
      </w:r>
      <w:r>
        <w:rPr>
          <w:sz w:val="24"/>
        </w:rPr>
        <w:t>files)</w:t>
      </w:r>
      <w:r>
        <w:rPr>
          <w:spacing w:val="-4"/>
          <w:sz w:val="24"/>
        </w:rPr>
        <w:t xml:space="preserve"> </w:t>
      </w:r>
      <w:r>
        <w:rPr>
          <w:sz w:val="24"/>
        </w:rPr>
        <w:t>via</w:t>
      </w:r>
      <w:r>
        <w:rPr>
          <w:spacing w:val="-5"/>
          <w:sz w:val="24"/>
        </w:rPr>
        <w:t xml:space="preserve"> </w:t>
      </w:r>
      <w:r>
        <w:rPr>
          <w:sz w:val="24"/>
        </w:rPr>
        <w:t xml:space="preserve">directory </w:t>
      </w:r>
      <w:r>
        <w:rPr>
          <w:spacing w:val="-2"/>
          <w:sz w:val="24"/>
        </w:rPr>
        <w:t>enumeration.</w:t>
      </w:r>
    </w:p>
    <w:p w14:paraId="2265FC10">
      <w:pPr>
        <w:pStyle w:val="10"/>
        <w:numPr>
          <w:ilvl w:val="3"/>
          <w:numId w:val="5"/>
        </w:numPr>
        <w:tabs>
          <w:tab w:val="left" w:pos="2868"/>
        </w:tabs>
        <w:spacing w:before="0" w:after="0" w:line="293" w:lineRule="exact"/>
        <w:ind w:left="2868" w:right="0" w:hanging="360"/>
        <w:jc w:val="left"/>
        <w:rPr>
          <w:sz w:val="24"/>
        </w:rPr>
      </w:pPr>
      <w:r>
        <w:rPr>
          <w:sz w:val="24"/>
        </w:rPr>
        <w:t>Confirm</w:t>
      </w:r>
      <w:r>
        <w:rPr>
          <w:spacing w:val="-8"/>
          <w:sz w:val="24"/>
        </w:rPr>
        <w:t xml:space="preserve"> </w:t>
      </w:r>
      <w:r>
        <w:rPr>
          <w:sz w:val="24"/>
        </w:rPr>
        <w:t>misconfiguration</w:t>
      </w:r>
      <w:r>
        <w:rPr>
          <w:spacing w:val="-4"/>
          <w:sz w:val="24"/>
        </w:rPr>
        <w:t xml:space="preserve"> </w:t>
      </w:r>
      <w:r>
        <w:rPr>
          <w:spacing w:val="-2"/>
          <w:sz w:val="24"/>
        </w:rPr>
        <w:t>issues.</w:t>
      </w:r>
    </w:p>
    <w:p w14:paraId="37C08775">
      <w:pPr>
        <w:pStyle w:val="4"/>
        <w:numPr>
          <w:ilvl w:val="1"/>
          <w:numId w:val="5"/>
        </w:numPr>
        <w:tabs>
          <w:tab w:val="left" w:pos="1427"/>
        </w:tabs>
        <w:spacing w:before="0" w:after="0" w:line="240" w:lineRule="auto"/>
        <w:ind w:left="1427" w:right="0" w:hanging="359"/>
        <w:jc w:val="left"/>
      </w:pPr>
      <w:r>
        <w:t>Unvalidated</w:t>
      </w:r>
      <w:r>
        <w:rPr>
          <w:spacing w:val="-4"/>
        </w:rPr>
        <w:t xml:space="preserve"> </w:t>
      </w:r>
      <w:r>
        <w:t>Redirects</w:t>
      </w:r>
      <w:r>
        <w:rPr>
          <w:spacing w:val="-4"/>
        </w:rPr>
        <w:t xml:space="preserve"> </w:t>
      </w:r>
      <w:r>
        <w:t>and</w:t>
      </w:r>
      <w:r>
        <w:rPr>
          <w:spacing w:val="-4"/>
        </w:rPr>
        <w:t xml:space="preserve"> </w:t>
      </w:r>
      <w:r>
        <w:rPr>
          <w:spacing w:val="-2"/>
        </w:rPr>
        <w:t>Forwards</w:t>
      </w:r>
    </w:p>
    <w:p w14:paraId="68FDDFEE">
      <w:pPr>
        <w:pStyle w:val="10"/>
        <w:numPr>
          <w:ilvl w:val="2"/>
          <w:numId w:val="5"/>
        </w:numPr>
        <w:tabs>
          <w:tab w:val="left" w:pos="2147"/>
        </w:tabs>
        <w:spacing w:before="0" w:after="0" w:line="240" w:lineRule="auto"/>
        <w:ind w:left="2147" w:right="0" w:hanging="359"/>
        <w:jc w:val="left"/>
        <w:rPr>
          <w:sz w:val="24"/>
        </w:rPr>
      </w:pPr>
      <w:r>
        <w:rPr>
          <w:b/>
          <w:sz w:val="24"/>
        </w:rPr>
        <w:t>CWE</w:t>
      </w:r>
      <w:r>
        <w:rPr>
          <w:sz w:val="24"/>
        </w:rPr>
        <w:t>:</w:t>
      </w:r>
      <w:r>
        <w:rPr>
          <w:spacing w:val="-2"/>
          <w:sz w:val="24"/>
        </w:rPr>
        <w:t xml:space="preserve"> </w:t>
      </w:r>
      <w:r>
        <w:rPr>
          <w:spacing w:val="-5"/>
          <w:sz w:val="24"/>
        </w:rPr>
        <w:t>601</w:t>
      </w:r>
    </w:p>
    <w:p w14:paraId="22F38C2A">
      <w:pPr>
        <w:pStyle w:val="10"/>
        <w:numPr>
          <w:ilvl w:val="2"/>
          <w:numId w:val="5"/>
        </w:numPr>
        <w:tabs>
          <w:tab w:val="left" w:pos="2147"/>
        </w:tabs>
        <w:spacing w:before="0" w:after="0" w:line="240" w:lineRule="auto"/>
        <w:ind w:left="2147" w:right="0" w:hanging="359"/>
        <w:jc w:val="left"/>
        <w:rPr>
          <w:sz w:val="24"/>
        </w:rPr>
      </w:pPr>
      <w:r>
        <w:rPr>
          <w:b/>
          <w:sz w:val="24"/>
        </w:rPr>
        <w:t>OWASP</w:t>
      </w:r>
      <w:r>
        <w:rPr>
          <w:b/>
          <w:spacing w:val="-7"/>
          <w:sz w:val="24"/>
        </w:rPr>
        <w:t xml:space="preserve"> </w:t>
      </w:r>
      <w:r>
        <w:rPr>
          <w:b/>
          <w:sz w:val="24"/>
        </w:rPr>
        <w:t>Category</w:t>
      </w:r>
      <w:r>
        <w:rPr>
          <w:sz w:val="24"/>
        </w:rPr>
        <w:t>:</w:t>
      </w:r>
      <w:r>
        <w:rPr>
          <w:spacing w:val="-2"/>
          <w:sz w:val="24"/>
        </w:rPr>
        <w:t xml:space="preserve"> </w:t>
      </w:r>
      <w:r>
        <w:rPr>
          <w:sz w:val="24"/>
        </w:rPr>
        <w:t>A10:2021</w:t>
      </w:r>
      <w:r>
        <w:rPr>
          <w:spacing w:val="-5"/>
          <w:sz w:val="24"/>
        </w:rPr>
        <w:t xml:space="preserve"> </w:t>
      </w:r>
      <w:r>
        <w:rPr>
          <w:sz w:val="24"/>
        </w:rPr>
        <w:t>–</w:t>
      </w:r>
      <w:r>
        <w:rPr>
          <w:spacing w:val="-2"/>
          <w:sz w:val="24"/>
        </w:rPr>
        <w:t xml:space="preserve"> </w:t>
      </w:r>
      <w:r>
        <w:rPr>
          <w:sz w:val="24"/>
        </w:rPr>
        <w:t>Server-Side</w:t>
      </w:r>
      <w:r>
        <w:rPr>
          <w:spacing w:val="-3"/>
          <w:sz w:val="24"/>
        </w:rPr>
        <w:t xml:space="preserve"> </w:t>
      </w:r>
      <w:r>
        <w:rPr>
          <w:sz w:val="24"/>
        </w:rPr>
        <w:t>Request</w:t>
      </w:r>
      <w:r>
        <w:rPr>
          <w:spacing w:val="-2"/>
          <w:sz w:val="24"/>
        </w:rPr>
        <w:t xml:space="preserve"> </w:t>
      </w:r>
      <w:r>
        <w:rPr>
          <w:sz w:val="24"/>
        </w:rPr>
        <w:t>Forgery</w:t>
      </w:r>
      <w:r>
        <w:rPr>
          <w:spacing w:val="-3"/>
          <w:sz w:val="24"/>
        </w:rPr>
        <w:t xml:space="preserve"> </w:t>
      </w:r>
      <w:r>
        <w:rPr>
          <w:spacing w:val="-2"/>
          <w:sz w:val="24"/>
        </w:rPr>
        <w:t>(SSRF)</w:t>
      </w:r>
    </w:p>
    <w:p w14:paraId="21F754B8">
      <w:pPr>
        <w:pStyle w:val="10"/>
        <w:numPr>
          <w:ilvl w:val="2"/>
          <w:numId w:val="5"/>
        </w:numPr>
        <w:tabs>
          <w:tab w:val="left" w:pos="2148"/>
        </w:tabs>
        <w:spacing w:before="0" w:after="0" w:line="242" w:lineRule="auto"/>
        <w:ind w:left="2148" w:right="528" w:hanging="360"/>
        <w:jc w:val="left"/>
        <w:rPr>
          <w:sz w:val="24"/>
        </w:rPr>
      </w:pPr>
      <w:r>
        <w:rPr>
          <w:b/>
          <w:sz w:val="24"/>
        </w:rPr>
        <w:t>Description</w:t>
      </w:r>
      <w:r>
        <w:rPr>
          <w:sz w:val="24"/>
        </w:rPr>
        <w:t>:</w:t>
      </w:r>
      <w:r>
        <w:rPr>
          <w:spacing w:val="-3"/>
          <w:sz w:val="24"/>
        </w:rPr>
        <w:t xml:space="preserve"> </w:t>
      </w:r>
      <w:r>
        <w:rPr>
          <w:sz w:val="24"/>
        </w:rPr>
        <w:t>The</w:t>
      </w:r>
      <w:r>
        <w:rPr>
          <w:spacing w:val="-5"/>
          <w:sz w:val="24"/>
        </w:rPr>
        <w:t xml:space="preserve"> </w:t>
      </w:r>
      <w:r>
        <w:rPr>
          <w:sz w:val="24"/>
        </w:rPr>
        <w:t>application</w:t>
      </w:r>
      <w:r>
        <w:rPr>
          <w:spacing w:val="-2"/>
          <w:sz w:val="24"/>
        </w:rPr>
        <w:t xml:space="preserve"> </w:t>
      </w:r>
      <w:r>
        <w:rPr>
          <w:sz w:val="24"/>
        </w:rPr>
        <w:t>inadequately</w:t>
      </w:r>
      <w:r>
        <w:rPr>
          <w:spacing w:val="-4"/>
          <w:sz w:val="24"/>
        </w:rPr>
        <w:t xml:space="preserve"> </w:t>
      </w:r>
      <w:r>
        <w:rPr>
          <w:sz w:val="24"/>
        </w:rPr>
        <w:t>validates</w:t>
      </w:r>
      <w:r>
        <w:rPr>
          <w:spacing w:val="-4"/>
          <w:sz w:val="24"/>
        </w:rPr>
        <w:t xml:space="preserve"> </w:t>
      </w:r>
      <w:r>
        <w:rPr>
          <w:sz w:val="24"/>
        </w:rPr>
        <w:t>URLs,</w:t>
      </w:r>
      <w:r>
        <w:rPr>
          <w:spacing w:val="-4"/>
          <w:sz w:val="24"/>
        </w:rPr>
        <w:t xml:space="preserve"> </w:t>
      </w:r>
      <w:r>
        <w:rPr>
          <w:sz w:val="24"/>
        </w:rPr>
        <w:t>enabling</w:t>
      </w:r>
      <w:r>
        <w:rPr>
          <w:spacing w:val="-6"/>
          <w:sz w:val="24"/>
        </w:rPr>
        <w:t xml:space="preserve"> </w:t>
      </w:r>
      <w:r>
        <w:rPr>
          <w:sz w:val="24"/>
        </w:rPr>
        <w:t>attackers</w:t>
      </w:r>
      <w:r>
        <w:rPr>
          <w:spacing w:val="-4"/>
          <w:sz w:val="24"/>
        </w:rPr>
        <w:t xml:space="preserve"> </w:t>
      </w:r>
      <w:r>
        <w:rPr>
          <w:sz w:val="24"/>
        </w:rPr>
        <w:t>to</w:t>
      </w:r>
      <w:r>
        <w:rPr>
          <w:spacing w:val="-6"/>
          <w:sz w:val="24"/>
        </w:rPr>
        <w:t xml:space="preserve"> </w:t>
      </w:r>
      <w:r>
        <w:rPr>
          <w:sz w:val="24"/>
        </w:rPr>
        <w:t>redirect users to malicious websites.</w:t>
      </w:r>
    </w:p>
    <w:p w14:paraId="3A33D42C">
      <w:pPr>
        <w:pStyle w:val="4"/>
        <w:numPr>
          <w:ilvl w:val="2"/>
          <w:numId w:val="5"/>
        </w:numPr>
        <w:tabs>
          <w:tab w:val="left" w:pos="2147"/>
        </w:tabs>
        <w:spacing w:before="0" w:after="0" w:line="289" w:lineRule="exact"/>
        <w:ind w:left="2147" w:right="0" w:hanging="359"/>
        <w:jc w:val="left"/>
        <w:rPr>
          <w:b w:val="0"/>
        </w:rPr>
      </w:pPr>
      <w:r>
        <w:t>Business</w:t>
      </w:r>
      <w:r>
        <w:rPr>
          <w:spacing w:val="-2"/>
        </w:rPr>
        <w:t xml:space="preserve"> Impact</w:t>
      </w:r>
      <w:r>
        <w:rPr>
          <w:b w:val="0"/>
          <w:spacing w:val="-2"/>
        </w:rPr>
        <w:t>:</w:t>
      </w:r>
    </w:p>
    <w:p w14:paraId="4AD46CD2">
      <w:pPr>
        <w:pStyle w:val="10"/>
        <w:numPr>
          <w:ilvl w:val="3"/>
          <w:numId w:val="5"/>
        </w:numPr>
        <w:tabs>
          <w:tab w:val="left" w:pos="2868"/>
        </w:tabs>
        <w:spacing w:before="0" w:after="0" w:line="240" w:lineRule="auto"/>
        <w:ind w:left="2868" w:right="0" w:hanging="360"/>
        <w:jc w:val="left"/>
        <w:rPr>
          <w:sz w:val="24"/>
        </w:rPr>
      </w:pPr>
      <w:r>
        <w:rPr>
          <w:sz w:val="24"/>
        </w:rPr>
        <w:t>Phishing</w:t>
      </w:r>
      <w:r>
        <w:rPr>
          <w:spacing w:val="-5"/>
          <w:sz w:val="24"/>
        </w:rPr>
        <w:t xml:space="preserve"> </w:t>
      </w:r>
      <w:r>
        <w:rPr>
          <w:spacing w:val="-2"/>
          <w:sz w:val="24"/>
        </w:rPr>
        <w:t>risks</w:t>
      </w:r>
    </w:p>
    <w:p w14:paraId="30EE3776">
      <w:pPr>
        <w:pStyle w:val="10"/>
        <w:numPr>
          <w:ilvl w:val="3"/>
          <w:numId w:val="5"/>
        </w:numPr>
        <w:tabs>
          <w:tab w:val="left" w:pos="2868"/>
        </w:tabs>
        <w:spacing w:before="0" w:after="0" w:line="240" w:lineRule="auto"/>
        <w:ind w:left="2868" w:right="0" w:hanging="360"/>
        <w:jc w:val="left"/>
        <w:rPr>
          <w:sz w:val="24"/>
        </w:rPr>
      </w:pPr>
      <w:r>
        <w:rPr>
          <w:sz w:val="24"/>
        </w:rPr>
        <w:t>Potential</w:t>
      </w:r>
      <w:r>
        <w:rPr>
          <w:spacing w:val="-4"/>
          <w:sz w:val="24"/>
        </w:rPr>
        <w:t xml:space="preserve"> </w:t>
      </w:r>
      <w:r>
        <w:rPr>
          <w:sz w:val="24"/>
        </w:rPr>
        <w:t>theft</w:t>
      </w:r>
      <w:r>
        <w:rPr>
          <w:spacing w:val="-2"/>
          <w:sz w:val="24"/>
        </w:rPr>
        <w:t xml:space="preserve"> </w:t>
      </w:r>
      <w:r>
        <w:rPr>
          <w:sz w:val="24"/>
        </w:rPr>
        <w:t>of</w:t>
      </w:r>
      <w:r>
        <w:rPr>
          <w:spacing w:val="-3"/>
          <w:sz w:val="24"/>
        </w:rPr>
        <w:t xml:space="preserve"> </w:t>
      </w:r>
      <w:r>
        <w:rPr>
          <w:sz w:val="24"/>
        </w:rPr>
        <w:t>user</w:t>
      </w:r>
      <w:r>
        <w:rPr>
          <w:spacing w:val="-3"/>
          <w:sz w:val="24"/>
        </w:rPr>
        <w:t xml:space="preserve"> </w:t>
      </w:r>
      <w:r>
        <w:rPr>
          <w:spacing w:val="-2"/>
          <w:sz w:val="24"/>
        </w:rPr>
        <w:t>credentials</w:t>
      </w:r>
    </w:p>
    <w:p w14:paraId="4ECF40E6">
      <w:pPr>
        <w:pStyle w:val="10"/>
        <w:numPr>
          <w:ilvl w:val="3"/>
          <w:numId w:val="5"/>
        </w:numPr>
        <w:tabs>
          <w:tab w:val="left" w:pos="2868"/>
        </w:tabs>
        <w:spacing w:before="0" w:after="0" w:line="240" w:lineRule="auto"/>
        <w:ind w:left="2868" w:right="0" w:hanging="360"/>
        <w:jc w:val="left"/>
        <w:rPr>
          <w:sz w:val="24"/>
        </w:rPr>
      </w:pPr>
      <w:r>
        <w:rPr>
          <w:sz w:val="24"/>
        </w:rPr>
        <w:t>Damage</w:t>
      </w:r>
      <w:r>
        <w:rPr>
          <w:spacing w:val="-4"/>
          <w:sz w:val="24"/>
        </w:rPr>
        <w:t xml:space="preserve"> </w:t>
      </w:r>
      <w:r>
        <w:rPr>
          <w:sz w:val="24"/>
        </w:rPr>
        <w:t>to</w:t>
      </w:r>
      <w:r>
        <w:rPr>
          <w:spacing w:val="-2"/>
          <w:sz w:val="24"/>
        </w:rPr>
        <w:t xml:space="preserve"> </w:t>
      </w:r>
      <w:r>
        <w:rPr>
          <w:sz w:val="24"/>
        </w:rPr>
        <w:t>customer</w:t>
      </w:r>
      <w:r>
        <w:rPr>
          <w:spacing w:val="-2"/>
          <w:sz w:val="24"/>
        </w:rPr>
        <w:t xml:space="preserve"> </w:t>
      </w:r>
      <w:r>
        <w:rPr>
          <w:spacing w:val="-4"/>
          <w:sz w:val="24"/>
        </w:rPr>
        <w:t>trust</w:t>
      </w:r>
    </w:p>
    <w:p w14:paraId="1EBC3FE0">
      <w:pPr>
        <w:pStyle w:val="4"/>
        <w:numPr>
          <w:ilvl w:val="2"/>
          <w:numId w:val="5"/>
        </w:numPr>
        <w:tabs>
          <w:tab w:val="left" w:pos="2147"/>
        </w:tabs>
        <w:spacing w:before="0" w:after="0" w:line="240" w:lineRule="auto"/>
        <w:ind w:left="2147" w:right="0" w:hanging="359"/>
        <w:jc w:val="left"/>
        <w:rPr>
          <w:b w:val="0"/>
        </w:rPr>
      </w:pPr>
      <w:r>
        <w:rPr>
          <w:spacing w:val="-2"/>
        </w:rPr>
        <w:t>Methodology</w:t>
      </w:r>
      <w:r>
        <w:rPr>
          <w:b w:val="0"/>
          <w:spacing w:val="-2"/>
        </w:rPr>
        <w:t>:</w:t>
      </w:r>
    </w:p>
    <w:p w14:paraId="50A230E1">
      <w:pPr>
        <w:pStyle w:val="10"/>
        <w:numPr>
          <w:ilvl w:val="3"/>
          <w:numId w:val="5"/>
        </w:numPr>
        <w:tabs>
          <w:tab w:val="left" w:pos="2868"/>
        </w:tabs>
        <w:spacing w:before="0" w:after="0" w:line="240" w:lineRule="auto"/>
        <w:ind w:left="2868" w:right="0" w:hanging="360"/>
        <w:jc w:val="left"/>
        <w:rPr>
          <w:sz w:val="24"/>
        </w:rPr>
      </w:pPr>
      <w:r>
        <w:rPr>
          <w:sz w:val="24"/>
        </w:rPr>
        <w:t>Identify</w:t>
      </w:r>
      <w:r>
        <w:rPr>
          <w:spacing w:val="-4"/>
          <w:sz w:val="24"/>
        </w:rPr>
        <w:t xml:space="preserve"> </w:t>
      </w:r>
      <w:r>
        <w:rPr>
          <w:sz w:val="24"/>
        </w:rPr>
        <w:t>endpoints</w:t>
      </w:r>
      <w:r>
        <w:rPr>
          <w:spacing w:val="-5"/>
          <w:sz w:val="24"/>
        </w:rPr>
        <w:t xml:space="preserve"> </w:t>
      </w:r>
      <w:r>
        <w:rPr>
          <w:sz w:val="24"/>
        </w:rPr>
        <w:t>with</w:t>
      </w:r>
      <w:r>
        <w:rPr>
          <w:spacing w:val="-5"/>
          <w:sz w:val="24"/>
        </w:rPr>
        <w:t xml:space="preserve"> </w:t>
      </w:r>
      <w:r>
        <w:rPr>
          <w:sz w:val="24"/>
        </w:rPr>
        <w:t>URL</w:t>
      </w:r>
      <w:r>
        <w:rPr>
          <w:spacing w:val="-3"/>
          <w:sz w:val="24"/>
        </w:rPr>
        <w:t xml:space="preserve"> </w:t>
      </w:r>
      <w:r>
        <w:rPr>
          <w:spacing w:val="-2"/>
          <w:sz w:val="24"/>
        </w:rPr>
        <w:t>parameters.</w:t>
      </w:r>
    </w:p>
    <w:p w14:paraId="70251469">
      <w:pPr>
        <w:pStyle w:val="10"/>
        <w:numPr>
          <w:ilvl w:val="3"/>
          <w:numId w:val="5"/>
        </w:numPr>
        <w:tabs>
          <w:tab w:val="left" w:pos="2868"/>
        </w:tabs>
        <w:spacing w:before="0" w:after="0" w:line="240" w:lineRule="auto"/>
        <w:ind w:left="2868" w:right="0" w:hanging="360"/>
        <w:jc w:val="left"/>
        <w:rPr>
          <w:sz w:val="24"/>
        </w:rPr>
      </w:pPr>
      <w:r>
        <w:rPr>
          <w:sz w:val="24"/>
        </w:rPr>
        <w:t>Modify</w:t>
      </w:r>
      <w:r>
        <w:rPr>
          <w:spacing w:val="-2"/>
          <w:sz w:val="24"/>
        </w:rPr>
        <w:t xml:space="preserve"> </w:t>
      </w:r>
      <w:r>
        <w:rPr>
          <w:sz w:val="24"/>
        </w:rPr>
        <w:t>the</w:t>
      </w:r>
      <w:r>
        <w:rPr>
          <w:spacing w:val="-1"/>
          <w:sz w:val="24"/>
        </w:rPr>
        <w:t xml:space="preserve"> </w:t>
      </w:r>
      <w:r>
        <w:rPr>
          <w:sz w:val="24"/>
        </w:rPr>
        <w:t>URL</w:t>
      </w:r>
      <w:r>
        <w:rPr>
          <w:spacing w:val="-4"/>
          <w:sz w:val="24"/>
        </w:rPr>
        <w:t xml:space="preserve"> </w:t>
      </w:r>
      <w:r>
        <w:rPr>
          <w:sz w:val="24"/>
        </w:rPr>
        <w:t>to</w:t>
      </w:r>
      <w:r>
        <w:rPr>
          <w:spacing w:val="-3"/>
          <w:sz w:val="24"/>
        </w:rPr>
        <w:t xml:space="preserve"> </w:t>
      </w:r>
      <w:r>
        <w:rPr>
          <w:sz w:val="24"/>
        </w:rPr>
        <w:t>point</w:t>
      </w:r>
      <w:r>
        <w:rPr>
          <w:spacing w:val="-4"/>
          <w:sz w:val="24"/>
        </w:rPr>
        <w:t xml:space="preserve"> </w:t>
      </w:r>
      <w:r>
        <w:rPr>
          <w:sz w:val="24"/>
        </w:rPr>
        <w:t>to</w:t>
      </w:r>
      <w:r>
        <w:rPr>
          <w:spacing w:val="-1"/>
          <w:sz w:val="24"/>
        </w:rPr>
        <w:t xml:space="preserve"> </w:t>
      </w:r>
      <w:r>
        <w:rPr>
          <w:sz w:val="24"/>
        </w:rPr>
        <w:t>a</w:t>
      </w:r>
      <w:r>
        <w:rPr>
          <w:spacing w:val="-4"/>
          <w:sz w:val="24"/>
        </w:rPr>
        <w:t xml:space="preserve"> </w:t>
      </w:r>
      <w:r>
        <w:rPr>
          <w:sz w:val="24"/>
        </w:rPr>
        <w:t>malicious</w:t>
      </w:r>
      <w:r>
        <w:rPr>
          <w:spacing w:val="-3"/>
          <w:sz w:val="24"/>
        </w:rPr>
        <w:t xml:space="preserve"> </w:t>
      </w:r>
      <w:r>
        <w:rPr>
          <w:spacing w:val="-2"/>
          <w:sz w:val="24"/>
        </w:rPr>
        <w:t>site.</w:t>
      </w:r>
    </w:p>
    <w:p w14:paraId="6235106F">
      <w:pPr>
        <w:pStyle w:val="10"/>
        <w:numPr>
          <w:ilvl w:val="3"/>
          <w:numId w:val="5"/>
        </w:numPr>
        <w:tabs>
          <w:tab w:val="left" w:pos="2868"/>
        </w:tabs>
        <w:spacing w:before="0" w:after="0" w:line="240" w:lineRule="auto"/>
        <w:ind w:left="2868" w:right="0" w:hanging="360"/>
        <w:jc w:val="left"/>
        <w:rPr>
          <w:sz w:val="24"/>
        </w:rPr>
      </w:pPr>
      <w:r>
        <w:rPr>
          <w:sz w:val="24"/>
        </w:rPr>
        <w:t>Confirm</w:t>
      </w:r>
      <w:r>
        <w:rPr>
          <w:spacing w:val="-6"/>
          <w:sz w:val="24"/>
        </w:rPr>
        <w:t xml:space="preserve"> </w:t>
      </w:r>
      <w:r>
        <w:rPr>
          <w:sz w:val="24"/>
        </w:rPr>
        <w:t>redirection</w:t>
      </w:r>
      <w:r>
        <w:rPr>
          <w:spacing w:val="-4"/>
          <w:sz w:val="24"/>
        </w:rPr>
        <w:t xml:space="preserve"> </w:t>
      </w:r>
      <w:r>
        <w:rPr>
          <w:sz w:val="24"/>
        </w:rPr>
        <w:t>without</w:t>
      </w:r>
      <w:r>
        <w:rPr>
          <w:spacing w:val="-5"/>
          <w:sz w:val="24"/>
        </w:rPr>
        <w:t xml:space="preserve"> </w:t>
      </w:r>
      <w:r>
        <w:rPr>
          <w:sz w:val="24"/>
        </w:rPr>
        <w:t>proper</w:t>
      </w:r>
      <w:r>
        <w:rPr>
          <w:spacing w:val="-4"/>
          <w:sz w:val="24"/>
        </w:rPr>
        <w:t xml:space="preserve"> </w:t>
      </w:r>
      <w:r>
        <w:rPr>
          <w:spacing w:val="-2"/>
          <w:sz w:val="24"/>
        </w:rPr>
        <w:t>validation.</w:t>
      </w:r>
    </w:p>
    <w:p w14:paraId="2BEB0E4E">
      <w:pPr>
        <w:pStyle w:val="4"/>
        <w:numPr>
          <w:ilvl w:val="1"/>
          <w:numId w:val="5"/>
        </w:numPr>
        <w:tabs>
          <w:tab w:val="left" w:pos="1427"/>
        </w:tabs>
        <w:spacing w:before="0" w:after="0" w:line="240" w:lineRule="auto"/>
        <w:ind w:left="1427" w:right="0" w:hanging="359"/>
        <w:jc w:val="left"/>
      </w:pPr>
      <w:r>
        <w:t>XML</w:t>
      </w:r>
      <w:r>
        <w:rPr>
          <w:spacing w:val="-3"/>
        </w:rPr>
        <w:t xml:space="preserve"> </w:t>
      </w:r>
      <w:r>
        <w:t>External</w:t>
      </w:r>
      <w:r>
        <w:rPr>
          <w:spacing w:val="-2"/>
        </w:rPr>
        <w:t xml:space="preserve"> </w:t>
      </w:r>
      <w:r>
        <w:t>Entity</w:t>
      </w:r>
      <w:r>
        <w:rPr>
          <w:spacing w:val="-3"/>
        </w:rPr>
        <w:t xml:space="preserve"> </w:t>
      </w:r>
      <w:r>
        <w:t>Injection</w:t>
      </w:r>
      <w:r>
        <w:rPr>
          <w:spacing w:val="-3"/>
        </w:rPr>
        <w:t xml:space="preserve"> </w:t>
      </w:r>
      <w:r>
        <w:rPr>
          <w:spacing w:val="-2"/>
        </w:rPr>
        <w:t>(XXE)</w:t>
      </w:r>
    </w:p>
    <w:p w14:paraId="25AE1996">
      <w:pPr>
        <w:pStyle w:val="10"/>
        <w:numPr>
          <w:ilvl w:val="2"/>
          <w:numId w:val="5"/>
        </w:numPr>
        <w:tabs>
          <w:tab w:val="left" w:pos="2147"/>
        </w:tabs>
        <w:spacing w:before="0" w:after="0" w:line="240" w:lineRule="auto"/>
        <w:ind w:left="2147" w:right="0" w:hanging="359"/>
        <w:jc w:val="left"/>
        <w:rPr>
          <w:sz w:val="24"/>
        </w:rPr>
      </w:pPr>
      <w:r>
        <w:rPr>
          <w:b/>
          <w:sz w:val="24"/>
        </w:rPr>
        <w:t>CWE</w:t>
      </w:r>
      <w:r>
        <w:rPr>
          <w:sz w:val="24"/>
        </w:rPr>
        <w:t>:</w:t>
      </w:r>
      <w:r>
        <w:rPr>
          <w:spacing w:val="-2"/>
          <w:sz w:val="24"/>
        </w:rPr>
        <w:t xml:space="preserve"> </w:t>
      </w:r>
      <w:r>
        <w:rPr>
          <w:spacing w:val="-5"/>
          <w:sz w:val="24"/>
        </w:rPr>
        <w:t>611</w:t>
      </w:r>
    </w:p>
    <w:p w14:paraId="7545DC43">
      <w:pPr>
        <w:pStyle w:val="10"/>
        <w:numPr>
          <w:ilvl w:val="2"/>
          <w:numId w:val="5"/>
        </w:numPr>
        <w:tabs>
          <w:tab w:val="left" w:pos="2147"/>
        </w:tabs>
        <w:spacing w:before="0" w:after="0" w:line="240" w:lineRule="auto"/>
        <w:ind w:left="2147" w:right="0" w:hanging="359"/>
        <w:jc w:val="left"/>
        <w:rPr>
          <w:sz w:val="24"/>
        </w:rPr>
      </w:pPr>
      <w:r>
        <w:rPr>
          <w:b/>
          <w:sz w:val="24"/>
        </w:rPr>
        <w:t>OWASP</w:t>
      </w:r>
      <w:r>
        <w:rPr>
          <w:b/>
          <w:spacing w:val="-4"/>
          <w:sz w:val="24"/>
        </w:rPr>
        <w:t xml:space="preserve"> </w:t>
      </w:r>
      <w:r>
        <w:rPr>
          <w:b/>
          <w:sz w:val="24"/>
        </w:rPr>
        <w:t>Category</w:t>
      </w:r>
      <w:r>
        <w:rPr>
          <w:sz w:val="24"/>
        </w:rPr>
        <w:t>:</w:t>
      </w:r>
      <w:r>
        <w:rPr>
          <w:spacing w:val="-2"/>
          <w:sz w:val="24"/>
        </w:rPr>
        <w:t xml:space="preserve"> </w:t>
      </w:r>
      <w:r>
        <w:rPr>
          <w:sz w:val="24"/>
        </w:rPr>
        <w:t>A04:2021</w:t>
      </w:r>
      <w:r>
        <w:rPr>
          <w:spacing w:val="-3"/>
          <w:sz w:val="24"/>
        </w:rPr>
        <w:t xml:space="preserve"> </w:t>
      </w:r>
      <w:r>
        <w:rPr>
          <w:sz w:val="24"/>
        </w:rPr>
        <w:t>–</w:t>
      </w:r>
      <w:r>
        <w:rPr>
          <w:spacing w:val="-3"/>
          <w:sz w:val="24"/>
        </w:rPr>
        <w:t xml:space="preserve"> </w:t>
      </w:r>
      <w:r>
        <w:rPr>
          <w:sz w:val="24"/>
        </w:rPr>
        <w:t>Insecure</w:t>
      </w:r>
      <w:r>
        <w:rPr>
          <w:spacing w:val="-3"/>
          <w:sz w:val="24"/>
        </w:rPr>
        <w:t xml:space="preserve"> </w:t>
      </w:r>
      <w:r>
        <w:rPr>
          <w:spacing w:val="-2"/>
          <w:sz w:val="24"/>
        </w:rPr>
        <w:t>Design</w:t>
      </w:r>
    </w:p>
    <w:p w14:paraId="015B7E1C">
      <w:pPr>
        <w:pStyle w:val="10"/>
        <w:numPr>
          <w:ilvl w:val="2"/>
          <w:numId w:val="5"/>
        </w:numPr>
        <w:tabs>
          <w:tab w:val="left" w:pos="2148"/>
        </w:tabs>
        <w:spacing w:before="0" w:after="0" w:line="240" w:lineRule="auto"/>
        <w:ind w:left="2148" w:right="463" w:hanging="360"/>
        <w:jc w:val="left"/>
        <w:rPr>
          <w:sz w:val="24"/>
        </w:rPr>
      </w:pPr>
      <w:r>
        <w:rPr>
          <w:b/>
          <w:sz w:val="24"/>
        </w:rPr>
        <w:t>Description</w:t>
      </w:r>
      <w:r>
        <w:rPr>
          <w:sz w:val="24"/>
        </w:rPr>
        <w:t>:</w:t>
      </w:r>
      <w:r>
        <w:rPr>
          <w:spacing w:val="-3"/>
          <w:sz w:val="24"/>
        </w:rPr>
        <w:t xml:space="preserve"> </w:t>
      </w:r>
      <w:r>
        <w:rPr>
          <w:sz w:val="24"/>
        </w:rPr>
        <w:t>The</w:t>
      </w:r>
      <w:r>
        <w:rPr>
          <w:spacing w:val="-5"/>
          <w:sz w:val="24"/>
        </w:rPr>
        <w:t xml:space="preserve"> </w:t>
      </w:r>
      <w:r>
        <w:rPr>
          <w:sz w:val="24"/>
        </w:rPr>
        <w:t>web</w:t>
      </w:r>
      <w:r>
        <w:rPr>
          <w:spacing w:val="-3"/>
          <w:sz w:val="24"/>
        </w:rPr>
        <w:t xml:space="preserve"> </w:t>
      </w:r>
      <w:r>
        <w:rPr>
          <w:sz w:val="24"/>
        </w:rPr>
        <w:t>app</w:t>
      </w:r>
      <w:r>
        <w:rPr>
          <w:spacing w:val="-3"/>
          <w:sz w:val="24"/>
        </w:rPr>
        <w:t xml:space="preserve"> </w:t>
      </w:r>
      <w:r>
        <w:rPr>
          <w:sz w:val="24"/>
        </w:rPr>
        <w:t>improperly</w:t>
      </w:r>
      <w:r>
        <w:rPr>
          <w:spacing w:val="-4"/>
          <w:sz w:val="24"/>
        </w:rPr>
        <w:t xml:space="preserve"> </w:t>
      </w:r>
      <w:r>
        <w:rPr>
          <w:sz w:val="24"/>
        </w:rPr>
        <w:t>processes</w:t>
      </w:r>
      <w:r>
        <w:rPr>
          <w:spacing w:val="-4"/>
          <w:sz w:val="24"/>
        </w:rPr>
        <w:t xml:space="preserve"> </w:t>
      </w:r>
      <w:r>
        <w:rPr>
          <w:sz w:val="24"/>
        </w:rPr>
        <w:t>XML</w:t>
      </w:r>
      <w:r>
        <w:rPr>
          <w:spacing w:val="-4"/>
          <w:sz w:val="24"/>
        </w:rPr>
        <w:t xml:space="preserve"> </w:t>
      </w:r>
      <w:r>
        <w:rPr>
          <w:sz w:val="24"/>
        </w:rPr>
        <w:t>input,</w:t>
      </w:r>
      <w:r>
        <w:rPr>
          <w:spacing w:val="-4"/>
          <w:sz w:val="24"/>
        </w:rPr>
        <w:t xml:space="preserve"> </w:t>
      </w:r>
      <w:r>
        <w:rPr>
          <w:sz w:val="24"/>
        </w:rPr>
        <w:t>allowing</w:t>
      </w:r>
      <w:r>
        <w:rPr>
          <w:spacing w:val="-4"/>
          <w:sz w:val="24"/>
        </w:rPr>
        <w:t xml:space="preserve"> </w:t>
      </w:r>
      <w:r>
        <w:rPr>
          <w:sz w:val="24"/>
        </w:rPr>
        <w:t>attackers</w:t>
      </w:r>
      <w:r>
        <w:rPr>
          <w:spacing w:val="-4"/>
          <w:sz w:val="24"/>
        </w:rPr>
        <w:t xml:space="preserve"> </w:t>
      </w:r>
      <w:r>
        <w:rPr>
          <w:sz w:val="24"/>
        </w:rPr>
        <w:t>to</w:t>
      </w:r>
      <w:r>
        <w:rPr>
          <w:spacing w:val="-5"/>
          <w:sz w:val="24"/>
        </w:rPr>
        <w:t xml:space="preserve"> </w:t>
      </w:r>
      <w:r>
        <w:rPr>
          <w:sz w:val="24"/>
        </w:rPr>
        <w:t>extract sensitive files or initiate SSRF attacks.</w:t>
      </w:r>
    </w:p>
    <w:p w14:paraId="4977C7D4">
      <w:pPr>
        <w:pStyle w:val="4"/>
        <w:numPr>
          <w:ilvl w:val="2"/>
          <w:numId w:val="5"/>
        </w:numPr>
        <w:tabs>
          <w:tab w:val="left" w:pos="2147"/>
        </w:tabs>
        <w:spacing w:before="0" w:after="0" w:line="240" w:lineRule="auto"/>
        <w:ind w:left="2147" w:right="0" w:hanging="359"/>
        <w:jc w:val="left"/>
        <w:rPr>
          <w:b w:val="0"/>
        </w:rPr>
      </w:pPr>
      <w:r>
        <w:t>Business</w:t>
      </w:r>
      <w:r>
        <w:rPr>
          <w:spacing w:val="-2"/>
        </w:rPr>
        <w:t xml:space="preserve"> Impact</w:t>
      </w:r>
      <w:r>
        <w:rPr>
          <w:b w:val="0"/>
          <w:spacing w:val="-2"/>
        </w:rPr>
        <w:t>:</w:t>
      </w:r>
    </w:p>
    <w:p w14:paraId="6D4A9090">
      <w:pPr>
        <w:pStyle w:val="10"/>
        <w:numPr>
          <w:ilvl w:val="3"/>
          <w:numId w:val="5"/>
        </w:numPr>
        <w:tabs>
          <w:tab w:val="left" w:pos="2868"/>
        </w:tabs>
        <w:spacing w:before="0" w:after="0" w:line="240" w:lineRule="auto"/>
        <w:ind w:left="2868" w:right="0" w:hanging="360"/>
        <w:jc w:val="left"/>
        <w:rPr>
          <w:sz w:val="24"/>
        </w:rPr>
      </w:pPr>
      <w:r>
        <w:rPr>
          <w:sz w:val="24"/>
        </w:rPr>
        <w:t>Exposure</w:t>
      </w:r>
      <w:r>
        <w:rPr>
          <w:spacing w:val="-4"/>
          <w:sz w:val="24"/>
        </w:rPr>
        <w:t xml:space="preserve"> </w:t>
      </w:r>
      <w:r>
        <w:rPr>
          <w:sz w:val="24"/>
        </w:rPr>
        <w:t>of</w:t>
      </w:r>
      <w:r>
        <w:rPr>
          <w:spacing w:val="-3"/>
          <w:sz w:val="24"/>
        </w:rPr>
        <w:t xml:space="preserve"> </w:t>
      </w:r>
      <w:r>
        <w:rPr>
          <w:sz w:val="24"/>
        </w:rPr>
        <w:t>local</w:t>
      </w:r>
      <w:r>
        <w:rPr>
          <w:spacing w:val="-3"/>
          <w:sz w:val="24"/>
        </w:rPr>
        <w:t xml:space="preserve"> </w:t>
      </w:r>
      <w:r>
        <w:rPr>
          <w:spacing w:val="-2"/>
          <w:sz w:val="24"/>
        </w:rPr>
        <w:t>files</w:t>
      </w:r>
    </w:p>
    <w:p w14:paraId="1D67AD0C">
      <w:pPr>
        <w:pStyle w:val="10"/>
        <w:numPr>
          <w:ilvl w:val="3"/>
          <w:numId w:val="5"/>
        </w:numPr>
        <w:tabs>
          <w:tab w:val="left" w:pos="2868"/>
        </w:tabs>
        <w:spacing w:before="0" w:after="0" w:line="240" w:lineRule="auto"/>
        <w:ind w:left="2868" w:right="0" w:hanging="360"/>
        <w:jc w:val="left"/>
        <w:rPr>
          <w:sz w:val="24"/>
        </w:rPr>
      </w:pPr>
      <w:r>
        <w:rPr>
          <w:sz w:val="24"/>
        </w:rPr>
        <w:t>Risk</w:t>
      </w:r>
      <w:r>
        <w:rPr>
          <w:spacing w:val="-4"/>
          <w:sz w:val="24"/>
        </w:rPr>
        <w:t xml:space="preserve"> </w:t>
      </w:r>
      <w:r>
        <w:rPr>
          <w:sz w:val="24"/>
        </w:rPr>
        <w:t>of SSRF</w:t>
      </w:r>
      <w:r>
        <w:rPr>
          <w:spacing w:val="-2"/>
          <w:sz w:val="24"/>
        </w:rPr>
        <w:t xml:space="preserve"> attacks</w:t>
      </w:r>
    </w:p>
    <w:p w14:paraId="77467D2F">
      <w:pPr>
        <w:pStyle w:val="10"/>
        <w:numPr>
          <w:ilvl w:val="3"/>
          <w:numId w:val="5"/>
        </w:numPr>
        <w:tabs>
          <w:tab w:val="left" w:pos="2868"/>
        </w:tabs>
        <w:spacing w:before="0" w:after="0" w:line="240" w:lineRule="auto"/>
        <w:ind w:left="2868" w:right="0" w:hanging="360"/>
        <w:jc w:val="left"/>
        <w:rPr>
          <w:sz w:val="24"/>
        </w:rPr>
      </w:pPr>
      <w:r>
        <w:rPr>
          <w:sz w:val="24"/>
        </w:rPr>
        <w:t>Denial</w:t>
      </w:r>
      <w:r>
        <w:rPr>
          <w:spacing w:val="-5"/>
          <w:sz w:val="24"/>
        </w:rPr>
        <w:t xml:space="preserve"> </w:t>
      </w:r>
      <w:r>
        <w:rPr>
          <w:sz w:val="24"/>
        </w:rPr>
        <w:t>of</w:t>
      </w:r>
      <w:r>
        <w:rPr>
          <w:spacing w:val="-3"/>
          <w:sz w:val="24"/>
        </w:rPr>
        <w:t xml:space="preserve"> </w:t>
      </w:r>
      <w:r>
        <w:rPr>
          <w:sz w:val="24"/>
        </w:rPr>
        <w:t>service</w:t>
      </w:r>
      <w:r>
        <w:rPr>
          <w:spacing w:val="-4"/>
          <w:sz w:val="24"/>
        </w:rPr>
        <w:t xml:space="preserve"> </w:t>
      </w:r>
      <w:r>
        <w:rPr>
          <w:sz w:val="24"/>
        </w:rPr>
        <w:t>through</w:t>
      </w:r>
      <w:r>
        <w:rPr>
          <w:spacing w:val="-3"/>
          <w:sz w:val="24"/>
        </w:rPr>
        <w:t xml:space="preserve"> </w:t>
      </w:r>
      <w:r>
        <w:rPr>
          <w:sz w:val="24"/>
        </w:rPr>
        <w:t>resource</w:t>
      </w:r>
      <w:r>
        <w:rPr>
          <w:spacing w:val="-2"/>
          <w:sz w:val="24"/>
        </w:rPr>
        <w:t xml:space="preserve"> exhaustion</w:t>
      </w:r>
    </w:p>
    <w:p w14:paraId="182D6D27">
      <w:pPr>
        <w:pStyle w:val="4"/>
        <w:numPr>
          <w:ilvl w:val="2"/>
          <w:numId w:val="5"/>
        </w:numPr>
        <w:tabs>
          <w:tab w:val="left" w:pos="2147"/>
        </w:tabs>
        <w:spacing w:before="0" w:after="0" w:line="240" w:lineRule="auto"/>
        <w:ind w:left="2147" w:right="0" w:hanging="359"/>
        <w:jc w:val="left"/>
        <w:rPr>
          <w:b w:val="0"/>
        </w:rPr>
      </w:pPr>
      <w:r>
        <w:rPr>
          <w:spacing w:val="-2"/>
        </w:rPr>
        <w:t>Methodology</w:t>
      </w:r>
      <w:r>
        <w:rPr>
          <w:b w:val="0"/>
          <w:spacing w:val="-2"/>
        </w:rPr>
        <w:t>:</w:t>
      </w:r>
    </w:p>
    <w:p w14:paraId="44F52EEB">
      <w:pPr>
        <w:pStyle w:val="10"/>
        <w:numPr>
          <w:ilvl w:val="3"/>
          <w:numId w:val="5"/>
        </w:numPr>
        <w:tabs>
          <w:tab w:val="left" w:pos="2868"/>
        </w:tabs>
        <w:spacing w:before="0" w:after="0" w:line="240" w:lineRule="auto"/>
        <w:ind w:left="2868" w:right="0" w:hanging="360"/>
        <w:jc w:val="left"/>
        <w:rPr>
          <w:sz w:val="24"/>
        </w:rPr>
      </w:pPr>
      <w:r>
        <w:rPr>
          <w:sz w:val="24"/>
        </w:rPr>
        <w:t>Locate</w:t>
      </w:r>
      <w:r>
        <w:rPr>
          <w:spacing w:val="-2"/>
          <w:sz w:val="24"/>
        </w:rPr>
        <w:t xml:space="preserve"> </w:t>
      </w:r>
      <w:r>
        <w:rPr>
          <w:sz w:val="24"/>
        </w:rPr>
        <w:t>XML</w:t>
      </w:r>
      <w:r>
        <w:rPr>
          <w:spacing w:val="-2"/>
          <w:sz w:val="24"/>
        </w:rPr>
        <w:t xml:space="preserve"> </w:t>
      </w:r>
      <w:r>
        <w:rPr>
          <w:sz w:val="24"/>
        </w:rPr>
        <w:t>input</w:t>
      </w:r>
      <w:r>
        <w:rPr>
          <w:spacing w:val="-3"/>
          <w:sz w:val="24"/>
        </w:rPr>
        <w:t xml:space="preserve"> </w:t>
      </w:r>
      <w:r>
        <w:rPr>
          <w:spacing w:val="-2"/>
          <w:sz w:val="24"/>
        </w:rPr>
        <w:t>endpoints.</w:t>
      </w:r>
    </w:p>
    <w:p w14:paraId="041B754E">
      <w:pPr>
        <w:pStyle w:val="10"/>
        <w:numPr>
          <w:ilvl w:val="3"/>
          <w:numId w:val="5"/>
        </w:numPr>
        <w:tabs>
          <w:tab w:val="left" w:pos="2868"/>
        </w:tabs>
        <w:spacing w:before="0" w:after="0" w:line="240" w:lineRule="auto"/>
        <w:ind w:left="2868" w:right="0" w:hanging="360"/>
        <w:jc w:val="left"/>
        <w:rPr>
          <w:sz w:val="24"/>
        </w:rPr>
      </w:pPr>
      <w:r>
        <w:rPr>
          <w:sz w:val="24"/>
        </w:rPr>
        <w:t>Inject</w:t>
      </w:r>
      <w:r>
        <w:rPr>
          <w:spacing w:val="-5"/>
          <w:sz w:val="24"/>
        </w:rPr>
        <w:t xml:space="preserve"> </w:t>
      </w:r>
      <w:r>
        <w:rPr>
          <w:sz w:val="24"/>
        </w:rPr>
        <w:t>crafted</w:t>
      </w:r>
      <w:r>
        <w:rPr>
          <w:spacing w:val="-2"/>
          <w:sz w:val="24"/>
        </w:rPr>
        <w:t xml:space="preserve"> </w:t>
      </w:r>
      <w:r>
        <w:rPr>
          <w:sz w:val="24"/>
        </w:rPr>
        <w:t>XML</w:t>
      </w:r>
      <w:r>
        <w:rPr>
          <w:spacing w:val="-5"/>
          <w:sz w:val="24"/>
        </w:rPr>
        <w:t xml:space="preserve"> </w:t>
      </w:r>
      <w:r>
        <w:rPr>
          <w:sz w:val="24"/>
        </w:rPr>
        <w:t>payloads</w:t>
      </w:r>
      <w:r>
        <w:rPr>
          <w:spacing w:val="-4"/>
          <w:sz w:val="24"/>
        </w:rPr>
        <w:t xml:space="preserve"> </w:t>
      </w:r>
      <w:r>
        <w:rPr>
          <w:sz w:val="24"/>
        </w:rPr>
        <w:t>to</w:t>
      </w:r>
      <w:r>
        <w:rPr>
          <w:spacing w:val="-2"/>
          <w:sz w:val="24"/>
        </w:rPr>
        <w:t xml:space="preserve"> </w:t>
      </w:r>
      <w:r>
        <w:rPr>
          <w:sz w:val="24"/>
        </w:rPr>
        <w:t>trigger</w:t>
      </w:r>
      <w:r>
        <w:rPr>
          <w:spacing w:val="-4"/>
          <w:sz w:val="24"/>
        </w:rPr>
        <w:t xml:space="preserve"> </w:t>
      </w:r>
      <w:r>
        <w:rPr>
          <w:sz w:val="24"/>
        </w:rPr>
        <w:t>external</w:t>
      </w:r>
      <w:r>
        <w:rPr>
          <w:spacing w:val="-2"/>
          <w:sz w:val="24"/>
        </w:rPr>
        <w:t xml:space="preserve"> </w:t>
      </w:r>
      <w:r>
        <w:rPr>
          <w:sz w:val="24"/>
        </w:rPr>
        <w:t>entity</w:t>
      </w:r>
      <w:r>
        <w:rPr>
          <w:spacing w:val="-6"/>
          <w:sz w:val="24"/>
        </w:rPr>
        <w:t xml:space="preserve"> </w:t>
      </w:r>
      <w:r>
        <w:rPr>
          <w:spacing w:val="-2"/>
          <w:sz w:val="24"/>
        </w:rPr>
        <w:t>processing.</w:t>
      </w:r>
    </w:p>
    <w:p w14:paraId="5C9A4B16">
      <w:pPr>
        <w:pStyle w:val="10"/>
        <w:numPr>
          <w:ilvl w:val="3"/>
          <w:numId w:val="5"/>
        </w:numPr>
        <w:tabs>
          <w:tab w:val="left" w:pos="2868"/>
        </w:tabs>
        <w:spacing w:before="0" w:after="0" w:line="240" w:lineRule="auto"/>
        <w:ind w:left="2868" w:right="0" w:hanging="360"/>
        <w:jc w:val="left"/>
        <w:rPr>
          <w:sz w:val="24"/>
        </w:rPr>
      </w:pPr>
      <w:r>
        <w:rPr>
          <w:sz w:val="24"/>
        </w:rPr>
        <w:t>Validate</w:t>
      </w:r>
      <w:r>
        <w:rPr>
          <w:spacing w:val="-4"/>
          <w:sz w:val="24"/>
        </w:rPr>
        <w:t xml:space="preserve"> </w:t>
      </w:r>
      <w:r>
        <w:rPr>
          <w:sz w:val="24"/>
        </w:rPr>
        <w:t>extraction</w:t>
      </w:r>
      <w:r>
        <w:rPr>
          <w:spacing w:val="-3"/>
          <w:sz w:val="24"/>
        </w:rPr>
        <w:t xml:space="preserve"> </w:t>
      </w:r>
      <w:r>
        <w:rPr>
          <w:sz w:val="24"/>
        </w:rPr>
        <w:t>of</w:t>
      </w:r>
      <w:r>
        <w:rPr>
          <w:spacing w:val="-3"/>
          <w:sz w:val="24"/>
        </w:rPr>
        <w:t xml:space="preserve"> </w:t>
      </w:r>
      <w:r>
        <w:rPr>
          <w:sz w:val="24"/>
        </w:rPr>
        <w:t>sensitive</w:t>
      </w:r>
      <w:r>
        <w:rPr>
          <w:spacing w:val="-6"/>
          <w:sz w:val="24"/>
        </w:rPr>
        <w:t xml:space="preserve"> </w:t>
      </w:r>
      <w:r>
        <w:rPr>
          <w:spacing w:val="-2"/>
          <w:sz w:val="24"/>
        </w:rPr>
        <w:t>data.</w:t>
      </w:r>
    </w:p>
    <w:p w14:paraId="643AD0D5">
      <w:pPr>
        <w:pStyle w:val="10"/>
        <w:spacing w:after="0" w:line="240" w:lineRule="auto"/>
        <w:jc w:val="left"/>
        <w:rPr>
          <w:sz w:val="24"/>
        </w:rPr>
        <w:sectPr>
          <w:pgSz w:w="11920" w:h="16850"/>
          <w:pgMar w:top="1340" w:right="283" w:bottom="280" w:left="425" w:header="720" w:footer="720" w:gutter="0"/>
          <w:cols w:space="720" w:num="1"/>
        </w:sectPr>
      </w:pPr>
    </w:p>
    <w:p w14:paraId="6D0B997B">
      <w:pPr>
        <w:pStyle w:val="10"/>
        <w:numPr>
          <w:ilvl w:val="0"/>
          <w:numId w:val="5"/>
        </w:numPr>
        <w:tabs>
          <w:tab w:val="left" w:pos="1239"/>
        </w:tabs>
        <w:spacing w:before="0" w:after="0" w:line="357" w:lineRule="exact"/>
        <w:ind w:left="1239" w:right="0" w:hanging="224"/>
        <w:jc w:val="left"/>
        <w:rPr>
          <w:rFonts w:ascii="Segoe UI Emoji"/>
          <w:sz w:val="28"/>
        </w:rPr>
      </w:pPr>
      <w:r>
        <w:rPr>
          <w:b/>
          <w:sz w:val="28"/>
        </w:rPr>
        <w:t>Target</w:t>
      </w:r>
      <w:r>
        <w:rPr>
          <w:b/>
          <w:spacing w:val="-4"/>
          <w:sz w:val="28"/>
        </w:rPr>
        <w:t xml:space="preserve"> </w:t>
      </w:r>
      <w:r>
        <w:rPr>
          <w:b/>
          <w:sz w:val="28"/>
        </w:rPr>
        <w:t>website</w:t>
      </w:r>
      <w:r>
        <w:rPr>
          <w:b/>
          <w:spacing w:val="-4"/>
          <w:sz w:val="28"/>
        </w:rPr>
        <w:t xml:space="preserve"> </w:t>
      </w:r>
      <w:r>
        <w:rPr>
          <w:rFonts w:ascii="Segoe UI Emoji"/>
          <w:sz w:val="28"/>
        </w:rPr>
        <w:t>-</w:t>
      </w:r>
      <w:r>
        <w:rPr>
          <w:rFonts w:ascii="Segoe UI Emoji"/>
          <w:spacing w:val="1"/>
          <w:sz w:val="28"/>
        </w:rPr>
        <w:t xml:space="preserve"> </w:t>
      </w:r>
      <w:r>
        <w:rPr>
          <w:rFonts w:ascii="Segoe UI Emoji"/>
          <w:spacing w:val="-2"/>
          <w:sz w:val="28"/>
        </w:rPr>
        <w:t>https://</w:t>
      </w:r>
      <w:r>
        <w:fldChar w:fldCharType="begin"/>
      </w:r>
      <w:r>
        <w:instrText xml:space="preserve"> HYPERLINK "http://www.securejuice.org/" \h </w:instrText>
      </w:r>
      <w:r>
        <w:fldChar w:fldCharType="separate"/>
      </w:r>
      <w:r>
        <w:rPr>
          <w:rFonts w:ascii="Segoe UI Emoji"/>
          <w:spacing w:val="-2"/>
          <w:sz w:val="28"/>
        </w:rPr>
        <w:t>www.securejuice.org/</w:t>
      </w:r>
      <w:r>
        <w:rPr>
          <w:rFonts w:ascii="Segoe UI Emoji"/>
          <w:spacing w:val="-2"/>
          <w:sz w:val="28"/>
        </w:rPr>
        <w:fldChar w:fldCharType="end"/>
      </w:r>
    </w:p>
    <w:p w14:paraId="343BB8A3">
      <w:pPr>
        <w:spacing w:before="188"/>
        <w:ind w:left="1015" w:right="0" w:firstLine="0"/>
        <w:jc w:val="left"/>
        <w:rPr>
          <w:rFonts w:ascii="Segoe UI Emoji"/>
          <w:sz w:val="24"/>
        </w:rPr>
      </w:pPr>
      <w:r>
        <w:rPr>
          <w:b/>
          <w:spacing w:val="-2"/>
          <w:sz w:val="28"/>
        </w:rPr>
        <w:t>List</w:t>
      </w:r>
      <w:r>
        <w:rPr>
          <w:b/>
          <w:spacing w:val="-8"/>
          <w:sz w:val="28"/>
        </w:rPr>
        <w:t xml:space="preserve"> </w:t>
      </w:r>
      <w:r>
        <w:rPr>
          <w:b/>
          <w:spacing w:val="-2"/>
          <w:sz w:val="28"/>
        </w:rPr>
        <w:t>of</w:t>
      </w:r>
      <w:r>
        <w:rPr>
          <w:b/>
          <w:spacing w:val="-7"/>
          <w:sz w:val="28"/>
        </w:rPr>
        <w:t xml:space="preserve"> </w:t>
      </w:r>
      <w:r>
        <w:rPr>
          <w:b/>
          <w:spacing w:val="-2"/>
          <w:sz w:val="28"/>
        </w:rPr>
        <w:t>Vulnerability</w:t>
      </w:r>
      <w:r>
        <w:rPr>
          <w:b/>
          <w:spacing w:val="-7"/>
          <w:sz w:val="28"/>
        </w:rPr>
        <w:t xml:space="preserve"> </w:t>
      </w:r>
      <w:r>
        <w:rPr>
          <w:b/>
          <w:spacing w:val="-2"/>
          <w:sz w:val="28"/>
        </w:rPr>
        <w:t>Table</w:t>
      </w:r>
      <w:r>
        <w:rPr>
          <w:b/>
          <w:spacing w:val="-13"/>
          <w:sz w:val="28"/>
        </w:rPr>
        <w:t xml:space="preserve"> </w:t>
      </w:r>
      <w:r>
        <w:rPr>
          <w:rFonts w:ascii="Segoe UI Emoji"/>
          <w:spacing w:val="-10"/>
          <w:sz w:val="24"/>
        </w:rPr>
        <w:t>-</w:t>
      </w:r>
    </w:p>
    <w:p w14:paraId="3474F54F">
      <w:pPr>
        <w:pStyle w:val="7"/>
        <w:ind w:left="0" w:firstLine="0"/>
        <w:rPr>
          <w:rFonts w:ascii="Segoe UI Emoji"/>
          <w:sz w:val="20"/>
        </w:rPr>
      </w:pPr>
    </w:p>
    <w:p w14:paraId="7B82ADAF">
      <w:pPr>
        <w:pStyle w:val="7"/>
        <w:spacing w:before="132"/>
        <w:ind w:left="0" w:firstLine="0"/>
        <w:rPr>
          <w:rFonts w:ascii="Segoe UI Emoji"/>
          <w:sz w:val="20"/>
        </w:rPr>
      </w:pPr>
    </w:p>
    <w:tbl>
      <w:tblPr>
        <w:tblStyle w:val="6"/>
        <w:tblW w:w="0" w:type="auto"/>
        <w:tblInd w:w="10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11"/>
        <w:gridCol w:w="5670"/>
        <w:gridCol w:w="2282"/>
      </w:tblGrid>
      <w:tr w14:paraId="1AA4DF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151" w:hRule="atLeast"/>
        </w:trPr>
        <w:tc>
          <w:tcPr>
            <w:tcW w:w="1411" w:type="dxa"/>
          </w:tcPr>
          <w:p w14:paraId="56259817">
            <w:pPr>
              <w:pStyle w:val="11"/>
              <w:ind w:left="112"/>
              <w:jc w:val="left"/>
              <w:rPr>
                <w:b/>
                <w:sz w:val="24"/>
              </w:rPr>
            </w:pPr>
            <w:r>
              <w:rPr>
                <w:b/>
                <w:spacing w:val="-4"/>
                <w:sz w:val="24"/>
              </w:rPr>
              <w:t>S.no</w:t>
            </w:r>
          </w:p>
        </w:tc>
        <w:tc>
          <w:tcPr>
            <w:tcW w:w="5670" w:type="dxa"/>
          </w:tcPr>
          <w:p w14:paraId="79D38979">
            <w:pPr>
              <w:pStyle w:val="11"/>
              <w:ind w:left="105"/>
              <w:jc w:val="left"/>
              <w:rPr>
                <w:b/>
                <w:sz w:val="24"/>
              </w:rPr>
            </w:pPr>
            <w:r>
              <w:rPr>
                <w:b/>
                <w:spacing w:val="-2"/>
                <w:sz w:val="24"/>
              </w:rPr>
              <w:t>Vulnerability</w:t>
            </w:r>
            <w:r>
              <w:rPr>
                <w:b/>
                <w:sz w:val="24"/>
              </w:rPr>
              <w:t xml:space="preserve"> </w:t>
            </w:r>
            <w:r>
              <w:rPr>
                <w:b/>
                <w:spacing w:val="-4"/>
                <w:sz w:val="24"/>
              </w:rPr>
              <w:t>Name</w:t>
            </w:r>
          </w:p>
        </w:tc>
        <w:tc>
          <w:tcPr>
            <w:tcW w:w="2282" w:type="dxa"/>
          </w:tcPr>
          <w:p w14:paraId="7187CDEF">
            <w:pPr>
              <w:pStyle w:val="11"/>
              <w:ind w:left="108"/>
              <w:jc w:val="left"/>
              <w:rPr>
                <w:b/>
                <w:sz w:val="24"/>
              </w:rPr>
            </w:pPr>
            <w:r>
              <w:rPr>
                <w:b/>
                <w:sz w:val="24"/>
              </w:rPr>
              <w:t>CWE -</w:t>
            </w:r>
            <w:r>
              <w:rPr>
                <w:b/>
                <w:spacing w:val="-1"/>
                <w:sz w:val="24"/>
              </w:rPr>
              <w:t xml:space="preserve"> </w:t>
            </w:r>
            <w:r>
              <w:rPr>
                <w:b/>
                <w:spacing w:val="-5"/>
                <w:sz w:val="24"/>
              </w:rPr>
              <w:t>No</w:t>
            </w:r>
          </w:p>
        </w:tc>
      </w:tr>
      <w:tr w14:paraId="766DB6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5" w:hRule="atLeast"/>
        </w:trPr>
        <w:tc>
          <w:tcPr>
            <w:tcW w:w="1411" w:type="dxa"/>
          </w:tcPr>
          <w:p w14:paraId="64948037">
            <w:pPr>
              <w:pStyle w:val="11"/>
              <w:ind w:right="600"/>
              <w:jc w:val="right"/>
              <w:rPr>
                <w:sz w:val="24"/>
              </w:rPr>
            </w:pPr>
            <w:r>
              <w:rPr>
                <w:spacing w:val="-10"/>
                <w:sz w:val="24"/>
              </w:rPr>
              <w:t>1</w:t>
            </w:r>
          </w:p>
        </w:tc>
        <w:tc>
          <w:tcPr>
            <w:tcW w:w="5670" w:type="dxa"/>
          </w:tcPr>
          <w:p w14:paraId="5AE096FE">
            <w:pPr>
              <w:pStyle w:val="11"/>
              <w:ind w:left="105"/>
              <w:jc w:val="left"/>
              <w:rPr>
                <w:sz w:val="24"/>
              </w:rPr>
            </w:pPr>
            <w:r>
              <w:rPr>
                <w:spacing w:val="-2"/>
                <w:sz w:val="24"/>
              </w:rPr>
              <w:t>Cross-Site</w:t>
            </w:r>
            <w:r>
              <w:rPr>
                <w:spacing w:val="1"/>
                <w:sz w:val="24"/>
              </w:rPr>
              <w:t xml:space="preserve"> </w:t>
            </w:r>
            <w:r>
              <w:rPr>
                <w:spacing w:val="-2"/>
                <w:sz w:val="24"/>
              </w:rPr>
              <w:t>Scripting</w:t>
            </w:r>
            <w:r>
              <w:rPr>
                <w:spacing w:val="4"/>
                <w:sz w:val="24"/>
              </w:rPr>
              <w:t xml:space="preserve"> </w:t>
            </w:r>
            <w:r>
              <w:rPr>
                <w:spacing w:val="-4"/>
                <w:sz w:val="24"/>
              </w:rPr>
              <w:t>(XSS)</w:t>
            </w:r>
          </w:p>
        </w:tc>
        <w:tc>
          <w:tcPr>
            <w:tcW w:w="2282" w:type="dxa"/>
          </w:tcPr>
          <w:p w14:paraId="5BCD8F09">
            <w:pPr>
              <w:pStyle w:val="11"/>
              <w:ind w:left="42"/>
              <w:rPr>
                <w:sz w:val="24"/>
              </w:rPr>
            </w:pPr>
            <w:r>
              <w:rPr>
                <w:spacing w:val="-5"/>
                <w:sz w:val="24"/>
              </w:rPr>
              <w:t>79</w:t>
            </w:r>
          </w:p>
        </w:tc>
      </w:tr>
      <w:tr w14:paraId="77D991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16" w:hRule="atLeast"/>
        </w:trPr>
        <w:tc>
          <w:tcPr>
            <w:tcW w:w="1411" w:type="dxa"/>
          </w:tcPr>
          <w:p w14:paraId="2C0430C8">
            <w:pPr>
              <w:pStyle w:val="11"/>
              <w:ind w:right="600"/>
              <w:jc w:val="right"/>
              <w:rPr>
                <w:sz w:val="24"/>
              </w:rPr>
            </w:pPr>
            <w:r>
              <w:rPr>
                <w:spacing w:val="-10"/>
                <w:sz w:val="24"/>
              </w:rPr>
              <w:t>2</w:t>
            </w:r>
          </w:p>
        </w:tc>
        <w:tc>
          <w:tcPr>
            <w:tcW w:w="5670" w:type="dxa"/>
          </w:tcPr>
          <w:p w14:paraId="5C990D75">
            <w:pPr>
              <w:pStyle w:val="11"/>
              <w:ind w:left="105"/>
              <w:jc w:val="left"/>
              <w:rPr>
                <w:sz w:val="24"/>
              </w:rPr>
            </w:pPr>
            <w:r>
              <w:rPr>
                <w:spacing w:val="-2"/>
                <w:sz w:val="24"/>
              </w:rPr>
              <w:t>Cross-Site</w:t>
            </w:r>
            <w:r>
              <w:rPr>
                <w:spacing w:val="-1"/>
                <w:sz w:val="24"/>
              </w:rPr>
              <w:t xml:space="preserve"> </w:t>
            </w:r>
            <w:r>
              <w:rPr>
                <w:spacing w:val="-2"/>
                <w:sz w:val="24"/>
              </w:rPr>
              <w:t>Request</w:t>
            </w:r>
            <w:r>
              <w:rPr>
                <w:spacing w:val="1"/>
                <w:sz w:val="24"/>
              </w:rPr>
              <w:t xml:space="preserve"> </w:t>
            </w:r>
            <w:r>
              <w:rPr>
                <w:spacing w:val="-2"/>
                <w:sz w:val="24"/>
              </w:rPr>
              <w:t>Forgery</w:t>
            </w:r>
            <w:r>
              <w:rPr>
                <w:spacing w:val="3"/>
                <w:sz w:val="24"/>
              </w:rPr>
              <w:t xml:space="preserve"> </w:t>
            </w:r>
            <w:r>
              <w:rPr>
                <w:spacing w:val="-2"/>
                <w:sz w:val="24"/>
              </w:rPr>
              <w:t>(CSRF)</w:t>
            </w:r>
          </w:p>
        </w:tc>
        <w:tc>
          <w:tcPr>
            <w:tcW w:w="2282" w:type="dxa"/>
          </w:tcPr>
          <w:p w14:paraId="71831F52">
            <w:pPr>
              <w:pStyle w:val="11"/>
              <w:ind w:right="918"/>
              <w:jc w:val="right"/>
              <w:rPr>
                <w:sz w:val="24"/>
              </w:rPr>
            </w:pPr>
            <w:r>
              <w:rPr>
                <w:spacing w:val="-5"/>
                <w:sz w:val="24"/>
              </w:rPr>
              <w:t>352</w:t>
            </w:r>
          </w:p>
        </w:tc>
      </w:tr>
      <w:tr w14:paraId="29F754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5" w:hRule="atLeast"/>
        </w:trPr>
        <w:tc>
          <w:tcPr>
            <w:tcW w:w="1411" w:type="dxa"/>
          </w:tcPr>
          <w:p w14:paraId="7CFAD8E6">
            <w:pPr>
              <w:pStyle w:val="11"/>
              <w:ind w:right="600"/>
              <w:jc w:val="right"/>
              <w:rPr>
                <w:sz w:val="24"/>
              </w:rPr>
            </w:pPr>
            <w:r>
              <w:rPr>
                <w:spacing w:val="-10"/>
                <w:sz w:val="24"/>
              </w:rPr>
              <w:t>3</w:t>
            </w:r>
          </w:p>
        </w:tc>
        <w:tc>
          <w:tcPr>
            <w:tcW w:w="5670" w:type="dxa"/>
          </w:tcPr>
          <w:p w14:paraId="5EE48421">
            <w:pPr>
              <w:pStyle w:val="11"/>
              <w:ind w:left="105"/>
              <w:jc w:val="left"/>
              <w:rPr>
                <w:sz w:val="24"/>
              </w:rPr>
            </w:pPr>
            <w:r>
              <w:rPr>
                <w:sz w:val="24"/>
              </w:rPr>
              <w:t>Insecure</w:t>
            </w:r>
            <w:r>
              <w:rPr>
                <w:spacing w:val="-14"/>
                <w:sz w:val="24"/>
              </w:rPr>
              <w:t xml:space="preserve"> </w:t>
            </w:r>
            <w:r>
              <w:rPr>
                <w:sz w:val="24"/>
              </w:rPr>
              <w:t>Direct</w:t>
            </w:r>
            <w:r>
              <w:rPr>
                <w:spacing w:val="-9"/>
                <w:sz w:val="24"/>
              </w:rPr>
              <w:t xml:space="preserve"> </w:t>
            </w:r>
            <w:r>
              <w:rPr>
                <w:sz w:val="24"/>
              </w:rPr>
              <w:t>Object</w:t>
            </w:r>
            <w:r>
              <w:rPr>
                <w:spacing w:val="-9"/>
                <w:sz w:val="24"/>
              </w:rPr>
              <w:t xml:space="preserve"> </w:t>
            </w:r>
            <w:r>
              <w:rPr>
                <w:sz w:val="24"/>
              </w:rPr>
              <w:t>References</w:t>
            </w:r>
            <w:r>
              <w:rPr>
                <w:spacing w:val="-11"/>
                <w:sz w:val="24"/>
              </w:rPr>
              <w:t xml:space="preserve"> </w:t>
            </w:r>
            <w:r>
              <w:rPr>
                <w:spacing w:val="-2"/>
                <w:sz w:val="24"/>
              </w:rPr>
              <w:t>(IDOR)</w:t>
            </w:r>
          </w:p>
        </w:tc>
        <w:tc>
          <w:tcPr>
            <w:tcW w:w="2282" w:type="dxa"/>
          </w:tcPr>
          <w:p w14:paraId="5F8C72F2">
            <w:pPr>
              <w:pStyle w:val="11"/>
              <w:ind w:right="918"/>
              <w:jc w:val="right"/>
              <w:rPr>
                <w:sz w:val="24"/>
              </w:rPr>
            </w:pPr>
            <w:r>
              <w:rPr>
                <w:spacing w:val="-5"/>
                <w:sz w:val="24"/>
              </w:rPr>
              <w:t>639</w:t>
            </w:r>
          </w:p>
        </w:tc>
      </w:tr>
      <w:tr w14:paraId="110C00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5" w:hRule="atLeast"/>
        </w:trPr>
        <w:tc>
          <w:tcPr>
            <w:tcW w:w="1411" w:type="dxa"/>
          </w:tcPr>
          <w:p w14:paraId="34C697D7">
            <w:pPr>
              <w:pStyle w:val="11"/>
              <w:ind w:right="600"/>
              <w:jc w:val="right"/>
              <w:rPr>
                <w:sz w:val="24"/>
              </w:rPr>
            </w:pPr>
            <w:r>
              <w:rPr>
                <w:spacing w:val="-10"/>
                <w:sz w:val="24"/>
              </w:rPr>
              <w:t>4</w:t>
            </w:r>
          </w:p>
        </w:tc>
        <w:tc>
          <w:tcPr>
            <w:tcW w:w="5670" w:type="dxa"/>
          </w:tcPr>
          <w:p w14:paraId="7E43ABA7">
            <w:pPr>
              <w:pStyle w:val="11"/>
              <w:ind w:left="105"/>
              <w:jc w:val="left"/>
              <w:rPr>
                <w:sz w:val="24"/>
              </w:rPr>
            </w:pPr>
            <w:r>
              <w:rPr>
                <w:sz w:val="24"/>
              </w:rPr>
              <w:t>SQL</w:t>
            </w:r>
            <w:r>
              <w:rPr>
                <w:spacing w:val="-8"/>
                <w:sz w:val="24"/>
              </w:rPr>
              <w:t xml:space="preserve"> </w:t>
            </w:r>
            <w:r>
              <w:rPr>
                <w:spacing w:val="-2"/>
                <w:sz w:val="24"/>
              </w:rPr>
              <w:t>Injection</w:t>
            </w:r>
          </w:p>
        </w:tc>
        <w:tc>
          <w:tcPr>
            <w:tcW w:w="2282" w:type="dxa"/>
          </w:tcPr>
          <w:p w14:paraId="6F6F0F7D">
            <w:pPr>
              <w:pStyle w:val="11"/>
              <w:ind w:left="42"/>
              <w:rPr>
                <w:sz w:val="24"/>
              </w:rPr>
            </w:pPr>
            <w:r>
              <w:rPr>
                <w:spacing w:val="-5"/>
                <w:sz w:val="24"/>
              </w:rPr>
              <w:t>89</w:t>
            </w:r>
          </w:p>
        </w:tc>
      </w:tr>
      <w:tr w14:paraId="4E81D2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6" w:hRule="atLeast"/>
        </w:trPr>
        <w:tc>
          <w:tcPr>
            <w:tcW w:w="1411" w:type="dxa"/>
          </w:tcPr>
          <w:p w14:paraId="59CE7F7F">
            <w:pPr>
              <w:pStyle w:val="11"/>
              <w:ind w:right="600"/>
              <w:jc w:val="right"/>
              <w:rPr>
                <w:sz w:val="24"/>
              </w:rPr>
            </w:pPr>
            <w:r>
              <w:rPr>
                <w:spacing w:val="-10"/>
                <w:sz w:val="24"/>
              </w:rPr>
              <w:t>5</w:t>
            </w:r>
          </w:p>
        </w:tc>
        <w:tc>
          <w:tcPr>
            <w:tcW w:w="5670" w:type="dxa"/>
          </w:tcPr>
          <w:p w14:paraId="4598E1C3">
            <w:pPr>
              <w:pStyle w:val="11"/>
              <w:ind w:left="105"/>
              <w:jc w:val="left"/>
              <w:rPr>
                <w:sz w:val="24"/>
              </w:rPr>
            </w:pPr>
            <w:r>
              <w:rPr>
                <w:spacing w:val="-2"/>
                <w:sz w:val="24"/>
              </w:rPr>
              <w:t>Broken Authentication</w:t>
            </w:r>
          </w:p>
        </w:tc>
        <w:tc>
          <w:tcPr>
            <w:tcW w:w="2282" w:type="dxa"/>
          </w:tcPr>
          <w:p w14:paraId="33A8A8FD">
            <w:pPr>
              <w:pStyle w:val="11"/>
              <w:ind w:right="918"/>
              <w:jc w:val="right"/>
              <w:rPr>
                <w:sz w:val="24"/>
              </w:rPr>
            </w:pPr>
            <w:r>
              <w:rPr>
                <w:spacing w:val="-5"/>
                <w:sz w:val="24"/>
              </w:rPr>
              <w:t>287</w:t>
            </w:r>
          </w:p>
        </w:tc>
      </w:tr>
    </w:tbl>
    <w:p w14:paraId="7E76AC14">
      <w:pPr>
        <w:pStyle w:val="7"/>
        <w:spacing w:before="2"/>
        <w:ind w:left="0" w:firstLine="0"/>
        <w:rPr>
          <w:rFonts w:ascii="Segoe UI Emoji"/>
          <w:sz w:val="36"/>
        </w:rPr>
      </w:pPr>
    </w:p>
    <w:p w14:paraId="0AC5A1FB">
      <w:pPr>
        <w:pStyle w:val="3"/>
      </w:pPr>
      <w:r>
        <w:rPr>
          <w:spacing w:val="-2"/>
        </w:rPr>
        <w:t>Reports:</w:t>
      </w:r>
    </w:p>
    <w:p w14:paraId="75ECD9D8">
      <w:pPr>
        <w:pStyle w:val="4"/>
        <w:numPr>
          <w:ilvl w:val="0"/>
          <w:numId w:val="6"/>
        </w:numPr>
        <w:tabs>
          <w:tab w:val="left" w:pos="1427"/>
        </w:tabs>
        <w:spacing w:before="280" w:after="0" w:line="240" w:lineRule="auto"/>
        <w:ind w:left="1427" w:right="0" w:hanging="359"/>
        <w:jc w:val="left"/>
      </w:pPr>
      <w:r>
        <w:t>Cross-Site</w:t>
      </w:r>
      <w:r>
        <w:rPr>
          <w:spacing w:val="-8"/>
        </w:rPr>
        <w:t xml:space="preserve"> </w:t>
      </w:r>
      <w:r>
        <w:t>Scripting</w:t>
      </w:r>
      <w:r>
        <w:rPr>
          <w:spacing w:val="-6"/>
        </w:rPr>
        <w:t xml:space="preserve"> </w:t>
      </w:r>
      <w:r>
        <w:rPr>
          <w:spacing w:val="-4"/>
        </w:rPr>
        <w:t>(XSS)</w:t>
      </w:r>
    </w:p>
    <w:p w14:paraId="64C04420">
      <w:pPr>
        <w:pStyle w:val="10"/>
        <w:numPr>
          <w:ilvl w:val="1"/>
          <w:numId w:val="6"/>
        </w:numPr>
        <w:tabs>
          <w:tab w:val="left" w:pos="2147"/>
        </w:tabs>
        <w:spacing w:before="0" w:after="0" w:line="240" w:lineRule="auto"/>
        <w:ind w:left="2147" w:right="0" w:hanging="359"/>
        <w:jc w:val="left"/>
        <w:rPr>
          <w:sz w:val="24"/>
        </w:rPr>
      </w:pPr>
      <w:r>
        <w:rPr>
          <w:sz w:val="24"/>
        </w:rPr>
        <w:t>CWE:</w:t>
      </w:r>
      <w:r>
        <w:rPr>
          <w:spacing w:val="-1"/>
          <w:sz w:val="24"/>
        </w:rPr>
        <w:t xml:space="preserve"> </w:t>
      </w:r>
      <w:r>
        <w:rPr>
          <w:spacing w:val="-5"/>
          <w:sz w:val="24"/>
        </w:rPr>
        <w:t>79</w:t>
      </w:r>
    </w:p>
    <w:p w14:paraId="08971B62">
      <w:pPr>
        <w:pStyle w:val="10"/>
        <w:numPr>
          <w:ilvl w:val="1"/>
          <w:numId w:val="6"/>
        </w:numPr>
        <w:tabs>
          <w:tab w:val="left" w:pos="2147"/>
        </w:tabs>
        <w:spacing w:before="0" w:after="0" w:line="240" w:lineRule="auto"/>
        <w:ind w:left="2147" w:right="0" w:hanging="359"/>
        <w:jc w:val="left"/>
        <w:rPr>
          <w:sz w:val="24"/>
        </w:rPr>
      </w:pPr>
      <w:r>
        <w:rPr>
          <w:sz w:val="24"/>
        </w:rPr>
        <w:t>OWASP</w:t>
      </w:r>
      <w:r>
        <w:rPr>
          <w:spacing w:val="-1"/>
          <w:sz w:val="24"/>
        </w:rPr>
        <w:t xml:space="preserve"> </w:t>
      </w:r>
      <w:r>
        <w:rPr>
          <w:sz w:val="24"/>
        </w:rPr>
        <w:t>Category:</w:t>
      </w:r>
      <w:r>
        <w:rPr>
          <w:spacing w:val="-1"/>
          <w:sz w:val="24"/>
        </w:rPr>
        <w:t xml:space="preserve"> </w:t>
      </w:r>
      <w:r>
        <w:rPr>
          <w:spacing w:val="-2"/>
          <w:sz w:val="24"/>
        </w:rPr>
        <w:t>Injection</w:t>
      </w:r>
    </w:p>
    <w:p w14:paraId="15F610FD">
      <w:pPr>
        <w:pStyle w:val="10"/>
        <w:numPr>
          <w:ilvl w:val="1"/>
          <w:numId w:val="6"/>
        </w:numPr>
        <w:tabs>
          <w:tab w:val="left" w:pos="2147"/>
        </w:tabs>
        <w:spacing w:before="0" w:after="0" w:line="240" w:lineRule="auto"/>
        <w:ind w:left="2147" w:right="0" w:hanging="359"/>
        <w:jc w:val="left"/>
        <w:rPr>
          <w:sz w:val="24"/>
        </w:rPr>
      </w:pPr>
      <w:r>
        <w:rPr>
          <w:sz w:val="24"/>
        </w:rPr>
        <w:t>Description:</w:t>
      </w:r>
      <w:r>
        <w:rPr>
          <w:spacing w:val="-9"/>
          <w:sz w:val="24"/>
        </w:rPr>
        <w:t xml:space="preserve"> </w:t>
      </w:r>
      <w:r>
        <w:rPr>
          <w:sz w:val="24"/>
        </w:rPr>
        <w:t>The</w:t>
      </w:r>
      <w:r>
        <w:rPr>
          <w:spacing w:val="-5"/>
          <w:sz w:val="24"/>
        </w:rPr>
        <w:t xml:space="preserve"> </w:t>
      </w:r>
      <w:r>
        <w:rPr>
          <w:sz w:val="24"/>
        </w:rPr>
        <w:t>application’s</w:t>
      </w:r>
      <w:r>
        <w:rPr>
          <w:spacing w:val="-6"/>
          <w:sz w:val="24"/>
        </w:rPr>
        <w:t xml:space="preserve"> </w:t>
      </w:r>
      <w:r>
        <w:rPr>
          <w:sz w:val="24"/>
        </w:rPr>
        <w:t>search</w:t>
      </w:r>
      <w:r>
        <w:rPr>
          <w:spacing w:val="-4"/>
          <w:sz w:val="24"/>
        </w:rPr>
        <w:t xml:space="preserve"> </w:t>
      </w:r>
      <w:r>
        <w:rPr>
          <w:sz w:val="24"/>
        </w:rPr>
        <w:t>functionality</w:t>
      </w:r>
      <w:r>
        <w:rPr>
          <w:spacing w:val="-7"/>
          <w:sz w:val="24"/>
        </w:rPr>
        <w:t xml:space="preserve"> </w:t>
      </w:r>
      <w:r>
        <w:rPr>
          <w:sz w:val="24"/>
        </w:rPr>
        <w:t>fails</w:t>
      </w:r>
      <w:r>
        <w:rPr>
          <w:spacing w:val="-7"/>
          <w:sz w:val="24"/>
        </w:rPr>
        <w:t xml:space="preserve"> </w:t>
      </w:r>
      <w:r>
        <w:rPr>
          <w:sz w:val="24"/>
        </w:rPr>
        <w:t>to</w:t>
      </w:r>
      <w:r>
        <w:rPr>
          <w:spacing w:val="-5"/>
          <w:sz w:val="24"/>
        </w:rPr>
        <w:t xml:space="preserve"> </w:t>
      </w:r>
      <w:r>
        <w:rPr>
          <w:sz w:val="24"/>
        </w:rPr>
        <w:t>sanitize</w:t>
      </w:r>
      <w:r>
        <w:rPr>
          <w:spacing w:val="-6"/>
          <w:sz w:val="24"/>
        </w:rPr>
        <w:t xml:space="preserve"> </w:t>
      </w:r>
      <w:r>
        <w:rPr>
          <w:sz w:val="24"/>
        </w:rPr>
        <w:t>input,</w:t>
      </w:r>
      <w:r>
        <w:rPr>
          <w:spacing w:val="-5"/>
          <w:sz w:val="24"/>
        </w:rPr>
        <w:t xml:space="preserve"> </w:t>
      </w:r>
      <w:r>
        <w:rPr>
          <w:spacing w:val="-2"/>
          <w:sz w:val="24"/>
        </w:rPr>
        <w:t>allowing</w:t>
      </w:r>
    </w:p>
    <w:p w14:paraId="76C2D88E">
      <w:pPr>
        <w:pStyle w:val="7"/>
        <w:spacing w:before="2"/>
        <w:ind w:left="2148" w:firstLine="0"/>
      </w:pPr>
      <w:r>
        <w:t>attackers</w:t>
      </w:r>
      <w:r>
        <w:rPr>
          <w:spacing w:val="-6"/>
        </w:rPr>
        <w:t xml:space="preserve"> </w:t>
      </w:r>
      <w:r>
        <w:t>to</w:t>
      </w:r>
      <w:r>
        <w:rPr>
          <w:spacing w:val="-2"/>
        </w:rPr>
        <w:t xml:space="preserve"> </w:t>
      </w:r>
      <w:r>
        <w:t>inject</w:t>
      </w:r>
      <w:r>
        <w:rPr>
          <w:spacing w:val="-5"/>
        </w:rPr>
        <w:t xml:space="preserve"> </w:t>
      </w:r>
      <w:r>
        <w:t>and</w:t>
      </w:r>
      <w:r>
        <w:rPr>
          <w:spacing w:val="-2"/>
        </w:rPr>
        <w:t xml:space="preserve"> </w:t>
      </w:r>
      <w:r>
        <w:t>execute</w:t>
      </w:r>
      <w:r>
        <w:rPr>
          <w:spacing w:val="-5"/>
        </w:rPr>
        <w:t xml:space="preserve"> </w:t>
      </w:r>
      <w:r>
        <w:t>malicious</w:t>
      </w:r>
      <w:r>
        <w:rPr>
          <w:spacing w:val="-5"/>
        </w:rPr>
        <w:t xml:space="preserve"> </w:t>
      </w:r>
      <w:r>
        <w:rPr>
          <w:spacing w:val="-2"/>
        </w:rPr>
        <w:t>scripts.</w:t>
      </w:r>
    </w:p>
    <w:p w14:paraId="52E56A31">
      <w:pPr>
        <w:pStyle w:val="4"/>
        <w:numPr>
          <w:ilvl w:val="1"/>
          <w:numId w:val="6"/>
        </w:numPr>
        <w:tabs>
          <w:tab w:val="left" w:pos="2147"/>
        </w:tabs>
        <w:spacing w:before="0" w:after="0" w:line="240" w:lineRule="auto"/>
        <w:ind w:left="2147" w:right="0" w:hanging="359"/>
        <w:jc w:val="left"/>
        <w:rPr>
          <w:b w:val="0"/>
        </w:rPr>
      </w:pPr>
      <w:r>
        <w:t>Business</w:t>
      </w:r>
      <w:r>
        <w:rPr>
          <w:spacing w:val="-2"/>
        </w:rPr>
        <w:t xml:space="preserve"> Impact</w:t>
      </w:r>
      <w:r>
        <w:rPr>
          <w:b w:val="0"/>
          <w:spacing w:val="-2"/>
        </w:rPr>
        <w:t>:</w:t>
      </w:r>
    </w:p>
    <w:p w14:paraId="2811DE6A">
      <w:pPr>
        <w:pStyle w:val="10"/>
        <w:numPr>
          <w:ilvl w:val="2"/>
          <w:numId w:val="6"/>
        </w:numPr>
        <w:tabs>
          <w:tab w:val="left" w:pos="2868"/>
        </w:tabs>
        <w:spacing w:before="0" w:after="0" w:line="240" w:lineRule="auto"/>
        <w:ind w:left="2868" w:right="0" w:hanging="360"/>
        <w:jc w:val="left"/>
        <w:rPr>
          <w:sz w:val="24"/>
        </w:rPr>
      </w:pPr>
      <w:r>
        <w:rPr>
          <w:sz w:val="24"/>
        </w:rPr>
        <w:t>Hijacking</w:t>
      </w:r>
      <w:r>
        <w:rPr>
          <w:spacing w:val="-4"/>
          <w:sz w:val="24"/>
        </w:rPr>
        <w:t xml:space="preserve"> </w:t>
      </w:r>
      <w:r>
        <w:rPr>
          <w:sz w:val="24"/>
        </w:rPr>
        <w:t>user</w:t>
      </w:r>
      <w:r>
        <w:rPr>
          <w:spacing w:val="-1"/>
          <w:sz w:val="24"/>
        </w:rPr>
        <w:t xml:space="preserve"> </w:t>
      </w:r>
      <w:r>
        <w:rPr>
          <w:spacing w:val="-2"/>
          <w:sz w:val="24"/>
        </w:rPr>
        <w:t>sessions</w:t>
      </w:r>
    </w:p>
    <w:p w14:paraId="5A1F2291">
      <w:pPr>
        <w:pStyle w:val="10"/>
        <w:numPr>
          <w:ilvl w:val="2"/>
          <w:numId w:val="6"/>
        </w:numPr>
        <w:tabs>
          <w:tab w:val="left" w:pos="2868"/>
        </w:tabs>
        <w:spacing w:before="0" w:after="0" w:line="240" w:lineRule="auto"/>
        <w:ind w:left="2868" w:right="0" w:hanging="360"/>
        <w:jc w:val="left"/>
        <w:rPr>
          <w:sz w:val="24"/>
        </w:rPr>
      </w:pPr>
      <w:r>
        <w:rPr>
          <w:sz w:val="24"/>
        </w:rPr>
        <w:t>Theft</w:t>
      </w:r>
      <w:r>
        <w:rPr>
          <w:spacing w:val="-3"/>
          <w:sz w:val="24"/>
        </w:rPr>
        <w:t xml:space="preserve"> </w:t>
      </w:r>
      <w:r>
        <w:rPr>
          <w:sz w:val="24"/>
        </w:rPr>
        <w:t>of</w:t>
      </w:r>
      <w:r>
        <w:rPr>
          <w:spacing w:val="-1"/>
          <w:sz w:val="24"/>
        </w:rPr>
        <w:t xml:space="preserve"> </w:t>
      </w:r>
      <w:r>
        <w:rPr>
          <w:sz w:val="24"/>
        </w:rPr>
        <w:t>sensitive</w:t>
      </w:r>
      <w:r>
        <w:rPr>
          <w:spacing w:val="-1"/>
          <w:sz w:val="24"/>
        </w:rPr>
        <w:t xml:space="preserve"> </w:t>
      </w:r>
      <w:r>
        <w:rPr>
          <w:spacing w:val="-2"/>
          <w:sz w:val="24"/>
        </w:rPr>
        <w:t>information</w:t>
      </w:r>
    </w:p>
    <w:p w14:paraId="2C217D95">
      <w:pPr>
        <w:pStyle w:val="10"/>
        <w:numPr>
          <w:ilvl w:val="2"/>
          <w:numId w:val="6"/>
        </w:numPr>
        <w:tabs>
          <w:tab w:val="left" w:pos="2868"/>
        </w:tabs>
        <w:spacing w:before="0" w:after="0" w:line="240" w:lineRule="auto"/>
        <w:ind w:left="2868" w:right="0" w:hanging="360"/>
        <w:jc w:val="left"/>
        <w:rPr>
          <w:sz w:val="24"/>
        </w:rPr>
      </w:pPr>
      <w:r>
        <w:rPr>
          <w:sz w:val="24"/>
        </w:rPr>
        <w:t>Potential</w:t>
      </w:r>
      <w:r>
        <w:rPr>
          <w:spacing w:val="-4"/>
          <w:sz w:val="24"/>
        </w:rPr>
        <w:t xml:space="preserve"> </w:t>
      </w:r>
      <w:r>
        <w:rPr>
          <w:sz w:val="24"/>
        </w:rPr>
        <w:t>defacement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pacing w:val="-2"/>
          <w:sz w:val="24"/>
        </w:rPr>
        <w:t>website</w:t>
      </w:r>
    </w:p>
    <w:p w14:paraId="153009B1">
      <w:pPr>
        <w:pStyle w:val="4"/>
        <w:numPr>
          <w:ilvl w:val="1"/>
          <w:numId w:val="6"/>
        </w:numPr>
        <w:tabs>
          <w:tab w:val="left" w:pos="2147"/>
        </w:tabs>
        <w:spacing w:before="0" w:after="0" w:line="240" w:lineRule="auto"/>
        <w:ind w:left="2147" w:right="0" w:hanging="359"/>
        <w:jc w:val="left"/>
        <w:rPr>
          <w:b w:val="0"/>
        </w:rPr>
      </w:pPr>
      <w:r>
        <w:rPr>
          <w:spacing w:val="-2"/>
        </w:rPr>
        <w:t>Methodology</w:t>
      </w:r>
      <w:r>
        <w:rPr>
          <w:b w:val="0"/>
          <w:spacing w:val="-2"/>
        </w:rPr>
        <w:t>:</w:t>
      </w:r>
    </w:p>
    <w:p w14:paraId="2689DE8F">
      <w:pPr>
        <w:pStyle w:val="10"/>
        <w:numPr>
          <w:ilvl w:val="2"/>
          <w:numId w:val="6"/>
        </w:numPr>
        <w:tabs>
          <w:tab w:val="left" w:pos="2868"/>
        </w:tabs>
        <w:spacing w:before="0" w:after="0" w:line="240" w:lineRule="auto"/>
        <w:ind w:left="2868" w:right="0" w:hanging="360"/>
        <w:jc w:val="left"/>
        <w:rPr>
          <w:sz w:val="24"/>
        </w:rPr>
      </w:pPr>
      <w:r>
        <w:rPr>
          <w:sz w:val="24"/>
        </w:rPr>
        <w:t>Input</w:t>
      </w:r>
      <w:r>
        <w:rPr>
          <w:spacing w:val="-3"/>
          <w:sz w:val="24"/>
        </w:rPr>
        <w:t xml:space="preserve"> </w:t>
      </w:r>
      <w:r>
        <w:rPr>
          <w:sz w:val="24"/>
        </w:rPr>
        <w:t>malicious</w:t>
      </w:r>
      <w:r>
        <w:rPr>
          <w:spacing w:val="-4"/>
          <w:sz w:val="24"/>
        </w:rPr>
        <w:t xml:space="preserve"> </w:t>
      </w:r>
      <w:r>
        <w:rPr>
          <w:sz w:val="24"/>
        </w:rPr>
        <w:t>script</w:t>
      </w:r>
      <w:r>
        <w:rPr>
          <w:spacing w:val="-3"/>
          <w:sz w:val="24"/>
        </w:rPr>
        <w:t xml:space="preserve"> </w:t>
      </w:r>
      <w:r>
        <w:rPr>
          <w:sz w:val="24"/>
        </w:rPr>
        <w:t>code</w:t>
      </w:r>
      <w:r>
        <w:rPr>
          <w:spacing w:val="-3"/>
          <w:sz w:val="24"/>
        </w:rPr>
        <w:t xml:space="preserve"> </w:t>
      </w:r>
      <w:r>
        <w:rPr>
          <w:sz w:val="24"/>
        </w:rPr>
        <w:t>into</w:t>
      </w:r>
      <w:r>
        <w:rPr>
          <w:spacing w:val="-6"/>
          <w:sz w:val="24"/>
        </w:rPr>
        <w:t xml:space="preserve"> </w:t>
      </w:r>
      <w:r>
        <w:rPr>
          <w:sz w:val="24"/>
        </w:rPr>
        <w:t>search</w:t>
      </w:r>
      <w:r>
        <w:rPr>
          <w:spacing w:val="-4"/>
          <w:sz w:val="24"/>
        </w:rPr>
        <w:t xml:space="preserve"> </w:t>
      </w:r>
      <w:r>
        <w:rPr>
          <w:spacing w:val="-2"/>
          <w:sz w:val="24"/>
        </w:rPr>
        <w:t>fields.</w:t>
      </w:r>
    </w:p>
    <w:p w14:paraId="5044D66E">
      <w:pPr>
        <w:pStyle w:val="10"/>
        <w:numPr>
          <w:ilvl w:val="2"/>
          <w:numId w:val="6"/>
        </w:numPr>
        <w:tabs>
          <w:tab w:val="left" w:pos="2868"/>
        </w:tabs>
        <w:spacing w:before="0" w:after="0" w:line="240" w:lineRule="auto"/>
        <w:ind w:left="2868" w:right="0" w:hanging="360"/>
        <w:jc w:val="left"/>
        <w:rPr>
          <w:sz w:val="24"/>
        </w:rPr>
      </w:pPr>
      <w:r>
        <w:rPr>
          <w:sz w:val="24"/>
        </w:rPr>
        <w:t>Observe</w:t>
      </w:r>
      <w:r>
        <w:rPr>
          <w:spacing w:val="-3"/>
          <w:sz w:val="24"/>
        </w:rPr>
        <w:t xml:space="preserve"> </w:t>
      </w:r>
      <w:r>
        <w:rPr>
          <w:sz w:val="24"/>
        </w:rPr>
        <w:t>the</w:t>
      </w:r>
      <w:r>
        <w:rPr>
          <w:spacing w:val="-5"/>
          <w:sz w:val="24"/>
        </w:rPr>
        <w:t xml:space="preserve"> </w:t>
      </w:r>
      <w:r>
        <w:rPr>
          <w:sz w:val="24"/>
        </w:rPr>
        <w:t>reflected</w:t>
      </w:r>
      <w:r>
        <w:rPr>
          <w:spacing w:val="-3"/>
          <w:sz w:val="24"/>
        </w:rPr>
        <w:t xml:space="preserve"> </w:t>
      </w:r>
      <w:r>
        <w:rPr>
          <w:sz w:val="24"/>
        </w:rPr>
        <w:t>output</w:t>
      </w:r>
      <w:r>
        <w:rPr>
          <w:spacing w:val="-4"/>
          <w:sz w:val="24"/>
        </w:rPr>
        <w:t xml:space="preserve"> </w:t>
      </w:r>
      <w:r>
        <w:rPr>
          <w:sz w:val="24"/>
        </w:rPr>
        <w:t>for</w:t>
      </w:r>
      <w:r>
        <w:rPr>
          <w:spacing w:val="-5"/>
          <w:sz w:val="24"/>
        </w:rPr>
        <w:t xml:space="preserve"> </w:t>
      </w:r>
      <w:r>
        <w:rPr>
          <w:sz w:val="24"/>
        </w:rPr>
        <w:t>unsanitized</w:t>
      </w:r>
      <w:r>
        <w:rPr>
          <w:spacing w:val="-2"/>
          <w:sz w:val="24"/>
        </w:rPr>
        <w:t xml:space="preserve"> content.</w:t>
      </w:r>
    </w:p>
    <w:p w14:paraId="3EC7D576">
      <w:pPr>
        <w:pStyle w:val="4"/>
        <w:numPr>
          <w:ilvl w:val="0"/>
          <w:numId w:val="6"/>
        </w:numPr>
        <w:tabs>
          <w:tab w:val="left" w:pos="1427"/>
        </w:tabs>
        <w:spacing w:before="0" w:after="0" w:line="240" w:lineRule="auto"/>
        <w:ind w:left="1427" w:right="0" w:hanging="359"/>
        <w:jc w:val="left"/>
      </w:pPr>
      <w:r>
        <w:t>Cross-Site</w:t>
      </w:r>
      <w:r>
        <w:rPr>
          <w:spacing w:val="-6"/>
        </w:rPr>
        <w:t xml:space="preserve"> </w:t>
      </w:r>
      <w:r>
        <w:t>Request</w:t>
      </w:r>
      <w:r>
        <w:rPr>
          <w:spacing w:val="-4"/>
        </w:rPr>
        <w:t xml:space="preserve"> </w:t>
      </w:r>
      <w:r>
        <w:t>Forgery</w:t>
      </w:r>
      <w:r>
        <w:rPr>
          <w:spacing w:val="-6"/>
        </w:rPr>
        <w:t xml:space="preserve"> </w:t>
      </w:r>
      <w:r>
        <w:rPr>
          <w:spacing w:val="-2"/>
        </w:rPr>
        <w:t>(CSRF)</w:t>
      </w:r>
    </w:p>
    <w:p w14:paraId="21139265">
      <w:pPr>
        <w:pStyle w:val="10"/>
        <w:numPr>
          <w:ilvl w:val="1"/>
          <w:numId w:val="6"/>
        </w:numPr>
        <w:tabs>
          <w:tab w:val="left" w:pos="2147"/>
        </w:tabs>
        <w:spacing w:before="0" w:after="0" w:line="240" w:lineRule="auto"/>
        <w:ind w:left="2147" w:right="0" w:hanging="359"/>
        <w:jc w:val="left"/>
        <w:rPr>
          <w:sz w:val="24"/>
        </w:rPr>
      </w:pPr>
      <w:r>
        <w:rPr>
          <w:sz w:val="24"/>
        </w:rPr>
        <w:t>CWE:</w:t>
      </w:r>
      <w:r>
        <w:rPr>
          <w:spacing w:val="-1"/>
          <w:sz w:val="24"/>
        </w:rPr>
        <w:t xml:space="preserve"> </w:t>
      </w:r>
      <w:r>
        <w:rPr>
          <w:spacing w:val="-5"/>
          <w:sz w:val="24"/>
        </w:rPr>
        <w:t>352</w:t>
      </w:r>
    </w:p>
    <w:p w14:paraId="75E94C39">
      <w:pPr>
        <w:pStyle w:val="10"/>
        <w:numPr>
          <w:ilvl w:val="1"/>
          <w:numId w:val="6"/>
        </w:numPr>
        <w:tabs>
          <w:tab w:val="left" w:pos="2147"/>
        </w:tabs>
        <w:spacing w:before="0" w:after="0" w:line="240" w:lineRule="auto"/>
        <w:ind w:left="2147" w:right="0" w:hanging="359"/>
        <w:jc w:val="left"/>
        <w:rPr>
          <w:sz w:val="24"/>
        </w:rPr>
      </w:pPr>
      <w:r>
        <w:rPr>
          <w:sz w:val="24"/>
        </w:rPr>
        <w:t>OWASP</w:t>
      </w:r>
      <w:r>
        <w:rPr>
          <w:spacing w:val="-1"/>
          <w:sz w:val="24"/>
        </w:rPr>
        <w:t xml:space="preserve"> </w:t>
      </w:r>
      <w:r>
        <w:rPr>
          <w:sz w:val="24"/>
        </w:rPr>
        <w:t>Category:</w:t>
      </w:r>
      <w:r>
        <w:rPr>
          <w:spacing w:val="-1"/>
          <w:sz w:val="24"/>
        </w:rPr>
        <w:t xml:space="preserve"> </w:t>
      </w:r>
      <w:r>
        <w:rPr>
          <w:spacing w:val="-4"/>
          <w:sz w:val="24"/>
        </w:rPr>
        <w:t>CSRF</w:t>
      </w:r>
    </w:p>
    <w:p w14:paraId="64EC70E8">
      <w:pPr>
        <w:pStyle w:val="10"/>
        <w:numPr>
          <w:ilvl w:val="1"/>
          <w:numId w:val="6"/>
        </w:numPr>
        <w:tabs>
          <w:tab w:val="left" w:pos="2148"/>
        </w:tabs>
        <w:spacing w:before="0" w:after="0" w:line="240" w:lineRule="auto"/>
        <w:ind w:left="2148" w:right="595" w:hanging="360"/>
        <w:jc w:val="left"/>
        <w:rPr>
          <w:sz w:val="24"/>
        </w:rPr>
      </w:pPr>
      <w:r>
        <w:rPr>
          <w:sz w:val="24"/>
        </w:rPr>
        <w:t>Description:</w:t>
      </w:r>
      <w:r>
        <w:rPr>
          <w:spacing w:val="-4"/>
          <w:sz w:val="24"/>
        </w:rPr>
        <w:t xml:space="preserve"> </w:t>
      </w:r>
      <w:r>
        <w:rPr>
          <w:sz w:val="24"/>
        </w:rPr>
        <w:t>Lack</w:t>
      </w:r>
      <w:r>
        <w:rPr>
          <w:spacing w:val="-3"/>
          <w:sz w:val="24"/>
        </w:rPr>
        <w:t xml:space="preserve"> </w:t>
      </w:r>
      <w:r>
        <w:rPr>
          <w:sz w:val="24"/>
        </w:rPr>
        <w:t>of</w:t>
      </w:r>
      <w:r>
        <w:rPr>
          <w:spacing w:val="-3"/>
          <w:sz w:val="24"/>
        </w:rPr>
        <w:t xml:space="preserve"> </w:t>
      </w:r>
      <w:r>
        <w:rPr>
          <w:sz w:val="24"/>
        </w:rPr>
        <w:t>CSRF</w:t>
      </w:r>
      <w:r>
        <w:rPr>
          <w:spacing w:val="-2"/>
          <w:sz w:val="24"/>
        </w:rPr>
        <w:t xml:space="preserve"> </w:t>
      </w:r>
      <w:r>
        <w:rPr>
          <w:sz w:val="24"/>
        </w:rPr>
        <w:t>tokens</w:t>
      </w:r>
      <w:r>
        <w:rPr>
          <w:spacing w:val="-4"/>
          <w:sz w:val="24"/>
        </w:rPr>
        <w:t xml:space="preserve"> </w:t>
      </w:r>
      <w:r>
        <w:rPr>
          <w:sz w:val="24"/>
        </w:rPr>
        <w:t>permits</w:t>
      </w:r>
      <w:r>
        <w:rPr>
          <w:spacing w:val="-4"/>
          <w:sz w:val="24"/>
        </w:rPr>
        <w:t xml:space="preserve"> </w:t>
      </w:r>
      <w:r>
        <w:rPr>
          <w:sz w:val="24"/>
        </w:rPr>
        <w:t>attackers</w:t>
      </w:r>
      <w:r>
        <w:rPr>
          <w:spacing w:val="-2"/>
          <w:sz w:val="24"/>
        </w:rPr>
        <w:t xml:space="preserve"> </w:t>
      </w:r>
      <w:r>
        <w:rPr>
          <w:sz w:val="24"/>
        </w:rPr>
        <w:t>to</w:t>
      </w:r>
      <w:r>
        <w:rPr>
          <w:spacing w:val="-3"/>
          <w:sz w:val="24"/>
        </w:rPr>
        <w:t xml:space="preserve"> </w:t>
      </w:r>
      <w:r>
        <w:rPr>
          <w:sz w:val="24"/>
        </w:rPr>
        <w:t>perform</w:t>
      </w:r>
      <w:r>
        <w:rPr>
          <w:spacing w:val="-4"/>
          <w:sz w:val="24"/>
        </w:rPr>
        <w:t xml:space="preserve"> </w:t>
      </w:r>
      <w:r>
        <w:rPr>
          <w:sz w:val="24"/>
        </w:rPr>
        <w:t>unauthorized actions</w:t>
      </w:r>
      <w:r>
        <w:rPr>
          <w:spacing w:val="-2"/>
          <w:sz w:val="24"/>
        </w:rPr>
        <w:t xml:space="preserve"> </w:t>
      </w:r>
      <w:r>
        <w:rPr>
          <w:sz w:val="24"/>
        </w:rPr>
        <w:t>on behalf of authenticated users.</w:t>
      </w:r>
    </w:p>
    <w:p w14:paraId="25115C82">
      <w:pPr>
        <w:pStyle w:val="4"/>
        <w:numPr>
          <w:ilvl w:val="1"/>
          <w:numId w:val="6"/>
        </w:numPr>
        <w:tabs>
          <w:tab w:val="left" w:pos="2147"/>
        </w:tabs>
        <w:spacing w:before="0" w:after="0" w:line="293" w:lineRule="exact"/>
        <w:ind w:left="2147" w:right="0" w:hanging="359"/>
        <w:jc w:val="left"/>
        <w:rPr>
          <w:b w:val="0"/>
        </w:rPr>
      </w:pPr>
      <w:r>
        <w:t>Business</w:t>
      </w:r>
      <w:r>
        <w:rPr>
          <w:spacing w:val="-2"/>
        </w:rPr>
        <w:t xml:space="preserve"> Impact</w:t>
      </w:r>
      <w:r>
        <w:rPr>
          <w:b w:val="0"/>
          <w:spacing w:val="-2"/>
        </w:rPr>
        <w:t>:</w:t>
      </w:r>
    </w:p>
    <w:p w14:paraId="79B4C97D">
      <w:pPr>
        <w:pStyle w:val="10"/>
        <w:numPr>
          <w:ilvl w:val="2"/>
          <w:numId w:val="6"/>
        </w:numPr>
        <w:tabs>
          <w:tab w:val="left" w:pos="2868"/>
        </w:tabs>
        <w:spacing w:before="1" w:after="0" w:line="293" w:lineRule="exact"/>
        <w:ind w:left="2868" w:right="0" w:hanging="360"/>
        <w:jc w:val="left"/>
        <w:rPr>
          <w:sz w:val="24"/>
        </w:rPr>
      </w:pPr>
      <w:r>
        <w:rPr>
          <w:sz w:val="24"/>
        </w:rPr>
        <w:t>Unauthorized</w:t>
      </w:r>
      <w:r>
        <w:rPr>
          <w:spacing w:val="-6"/>
          <w:sz w:val="24"/>
        </w:rPr>
        <w:t xml:space="preserve"> </w:t>
      </w:r>
      <w:r>
        <w:rPr>
          <w:sz w:val="24"/>
        </w:rPr>
        <w:t>account</w:t>
      </w:r>
      <w:r>
        <w:rPr>
          <w:spacing w:val="-4"/>
          <w:sz w:val="24"/>
        </w:rPr>
        <w:t xml:space="preserve"> </w:t>
      </w:r>
      <w:r>
        <w:rPr>
          <w:spacing w:val="-2"/>
          <w:sz w:val="24"/>
        </w:rPr>
        <w:t>alterations</w:t>
      </w:r>
    </w:p>
    <w:p w14:paraId="0971FD8F">
      <w:pPr>
        <w:pStyle w:val="10"/>
        <w:numPr>
          <w:ilvl w:val="2"/>
          <w:numId w:val="6"/>
        </w:numPr>
        <w:tabs>
          <w:tab w:val="left" w:pos="2868"/>
        </w:tabs>
        <w:spacing w:before="0" w:after="0" w:line="240" w:lineRule="auto"/>
        <w:ind w:left="2868" w:right="0" w:hanging="360"/>
        <w:jc w:val="left"/>
        <w:rPr>
          <w:sz w:val="24"/>
        </w:rPr>
      </w:pPr>
      <w:r>
        <w:rPr>
          <w:sz w:val="24"/>
        </w:rPr>
        <w:t>Financial</w:t>
      </w:r>
      <w:r>
        <w:rPr>
          <w:spacing w:val="-3"/>
          <w:sz w:val="24"/>
        </w:rPr>
        <w:t xml:space="preserve"> </w:t>
      </w:r>
      <w:r>
        <w:rPr>
          <w:sz w:val="24"/>
        </w:rPr>
        <w:t>and</w:t>
      </w:r>
      <w:r>
        <w:rPr>
          <w:spacing w:val="-5"/>
          <w:sz w:val="24"/>
        </w:rPr>
        <w:t xml:space="preserve"> </w:t>
      </w:r>
      <w:r>
        <w:rPr>
          <w:sz w:val="24"/>
        </w:rPr>
        <w:t>reputational</w:t>
      </w:r>
      <w:r>
        <w:rPr>
          <w:spacing w:val="-3"/>
          <w:sz w:val="24"/>
        </w:rPr>
        <w:t xml:space="preserve"> </w:t>
      </w:r>
      <w:r>
        <w:rPr>
          <w:spacing w:val="-2"/>
          <w:sz w:val="24"/>
        </w:rPr>
        <w:t>losses</w:t>
      </w:r>
    </w:p>
    <w:p w14:paraId="599C341F">
      <w:pPr>
        <w:pStyle w:val="4"/>
        <w:numPr>
          <w:ilvl w:val="1"/>
          <w:numId w:val="6"/>
        </w:numPr>
        <w:tabs>
          <w:tab w:val="left" w:pos="2147"/>
        </w:tabs>
        <w:spacing w:before="0" w:after="0" w:line="240" w:lineRule="auto"/>
        <w:ind w:left="2147" w:right="0" w:hanging="359"/>
        <w:jc w:val="left"/>
        <w:rPr>
          <w:b w:val="0"/>
        </w:rPr>
      </w:pPr>
      <w:r>
        <w:rPr>
          <w:spacing w:val="-2"/>
        </w:rPr>
        <w:t>Methodology</w:t>
      </w:r>
      <w:r>
        <w:rPr>
          <w:b w:val="0"/>
          <w:spacing w:val="-2"/>
        </w:rPr>
        <w:t>:</w:t>
      </w:r>
    </w:p>
    <w:p w14:paraId="0CD3632A">
      <w:pPr>
        <w:pStyle w:val="10"/>
        <w:numPr>
          <w:ilvl w:val="2"/>
          <w:numId w:val="6"/>
        </w:numPr>
        <w:tabs>
          <w:tab w:val="left" w:pos="2868"/>
        </w:tabs>
        <w:spacing w:before="0" w:after="0" w:line="240" w:lineRule="auto"/>
        <w:ind w:left="2868" w:right="0" w:hanging="360"/>
        <w:jc w:val="left"/>
        <w:rPr>
          <w:sz w:val="24"/>
        </w:rPr>
      </w:pPr>
      <w:r>
        <w:rPr>
          <w:sz w:val="24"/>
        </w:rPr>
        <w:t>Develop</w:t>
      </w:r>
      <w:r>
        <w:rPr>
          <w:spacing w:val="-2"/>
          <w:sz w:val="24"/>
        </w:rPr>
        <w:t xml:space="preserve"> </w:t>
      </w:r>
      <w:r>
        <w:rPr>
          <w:sz w:val="24"/>
        </w:rPr>
        <w:t>and</w:t>
      </w:r>
      <w:r>
        <w:rPr>
          <w:spacing w:val="-4"/>
          <w:sz w:val="24"/>
        </w:rPr>
        <w:t xml:space="preserve"> </w:t>
      </w:r>
      <w:r>
        <w:rPr>
          <w:sz w:val="24"/>
        </w:rPr>
        <w:t>deploy</w:t>
      </w:r>
      <w:r>
        <w:rPr>
          <w:spacing w:val="-3"/>
          <w:sz w:val="24"/>
        </w:rPr>
        <w:t xml:space="preserve"> </w:t>
      </w:r>
      <w:r>
        <w:rPr>
          <w:sz w:val="24"/>
        </w:rPr>
        <w:t>a</w:t>
      </w:r>
      <w:r>
        <w:rPr>
          <w:spacing w:val="-2"/>
          <w:sz w:val="24"/>
        </w:rPr>
        <w:t xml:space="preserve"> </w:t>
      </w:r>
      <w:r>
        <w:rPr>
          <w:sz w:val="24"/>
        </w:rPr>
        <w:t>CSRF</w:t>
      </w:r>
      <w:r>
        <w:rPr>
          <w:spacing w:val="-4"/>
          <w:sz w:val="24"/>
        </w:rPr>
        <w:t xml:space="preserve"> </w:t>
      </w:r>
      <w:r>
        <w:rPr>
          <w:sz w:val="24"/>
        </w:rPr>
        <w:t>attack</w:t>
      </w:r>
      <w:r>
        <w:rPr>
          <w:spacing w:val="-3"/>
          <w:sz w:val="24"/>
        </w:rPr>
        <w:t xml:space="preserve"> </w:t>
      </w:r>
      <w:r>
        <w:rPr>
          <w:spacing w:val="-2"/>
          <w:sz w:val="24"/>
        </w:rPr>
        <w:t>vector.</w:t>
      </w:r>
    </w:p>
    <w:p w14:paraId="3A65FC04">
      <w:pPr>
        <w:pStyle w:val="10"/>
        <w:numPr>
          <w:ilvl w:val="2"/>
          <w:numId w:val="6"/>
        </w:numPr>
        <w:tabs>
          <w:tab w:val="left" w:pos="2868"/>
        </w:tabs>
        <w:spacing w:before="0" w:after="0" w:line="240" w:lineRule="auto"/>
        <w:ind w:left="2868" w:right="0" w:hanging="360"/>
        <w:jc w:val="left"/>
        <w:rPr>
          <w:sz w:val="24"/>
        </w:rPr>
      </w:pPr>
      <w:r>
        <w:rPr>
          <w:sz w:val="24"/>
        </w:rPr>
        <w:t>Test</w:t>
      </w:r>
      <w:r>
        <w:rPr>
          <w:spacing w:val="-6"/>
          <w:sz w:val="24"/>
        </w:rPr>
        <w:t xml:space="preserve"> </w:t>
      </w:r>
      <w:r>
        <w:rPr>
          <w:sz w:val="24"/>
        </w:rPr>
        <w:t>the</w:t>
      </w:r>
      <w:r>
        <w:rPr>
          <w:spacing w:val="-5"/>
          <w:sz w:val="24"/>
        </w:rPr>
        <w:t xml:space="preserve"> </w:t>
      </w:r>
      <w:r>
        <w:rPr>
          <w:sz w:val="24"/>
        </w:rPr>
        <w:t>response</w:t>
      </w:r>
      <w:r>
        <w:rPr>
          <w:spacing w:val="-5"/>
          <w:sz w:val="24"/>
        </w:rPr>
        <w:t xml:space="preserve"> </w:t>
      </w:r>
      <w:r>
        <w:rPr>
          <w:sz w:val="24"/>
        </w:rPr>
        <w:t>and</w:t>
      </w:r>
      <w:r>
        <w:rPr>
          <w:spacing w:val="-2"/>
          <w:sz w:val="24"/>
        </w:rPr>
        <w:t xml:space="preserve"> </w:t>
      </w:r>
      <w:r>
        <w:rPr>
          <w:sz w:val="24"/>
        </w:rPr>
        <w:t>verify</w:t>
      </w:r>
      <w:r>
        <w:rPr>
          <w:spacing w:val="-3"/>
          <w:sz w:val="24"/>
        </w:rPr>
        <w:t xml:space="preserve"> </w:t>
      </w:r>
      <w:r>
        <w:rPr>
          <w:sz w:val="24"/>
        </w:rPr>
        <w:t>improper</w:t>
      </w:r>
      <w:r>
        <w:rPr>
          <w:spacing w:val="-3"/>
          <w:sz w:val="24"/>
        </w:rPr>
        <w:t xml:space="preserve"> </w:t>
      </w:r>
      <w:r>
        <w:rPr>
          <w:sz w:val="24"/>
        </w:rPr>
        <w:t>handling</w:t>
      </w:r>
      <w:r>
        <w:rPr>
          <w:spacing w:val="-5"/>
          <w:sz w:val="24"/>
        </w:rPr>
        <w:t xml:space="preserve"> </w:t>
      </w:r>
      <w:r>
        <w:rPr>
          <w:sz w:val="24"/>
        </w:rPr>
        <w:t>of</w:t>
      </w:r>
      <w:r>
        <w:rPr>
          <w:spacing w:val="-4"/>
          <w:sz w:val="24"/>
        </w:rPr>
        <w:t xml:space="preserve"> </w:t>
      </w:r>
      <w:r>
        <w:rPr>
          <w:sz w:val="24"/>
        </w:rPr>
        <w:t>session</w:t>
      </w:r>
      <w:r>
        <w:rPr>
          <w:spacing w:val="-3"/>
          <w:sz w:val="24"/>
        </w:rPr>
        <w:t xml:space="preserve"> </w:t>
      </w:r>
      <w:r>
        <w:rPr>
          <w:spacing w:val="-2"/>
          <w:sz w:val="24"/>
        </w:rPr>
        <w:t>tokens.</w:t>
      </w:r>
    </w:p>
    <w:p w14:paraId="5D4F722B">
      <w:pPr>
        <w:pStyle w:val="4"/>
        <w:numPr>
          <w:ilvl w:val="0"/>
          <w:numId w:val="6"/>
        </w:numPr>
        <w:tabs>
          <w:tab w:val="left" w:pos="1427"/>
        </w:tabs>
        <w:spacing w:before="0" w:after="0" w:line="240" w:lineRule="auto"/>
        <w:ind w:left="1427" w:right="0" w:hanging="359"/>
        <w:jc w:val="left"/>
      </w:pPr>
      <w:r>
        <w:t>Insecure</w:t>
      </w:r>
      <w:r>
        <w:rPr>
          <w:spacing w:val="-8"/>
        </w:rPr>
        <w:t xml:space="preserve"> </w:t>
      </w:r>
      <w:r>
        <w:t>Direct</w:t>
      </w:r>
      <w:r>
        <w:rPr>
          <w:spacing w:val="-5"/>
        </w:rPr>
        <w:t xml:space="preserve"> </w:t>
      </w:r>
      <w:r>
        <w:t>Object</w:t>
      </w:r>
      <w:r>
        <w:rPr>
          <w:spacing w:val="-3"/>
        </w:rPr>
        <w:t xml:space="preserve"> </w:t>
      </w:r>
      <w:r>
        <w:t>References</w:t>
      </w:r>
      <w:r>
        <w:rPr>
          <w:spacing w:val="-4"/>
        </w:rPr>
        <w:t xml:space="preserve"> </w:t>
      </w:r>
      <w:r>
        <w:rPr>
          <w:spacing w:val="-2"/>
        </w:rPr>
        <w:t>(IDOR)</w:t>
      </w:r>
    </w:p>
    <w:p w14:paraId="57CC702B">
      <w:pPr>
        <w:pStyle w:val="10"/>
        <w:numPr>
          <w:ilvl w:val="1"/>
          <w:numId w:val="6"/>
        </w:numPr>
        <w:tabs>
          <w:tab w:val="left" w:pos="2147"/>
        </w:tabs>
        <w:spacing w:before="0" w:after="0" w:line="240" w:lineRule="auto"/>
        <w:ind w:left="2147" w:right="0" w:hanging="359"/>
        <w:jc w:val="left"/>
        <w:rPr>
          <w:sz w:val="24"/>
        </w:rPr>
      </w:pPr>
      <w:r>
        <w:rPr>
          <w:sz w:val="24"/>
        </w:rPr>
        <w:t>CWE:</w:t>
      </w:r>
      <w:r>
        <w:rPr>
          <w:spacing w:val="-1"/>
          <w:sz w:val="24"/>
        </w:rPr>
        <w:t xml:space="preserve"> </w:t>
      </w:r>
      <w:r>
        <w:rPr>
          <w:spacing w:val="-5"/>
          <w:sz w:val="24"/>
        </w:rPr>
        <w:t>639</w:t>
      </w:r>
    </w:p>
    <w:p w14:paraId="51DD3D52">
      <w:pPr>
        <w:pStyle w:val="10"/>
        <w:spacing w:after="0" w:line="240" w:lineRule="auto"/>
        <w:jc w:val="left"/>
        <w:rPr>
          <w:sz w:val="24"/>
        </w:rPr>
        <w:sectPr>
          <w:pgSz w:w="11920" w:h="16850"/>
          <w:pgMar w:top="1400" w:right="283" w:bottom="280" w:left="425" w:header="720" w:footer="720" w:gutter="0"/>
          <w:cols w:space="720" w:num="1"/>
        </w:sectPr>
      </w:pPr>
    </w:p>
    <w:p w14:paraId="3CA04510">
      <w:pPr>
        <w:pStyle w:val="10"/>
        <w:numPr>
          <w:ilvl w:val="1"/>
          <w:numId w:val="6"/>
        </w:numPr>
        <w:tabs>
          <w:tab w:val="left" w:pos="2147"/>
        </w:tabs>
        <w:spacing w:before="39" w:after="0" w:line="240" w:lineRule="auto"/>
        <w:ind w:left="2147" w:right="0" w:hanging="359"/>
        <w:jc w:val="left"/>
        <w:rPr>
          <w:sz w:val="24"/>
        </w:rPr>
      </w:pPr>
      <w:r>
        <w:rPr>
          <w:sz w:val="24"/>
        </w:rPr>
        <w:t>OWASP</w:t>
      </w:r>
      <w:r>
        <w:rPr>
          <w:spacing w:val="-1"/>
          <w:sz w:val="24"/>
        </w:rPr>
        <w:t xml:space="preserve"> </w:t>
      </w:r>
      <w:r>
        <w:rPr>
          <w:sz w:val="24"/>
        </w:rPr>
        <w:t>Category:</w:t>
      </w:r>
      <w:r>
        <w:rPr>
          <w:spacing w:val="-1"/>
          <w:sz w:val="24"/>
        </w:rPr>
        <w:t xml:space="preserve"> </w:t>
      </w:r>
      <w:r>
        <w:rPr>
          <w:spacing w:val="-2"/>
          <w:sz w:val="24"/>
        </w:rPr>
        <w:t>Authorization</w:t>
      </w:r>
    </w:p>
    <w:p w14:paraId="47C77313">
      <w:pPr>
        <w:pStyle w:val="10"/>
        <w:numPr>
          <w:ilvl w:val="1"/>
          <w:numId w:val="6"/>
        </w:numPr>
        <w:tabs>
          <w:tab w:val="left" w:pos="2148"/>
        </w:tabs>
        <w:spacing w:before="0" w:after="0" w:line="240" w:lineRule="auto"/>
        <w:ind w:left="2148" w:right="463" w:hanging="360"/>
        <w:jc w:val="left"/>
        <w:rPr>
          <w:sz w:val="24"/>
        </w:rPr>
      </w:pPr>
      <w:r>
        <w:rPr>
          <w:sz w:val="24"/>
        </w:rPr>
        <w:t>Description:</w:t>
      </w:r>
      <w:r>
        <w:rPr>
          <w:spacing w:val="-4"/>
          <w:sz w:val="24"/>
        </w:rPr>
        <w:t xml:space="preserve"> </w:t>
      </w:r>
      <w:r>
        <w:rPr>
          <w:sz w:val="24"/>
        </w:rPr>
        <w:t>Modifying</w:t>
      </w:r>
      <w:r>
        <w:rPr>
          <w:spacing w:val="-2"/>
          <w:sz w:val="24"/>
        </w:rPr>
        <w:t xml:space="preserve"> </w:t>
      </w:r>
      <w:r>
        <w:rPr>
          <w:sz w:val="24"/>
        </w:rPr>
        <w:t>object</w:t>
      </w:r>
      <w:r>
        <w:rPr>
          <w:spacing w:val="-1"/>
          <w:sz w:val="24"/>
        </w:rPr>
        <w:t xml:space="preserve"> </w:t>
      </w:r>
      <w:r>
        <w:rPr>
          <w:sz w:val="24"/>
        </w:rPr>
        <w:t>identifiers</w:t>
      </w:r>
      <w:r>
        <w:rPr>
          <w:spacing w:val="-2"/>
          <w:sz w:val="24"/>
        </w:rPr>
        <w:t xml:space="preserve"> </w:t>
      </w:r>
      <w:r>
        <w:rPr>
          <w:sz w:val="24"/>
        </w:rPr>
        <w:t>in</w:t>
      </w:r>
      <w:r>
        <w:rPr>
          <w:spacing w:val="-1"/>
          <w:sz w:val="24"/>
        </w:rPr>
        <w:t xml:space="preserve"> </w:t>
      </w:r>
      <w:r>
        <w:rPr>
          <w:sz w:val="24"/>
        </w:rPr>
        <w:t>URLs</w:t>
      </w:r>
      <w:r>
        <w:rPr>
          <w:spacing w:val="-4"/>
          <w:sz w:val="24"/>
        </w:rPr>
        <w:t xml:space="preserve"> </w:t>
      </w:r>
      <w:r>
        <w:rPr>
          <w:sz w:val="24"/>
        </w:rPr>
        <w:t>allows</w:t>
      </w:r>
      <w:r>
        <w:rPr>
          <w:spacing w:val="-2"/>
          <w:sz w:val="24"/>
        </w:rPr>
        <w:t xml:space="preserve"> </w:t>
      </w:r>
      <w:r>
        <w:rPr>
          <w:sz w:val="24"/>
        </w:rPr>
        <w:t>access</w:t>
      </w:r>
      <w:r>
        <w:rPr>
          <w:spacing w:val="-4"/>
          <w:sz w:val="24"/>
        </w:rPr>
        <w:t xml:space="preserve"> </w:t>
      </w:r>
      <w:r>
        <w:rPr>
          <w:sz w:val="24"/>
        </w:rPr>
        <w:t>to</w:t>
      </w:r>
      <w:r>
        <w:rPr>
          <w:spacing w:val="-3"/>
          <w:sz w:val="24"/>
        </w:rPr>
        <w:t xml:space="preserve"> </w:t>
      </w:r>
      <w:r>
        <w:rPr>
          <w:sz w:val="24"/>
        </w:rPr>
        <w:t>data</w:t>
      </w:r>
      <w:r>
        <w:rPr>
          <w:spacing w:val="-4"/>
          <w:sz w:val="24"/>
        </w:rPr>
        <w:t xml:space="preserve"> </w:t>
      </w:r>
      <w:r>
        <w:rPr>
          <w:sz w:val="24"/>
        </w:rPr>
        <w:t>not</w:t>
      </w:r>
      <w:r>
        <w:rPr>
          <w:spacing w:val="-2"/>
          <w:sz w:val="24"/>
        </w:rPr>
        <w:t xml:space="preserve"> </w:t>
      </w:r>
      <w:r>
        <w:rPr>
          <w:sz w:val="24"/>
        </w:rPr>
        <w:t>meant</w:t>
      </w:r>
      <w:r>
        <w:rPr>
          <w:spacing w:val="-3"/>
          <w:sz w:val="24"/>
        </w:rPr>
        <w:t xml:space="preserve"> </w:t>
      </w:r>
      <w:r>
        <w:rPr>
          <w:sz w:val="24"/>
        </w:rPr>
        <w:t>for</w:t>
      </w:r>
      <w:r>
        <w:rPr>
          <w:spacing w:val="-3"/>
          <w:sz w:val="24"/>
        </w:rPr>
        <w:t xml:space="preserve"> </w:t>
      </w:r>
      <w:r>
        <w:rPr>
          <w:sz w:val="24"/>
        </w:rPr>
        <w:t xml:space="preserve">the </w:t>
      </w:r>
      <w:r>
        <w:rPr>
          <w:spacing w:val="-2"/>
          <w:sz w:val="24"/>
        </w:rPr>
        <w:t>user.</w:t>
      </w:r>
    </w:p>
    <w:p w14:paraId="642C0913">
      <w:pPr>
        <w:pStyle w:val="4"/>
        <w:numPr>
          <w:ilvl w:val="1"/>
          <w:numId w:val="6"/>
        </w:numPr>
        <w:tabs>
          <w:tab w:val="left" w:pos="2147"/>
        </w:tabs>
        <w:spacing w:before="0" w:after="0" w:line="293" w:lineRule="exact"/>
        <w:ind w:left="2147" w:right="0" w:hanging="359"/>
        <w:jc w:val="left"/>
        <w:rPr>
          <w:b w:val="0"/>
        </w:rPr>
      </w:pPr>
      <w:r>
        <w:t>Business</w:t>
      </w:r>
      <w:r>
        <w:rPr>
          <w:spacing w:val="-2"/>
        </w:rPr>
        <w:t xml:space="preserve"> Impact</w:t>
      </w:r>
      <w:r>
        <w:rPr>
          <w:b w:val="0"/>
          <w:spacing w:val="-2"/>
        </w:rPr>
        <w:t>:</w:t>
      </w:r>
    </w:p>
    <w:p w14:paraId="32F1BDF0">
      <w:pPr>
        <w:pStyle w:val="10"/>
        <w:numPr>
          <w:ilvl w:val="2"/>
          <w:numId w:val="6"/>
        </w:numPr>
        <w:tabs>
          <w:tab w:val="left" w:pos="2868"/>
        </w:tabs>
        <w:spacing w:before="0" w:after="0" w:line="240" w:lineRule="auto"/>
        <w:ind w:left="2868" w:right="0" w:hanging="360"/>
        <w:jc w:val="left"/>
        <w:rPr>
          <w:sz w:val="24"/>
        </w:rPr>
      </w:pPr>
      <w:r>
        <w:rPr>
          <w:sz w:val="24"/>
        </w:rPr>
        <w:t>Exposure</w:t>
      </w:r>
      <w:r>
        <w:rPr>
          <w:spacing w:val="-5"/>
          <w:sz w:val="24"/>
        </w:rPr>
        <w:t xml:space="preserve"> </w:t>
      </w:r>
      <w:r>
        <w:rPr>
          <w:sz w:val="24"/>
        </w:rPr>
        <w:t>of</w:t>
      </w:r>
      <w:r>
        <w:rPr>
          <w:spacing w:val="-4"/>
          <w:sz w:val="24"/>
        </w:rPr>
        <w:t xml:space="preserve"> </w:t>
      </w:r>
      <w:r>
        <w:rPr>
          <w:sz w:val="24"/>
        </w:rPr>
        <w:t>confidential</w:t>
      </w:r>
      <w:r>
        <w:rPr>
          <w:spacing w:val="-5"/>
          <w:sz w:val="24"/>
        </w:rPr>
        <w:t xml:space="preserve"> </w:t>
      </w:r>
      <w:r>
        <w:rPr>
          <w:sz w:val="24"/>
        </w:rPr>
        <w:t>user</w:t>
      </w:r>
      <w:r>
        <w:rPr>
          <w:spacing w:val="-4"/>
          <w:sz w:val="24"/>
        </w:rPr>
        <w:t xml:space="preserve"> data</w:t>
      </w:r>
    </w:p>
    <w:p w14:paraId="52AE2A15">
      <w:pPr>
        <w:pStyle w:val="10"/>
        <w:numPr>
          <w:ilvl w:val="2"/>
          <w:numId w:val="6"/>
        </w:numPr>
        <w:tabs>
          <w:tab w:val="left" w:pos="2868"/>
        </w:tabs>
        <w:spacing w:before="0" w:after="0" w:line="240" w:lineRule="auto"/>
        <w:ind w:left="2868" w:right="0" w:hanging="360"/>
        <w:jc w:val="left"/>
        <w:rPr>
          <w:sz w:val="24"/>
        </w:rPr>
      </w:pPr>
      <w:r>
        <w:rPr>
          <w:sz w:val="24"/>
        </w:rPr>
        <w:t>Data</w:t>
      </w:r>
      <w:r>
        <w:rPr>
          <w:spacing w:val="-3"/>
          <w:sz w:val="24"/>
        </w:rPr>
        <w:t xml:space="preserve"> </w:t>
      </w:r>
      <w:r>
        <w:rPr>
          <w:sz w:val="24"/>
        </w:rPr>
        <w:t>integrity</w:t>
      </w:r>
      <w:r>
        <w:rPr>
          <w:spacing w:val="-3"/>
          <w:sz w:val="24"/>
        </w:rPr>
        <w:t xml:space="preserve"> </w:t>
      </w:r>
      <w:r>
        <w:rPr>
          <w:spacing w:val="-2"/>
          <w:sz w:val="24"/>
        </w:rPr>
        <w:t>issues</w:t>
      </w:r>
    </w:p>
    <w:p w14:paraId="4534A8BC">
      <w:pPr>
        <w:pStyle w:val="4"/>
        <w:numPr>
          <w:ilvl w:val="1"/>
          <w:numId w:val="6"/>
        </w:numPr>
        <w:tabs>
          <w:tab w:val="left" w:pos="2147"/>
        </w:tabs>
        <w:spacing w:before="0" w:after="0" w:line="240" w:lineRule="auto"/>
        <w:ind w:left="2147" w:right="0" w:hanging="359"/>
        <w:jc w:val="left"/>
        <w:rPr>
          <w:b w:val="0"/>
        </w:rPr>
      </w:pPr>
      <w:r>
        <w:rPr>
          <w:spacing w:val="-2"/>
        </w:rPr>
        <w:t>Methodology</w:t>
      </w:r>
      <w:r>
        <w:rPr>
          <w:b w:val="0"/>
          <w:spacing w:val="-2"/>
        </w:rPr>
        <w:t>:</w:t>
      </w:r>
    </w:p>
    <w:p w14:paraId="733EED76">
      <w:pPr>
        <w:pStyle w:val="10"/>
        <w:numPr>
          <w:ilvl w:val="2"/>
          <w:numId w:val="6"/>
        </w:numPr>
        <w:tabs>
          <w:tab w:val="left" w:pos="2868"/>
        </w:tabs>
        <w:spacing w:before="0" w:after="0" w:line="240" w:lineRule="auto"/>
        <w:ind w:left="2868" w:right="0" w:hanging="360"/>
        <w:jc w:val="left"/>
        <w:rPr>
          <w:sz w:val="24"/>
        </w:rPr>
      </w:pPr>
      <w:r>
        <w:rPr>
          <w:sz w:val="24"/>
        </w:rPr>
        <w:t>Manipulate</w:t>
      </w:r>
      <w:r>
        <w:rPr>
          <w:spacing w:val="-4"/>
          <w:sz w:val="24"/>
        </w:rPr>
        <w:t xml:space="preserve"> </w:t>
      </w:r>
      <w:r>
        <w:rPr>
          <w:sz w:val="24"/>
        </w:rPr>
        <w:t>URL</w:t>
      </w:r>
      <w:r>
        <w:rPr>
          <w:spacing w:val="-5"/>
          <w:sz w:val="24"/>
        </w:rPr>
        <w:t xml:space="preserve"> </w:t>
      </w:r>
      <w:r>
        <w:rPr>
          <w:sz w:val="24"/>
        </w:rPr>
        <w:t>parameters</w:t>
      </w:r>
      <w:r>
        <w:rPr>
          <w:spacing w:val="-5"/>
          <w:sz w:val="24"/>
        </w:rPr>
        <w:t xml:space="preserve"> </w:t>
      </w:r>
      <w:r>
        <w:rPr>
          <w:sz w:val="24"/>
        </w:rPr>
        <w:t>and</w:t>
      </w:r>
      <w:r>
        <w:rPr>
          <w:spacing w:val="-3"/>
          <w:sz w:val="24"/>
        </w:rPr>
        <w:t xml:space="preserve"> </w:t>
      </w:r>
      <w:r>
        <w:rPr>
          <w:sz w:val="24"/>
        </w:rPr>
        <w:t>assess</w:t>
      </w:r>
      <w:r>
        <w:rPr>
          <w:spacing w:val="-5"/>
          <w:sz w:val="24"/>
        </w:rPr>
        <w:t xml:space="preserve"> </w:t>
      </w:r>
      <w:r>
        <w:rPr>
          <w:sz w:val="24"/>
        </w:rPr>
        <w:t>access</w:t>
      </w:r>
      <w:r>
        <w:rPr>
          <w:spacing w:val="-5"/>
          <w:sz w:val="24"/>
        </w:rPr>
        <w:t xml:space="preserve"> </w:t>
      </w:r>
      <w:r>
        <w:rPr>
          <w:spacing w:val="-2"/>
          <w:sz w:val="24"/>
        </w:rPr>
        <w:t>privileges.</w:t>
      </w:r>
    </w:p>
    <w:p w14:paraId="5CB9EF15">
      <w:pPr>
        <w:pStyle w:val="4"/>
        <w:numPr>
          <w:ilvl w:val="0"/>
          <w:numId w:val="6"/>
        </w:numPr>
        <w:tabs>
          <w:tab w:val="left" w:pos="1427"/>
        </w:tabs>
        <w:spacing w:before="1" w:after="0" w:line="240" w:lineRule="auto"/>
        <w:ind w:left="1427" w:right="0" w:hanging="359"/>
        <w:jc w:val="left"/>
      </w:pPr>
      <w:r>
        <w:t xml:space="preserve">SQL </w:t>
      </w:r>
      <w:r>
        <w:rPr>
          <w:spacing w:val="-2"/>
        </w:rPr>
        <w:t>Injection</w:t>
      </w:r>
    </w:p>
    <w:p w14:paraId="3B3DB307">
      <w:pPr>
        <w:pStyle w:val="10"/>
        <w:numPr>
          <w:ilvl w:val="1"/>
          <w:numId w:val="6"/>
        </w:numPr>
        <w:tabs>
          <w:tab w:val="left" w:pos="2147"/>
        </w:tabs>
        <w:spacing w:before="0" w:after="0" w:line="240" w:lineRule="auto"/>
        <w:ind w:left="2147" w:right="0" w:hanging="359"/>
        <w:jc w:val="left"/>
        <w:rPr>
          <w:sz w:val="24"/>
        </w:rPr>
      </w:pPr>
      <w:r>
        <w:rPr>
          <w:sz w:val="24"/>
        </w:rPr>
        <w:t>CWE:</w:t>
      </w:r>
      <w:r>
        <w:rPr>
          <w:spacing w:val="-1"/>
          <w:sz w:val="24"/>
        </w:rPr>
        <w:t xml:space="preserve"> </w:t>
      </w:r>
      <w:r>
        <w:rPr>
          <w:spacing w:val="-5"/>
          <w:sz w:val="24"/>
        </w:rPr>
        <w:t>89</w:t>
      </w:r>
    </w:p>
    <w:p w14:paraId="1C80B327">
      <w:pPr>
        <w:pStyle w:val="10"/>
        <w:numPr>
          <w:ilvl w:val="1"/>
          <w:numId w:val="6"/>
        </w:numPr>
        <w:tabs>
          <w:tab w:val="left" w:pos="2147"/>
        </w:tabs>
        <w:spacing w:before="0" w:after="0" w:line="240" w:lineRule="auto"/>
        <w:ind w:left="2147" w:right="0" w:hanging="359"/>
        <w:jc w:val="left"/>
        <w:rPr>
          <w:sz w:val="24"/>
        </w:rPr>
      </w:pPr>
      <w:r>
        <w:rPr>
          <w:sz w:val="24"/>
        </w:rPr>
        <w:t>OWASP</w:t>
      </w:r>
      <w:r>
        <w:rPr>
          <w:spacing w:val="-1"/>
          <w:sz w:val="24"/>
        </w:rPr>
        <w:t xml:space="preserve"> </w:t>
      </w:r>
      <w:r>
        <w:rPr>
          <w:sz w:val="24"/>
        </w:rPr>
        <w:t>Category:</w:t>
      </w:r>
      <w:r>
        <w:rPr>
          <w:spacing w:val="-1"/>
          <w:sz w:val="24"/>
        </w:rPr>
        <w:t xml:space="preserve"> </w:t>
      </w:r>
      <w:r>
        <w:rPr>
          <w:spacing w:val="-2"/>
          <w:sz w:val="24"/>
        </w:rPr>
        <w:t>Injection</w:t>
      </w:r>
    </w:p>
    <w:p w14:paraId="122C27A2">
      <w:pPr>
        <w:pStyle w:val="10"/>
        <w:numPr>
          <w:ilvl w:val="1"/>
          <w:numId w:val="6"/>
        </w:numPr>
        <w:tabs>
          <w:tab w:val="left" w:pos="2148"/>
        </w:tabs>
        <w:spacing w:before="0" w:after="0" w:line="240" w:lineRule="auto"/>
        <w:ind w:left="2148" w:right="677" w:hanging="360"/>
        <w:jc w:val="left"/>
        <w:rPr>
          <w:sz w:val="24"/>
        </w:rPr>
      </w:pPr>
      <w:r>
        <w:rPr>
          <w:sz w:val="24"/>
        </w:rPr>
        <w:t>Description:</w:t>
      </w:r>
      <w:r>
        <w:rPr>
          <w:spacing w:val="-5"/>
          <w:sz w:val="24"/>
        </w:rPr>
        <w:t xml:space="preserve"> </w:t>
      </w:r>
      <w:r>
        <w:rPr>
          <w:sz w:val="24"/>
        </w:rPr>
        <w:t>The</w:t>
      </w:r>
      <w:r>
        <w:rPr>
          <w:spacing w:val="-2"/>
          <w:sz w:val="24"/>
        </w:rPr>
        <w:t xml:space="preserve"> </w:t>
      </w:r>
      <w:r>
        <w:rPr>
          <w:sz w:val="24"/>
        </w:rPr>
        <w:t>login</w:t>
      </w:r>
      <w:r>
        <w:rPr>
          <w:spacing w:val="-1"/>
          <w:sz w:val="24"/>
        </w:rPr>
        <w:t xml:space="preserve"> </w:t>
      </w:r>
      <w:r>
        <w:rPr>
          <w:sz w:val="24"/>
        </w:rPr>
        <w:t>and</w:t>
      </w:r>
      <w:r>
        <w:rPr>
          <w:spacing w:val="-2"/>
          <w:sz w:val="24"/>
        </w:rPr>
        <w:t xml:space="preserve"> </w:t>
      </w:r>
      <w:r>
        <w:rPr>
          <w:sz w:val="24"/>
        </w:rPr>
        <w:t>data</w:t>
      </w:r>
      <w:r>
        <w:rPr>
          <w:spacing w:val="-3"/>
          <w:sz w:val="24"/>
        </w:rPr>
        <w:t xml:space="preserve"> </w:t>
      </w:r>
      <w:r>
        <w:rPr>
          <w:sz w:val="24"/>
        </w:rPr>
        <w:t>input</w:t>
      </w:r>
      <w:r>
        <w:rPr>
          <w:spacing w:val="-4"/>
          <w:sz w:val="24"/>
        </w:rPr>
        <w:t xml:space="preserve"> </w:t>
      </w:r>
      <w:r>
        <w:rPr>
          <w:sz w:val="24"/>
        </w:rPr>
        <w:t>fields</w:t>
      </w:r>
      <w:r>
        <w:rPr>
          <w:spacing w:val="-3"/>
          <w:sz w:val="24"/>
        </w:rPr>
        <w:t xml:space="preserve"> </w:t>
      </w:r>
      <w:r>
        <w:rPr>
          <w:sz w:val="24"/>
        </w:rPr>
        <w:t>are</w:t>
      </w:r>
      <w:r>
        <w:rPr>
          <w:spacing w:val="-2"/>
          <w:sz w:val="24"/>
        </w:rPr>
        <w:t xml:space="preserve"> </w:t>
      </w:r>
      <w:r>
        <w:rPr>
          <w:sz w:val="24"/>
        </w:rPr>
        <w:t>vulnerable</w:t>
      </w:r>
      <w:r>
        <w:rPr>
          <w:spacing w:val="-4"/>
          <w:sz w:val="24"/>
        </w:rPr>
        <w:t xml:space="preserve"> </w:t>
      </w:r>
      <w:r>
        <w:rPr>
          <w:sz w:val="24"/>
        </w:rPr>
        <w:t>to</w:t>
      </w:r>
      <w:r>
        <w:rPr>
          <w:spacing w:val="-2"/>
          <w:sz w:val="24"/>
        </w:rPr>
        <w:t xml:space="preserve"> </w:t>
      </w:r>
      <w:r>
        <w:rPr>
          <w:sz w:val="24"/>
        </w:rPr>
        <w:t>SQL</w:t>
      </w:r>
      <w:r>
        <w:rPr>
          <w:spacing w:val="-4"/>
          <w:sz w:val="24"/>
        </w:rPr>
        <w:t xml:space="preserve"> </w:t>
      </w:r>
      <w:r>
        <w:rPr>
          <w:sz w:val="24"/>
        </w:rPr>
        <w:t>injection,</w:t>
      </w:r>
      <w:r>
        <w:rPr>
          <w:spacing w:val="-5"/>
          <w:sz w:val="24"/>
        </w:rPr>
        <w:t xml:space="preserve"> </w:t>
      </w:r>
      <w:r>
        <w:rPr>
          <w:sz w:val="24"/>
        </w:rPr>
        <w:t>permitting manipulation of backend queries.</w:t>
      </w:r>
    </w:p>
    <w:p w14:paraId="7D7753EE">
      <w:pPr>
        <w:pStyle w:val="4"/>
        <w:numPr>
          <w:ilvl w:val="1"/>
          <w:numId w:val="6"/>
        </w:numPr>
        <w:tabs>
          <w:tab w:val="left" w:pos="2147"/>
        </w:tabs>
        <w:spacing w:before="0" w:after="0" w:line="240" w:lineRule="auto"/>
        <w:ind w:left="2147" w:right="0" w:hanging="359"/>
        <w:jc w:val="left"/>
        <w:rPr>
          <w:b w:val="0"/>
        </w:rPr>
      </w:pPr>
      <w:r>
        <w:t>Business</w:t>
      </w:r>
      <w:r>
        <w:rPr>
          <w:spacing w:val="-2"/>
        </w:rPr>
        <w:t xml:space="preserve"> Impact</w:t>
      </w:r>
      <w:r>
        <w:rPr>
          <w:b w:val="0"/>
          <w:spacing w:val="-2"/>
        </w:rPr>
        <w:t>:</w:t>
      </w:r>
    </w:p>
    <w:p w14:paraId="4041BC37">
      <w:pPr>
        <w:pStyle w:val="10"/>
        <w:numPr>
          <w:ilvl w:val="2"/>
          <w:numId w:val="6"/>
        </w:numPr>
        <w:tabs>
          <w:tab w:val="left" w:pos="2868"/>
        </w:tabs>
        <w:spacing w:before="0" w:after="0" w:line="240" w:lineRule="auto"/>
        <w:ind w:left="2868" w:right="0" w:hanging="360"/>
        <w:jc w:val="left"/>
        <w:rPr>
          <w:sz w:val="24"/>
        </w:rPr>
      </w:pPr>
      <w:r>
        <w:rPr>
          <w:sz w:val="24"/>
        </w:rPr>
        <w:t>Unauthorized</w:t>
      </w:r>
      <w:r>
        <w:rPr>
          <w:spacing w:val="-8"/>
          <w:sz w:val="24"/>
        </w:rPr>
        <w:t xml:space="preserve"> </w:t>
      </w:r>
      <w:r>
        <w:rPr>
          <w:sz w:val="24"/>
        </w:rPr>
        <w:t>database</w:t>
      </w:r>
      <w:r>
        <w:rPr>
          <w:spacing w:val="-5"/>
          <w:sz w:val="24"/>
        </w:rPr>
        <w:t xml:space="preserve"> </w:t>
      </w:r>
      <w:r>
        <w:rPr>
          <w:spacing w:val="-2"/>
          <w:sz w:val="24"/>
        </w:rPr>
        <w:t>access</w:t>
      </w:r>
    </w:p>
    <w:p w14:paraId="11E3A3C6">
      <w:pPr>
        <w:pStyle w:val="10"/>
        <w:numPr>
          <w:ilvl w:val="2"/>
          <w:numId w:val="6"/>
        </w:numPr>
        <w:tabs>
          <w:tab w:val="left" w:pos="2868"/>
        </w:tabs>
        <w:spacing w:before="0" w:after="0" w:line="240" w:lineRule="auto"/>
        <w:ind w:left="2868" w:right="0" w:hanging="360"/>
        <w:jc w:val="left"/>
        <w:rPr>
          <w:sz w:val="24"/>
        </w:rPr>
      </w:pPr>
      <w:r>
        <w:rPr>
          <w:sz w:val="24"/>
        </w:rPr>
        <w:t>Data</w:t>
      </w:r>
      <w:r>
        <w:rPr>
          <w:spacing w:val="-4"/>
          <w:sz w:val="24"/>
        </w:rPr>
        <w:t xml:space="preserve"> </w:t>
      </w:r>
      <w:r>
        <w:rPr>
          <w:sz w:val="24"/>
        </w:rPr>
        <w:t>theft and</w:t>
      </w:r>
      <w:r>
        <w:rPr>
          <w:spacing w:val="-2"/>
          <w:sz w:val="24"/>
        </w:rPr>
        <w:t xml:space="preserve"> corruption</w:t>
      </w:r>
    </w:p>
    <w:p w14:paraId="4FE6600B">
      <w:pPr>
        <w:pStyle w:val="10"/>
        <w:numPr>
          <w:ilvl w:val="2"/>
          <w:numId w:val="6"/>
        </w:numPr>
        <w:tabs>
          <w:tab w:val="left" w:pos="2868"/>
        </w:tabs>
        <w:spacing w:before="0" w:after="0" w:line="240" w:lineRule="auto"/>
        <w:ind w:left="2868" w:right="0" w:hanging="360"/>
        <w:jc w:val="left"/>
        <w:rPr>
          <w:sz w:val="24"/>
        </w:rPr>
      </w:pPr>
      <w:r>
        <w:rPr>
          <w:sz w:val="24"/>
        </w:rPr>
        <w:t>Full</w:t>
      </w:r>
      <w:r>
        <w:rPr>
          <w:spacing w:val="-1"/>
          <w:sz w:val="24"/>
        </w:rPr>
        <w:t xml:space="preserve"> </w:t>
      </w:r>
      <w:r>
        <w:rPr>
          <w:sz w:val="24"/>
        </w:rPr>
        <w:t>system</w:t>
      </w:r>
      <w:r>
        <w:rPr>
          <w:spacing w:val="-1"/>
          <w:sz w:val="24"/>
        </w:rPr>
        <w:t xml:space="preserve"> </w:t>
      </w:r>
      <w:r>
        <w:rPr>
          <w:spacing w:val="-2"/>
          <w:sz w:val="24"/>
        </w:rPr>
        <w:t>compromise</w:t>
      </w:r>
    </w:p>
    <w:p w14:paraId="2B4D4023">
      <w:pPr>
        <w:pStyle w:val="4"/>
        <w:numPr>
          <w:ilvl w:val="1"/>
          <w:numId w:val="6"/>
        </w:numPr>
        <w:tabs>
          <w:tab w:val="left" w:pos="2147"/>
        </w:tabs>
        <w:spacing w:before="0" w:after="0" w:line="240" w:lineRule="auto"/>
        <w:ind w:left="2147" w:right="0" w:hanging="359"/>
        <w:jc w:val="left"/>
        <w:rPr>
          <w:b w:val="0"/>
        </w:rPr>
      </w:pPr>
      <w:r>
        <w:rPr>
          <w:spacing w:val="-2"/>
        </w:rPr>
        <w:t>Methodology</w:t>
      </w:r>
      <w:r>
        <w:rPr>
          <w:b w:val="0"/>
          <w:spacing w:val="-2"/>
        </w:rPr>
        <w:t>:</w:t>
      </w:r>
    </w:p>
    <w:p w14:paraId="01650B5C">
      <w:pPr>
        <w:pStyle w:val="10"/>
        <w:numPr>
          <w:ilvl w:val="2"/>
          <w:numId w:val="6"/>
        </w:numPr>
        <w:tabs>
          <w:tab w:val="left" w:pos="2868"/>
        </w:tabs>
        <w:spacing w:before="0" w:after="0" w:line="240" w:lineRule="auto"/>
        <w:ind w:left="2868" w:right="0" w:hanging="360"/>
        <w:jc w:val="left"/>
        <w:rPr>
          <w:sz w:val="24"/>
        </w:rPr>
      </w:pPr>
      <w:r>
        <w:rPr>
          <w:sz w:val="24"/>
        </w:rPr>
        <w:t>Inject</w:t>
      </w:r>
      <w:r>
        <w:rPr>
          <w:spacing w:val="-3"/>
          <w:sz w:val="24"/>
        </w:rPr>
        <w:t xml:space="preserve"> </w:t>
      </w:r>
      <w:r>
        <w:rPr>
          <w:sz w:val="24"/>
        </w:rPr>
        <w:t>SQL</w:t>
      </w:r>
      <w:r>
        <w:rPr>
          <w:spacing w:val="-4"/>
          <w:sz w:val="24"/>
        </w:rPr>
        <w:t xml:space="preserve"> </w:t>
      </w:r>
      <w:r>
        <w:rPr>
          <w:sz w:val="24"/>
        </w:rPr>
        <w:t>commands</w:t>
      </w:r>
      <w:r>
        <w:rPr>
          <w:spacing w:val="-6"/>
          <w:sz w:val="24"/>
        </w:rPr>
        <w:t xml:space="preserve"> </w:t>
      </w:r>
      <w:r>
        <w:rPr>
          <w:sz w:val="24"/>
        </w:rPr>
        <w:t>into</w:t>
      </w:r>
      <w:r>
        <w:rPr>
          <w:spacing w:val="-2"/>
          <w:sz w:val="24"/>
        </w:rPr>
        <w:t xml:space="preserve"> </w:t>
      </w:r>
      <w:r>
        <w:rPr>
          <w:sz w:val="24"/>
        </w:rPr>
        <w:t>input</w:t>
      </w:r>
      <w:r>
        <w:rPr>
          <w:spacing w:val="-2"/>
          <w:sz w:val="24"/>
        </w:rPr>
        <w:t xml:space="preserve"> fields.</w:t>
      </w:r>
    </w:p>
    <w:p w14:paraId="2528A3DD">
      <w:pPr>
        <w:pStyle w:val="10"/>
        <w:numPr>
          <w:ilvl w:val="2"/>
          <w:numId w:val="6"/>
        </w:numPr>
        <w:tabs>
          <w:tab w:val="left" w:pos="2868"/>
        </w:tabs>
        <w:spacing w:before="0" w:after="0" w:line="240" w:lineRule="auto"/>
        <w:ind w:left="2868" w:right="0" w:hanging="360"/>
        <w:jc w:val="left"/>
        <w:rPr>
          <w:sz w:val="24"/>
        </w:rPr>
      </w:pPr>
      <w:r>
        <w:rPr>
          <w:sz w:val="24"/>
        </w:rPr>
        <w:t>Evaluate</w:t>
      </w:r>
      <w:r>
        <w:rPr>
          <w:spacing w:val="-8"/>
          <w:sz w:val="24"/>
        </w:rPr>
        <w:t xml:space="preserve"> </w:t>
      </w:r>
      <w:r>
        <w:rPr>
          <w:sz w:val="24"/>
        </w:rPr>
        <w:t>database</w:t>
      </w:r>
      <w:r>
        <w:rPr>
          <w:spacing w:val="-3"/>
          <w:sz w:val="24"/>
        </w:rPr>
        <w:t xml:space="preserve"> </w:t>
      </w:r>
      <w:r>
        <w:rPr>
          <w:sz w:val="24"/>
        </w:rPr>
        <w:t>error</w:t>
      </w:r>
      <w:r>
        <w:rPr>
          <w:spacing w:val="-6"/>
          <w:sz w:val="24"/>
        </w:rPr>
        <w:t xml:space="preserve"> </w:t>
      </w:r>
      <w:r>
        <w:rPr>
          <w:sz w:val="24"/>
        </w:rPr>
        <w:t>messages</w:t>
      </w:r>
      <w:r>
        <w:rPr>
          <w:spacing w:val="-3"/>
          <w:sz w:val="24"/>
        </w:rPr>
        <w:t xml:space="preserve"> </w:t>
      </w:r>
      <w:r>
        <w:rPr>
          <w:sz w:val="24"/>
        </w:rPr>
        <w:t>and</w:t>
      </w:r>
      <w:r>
        <w:rPr>
          <w:spacing w:val="-5"/>
          <w:sz w:val="24"/>
        </w:rPr>
        <w:t xml:space="preserve"> </w:t>
      </w:r>
      <w:r>
        <w:rPr>
          <w:sz w:val="24"/>
        </w:rPr>
        <w:t>unauthorized</w:t>
      </w:r>
      <w:r>
        <w:rPr>
          <w:spacing w:val="-5"/>
          <w:sz w:val="24"/>
        </w:rPr>
        <w:t xml:space="preserve"> </w:t>
      </w:r>
      <w:r>
        <w:rPr>
          <w:sz w:val="24"/>
        </w:rPr>
        <w:t>data</w:t>
      </w:r>
      <w:r>
        <w:rPr>
          <w:spacing w:val="-3"/>
          <w:sz w:val="24"/>
        </w:rPr>
        <w:t xml:space="preserve"> </w:t>
      </w:r>
      <w:r>
        <w:rPr>
          <w:spacing w:val="-2"/>
          <w:sz w:val="24"/>
        </w:rPr>
        <w:t>retrieval.</w:t>
      </w:r>
    </w:p>
    <w:p w14:paraId="07770A0B">
      <w:pPr>
        <w:pStyle w:val="4"/>
        <w:numPr>
          <w:ilvl w:val="0"/>
          <w:numId w:val="6"/>
        </w:numPr>
        <w:tabs>
          <w:tab w:val="left" w:pos="1427"/>
        </w:tabs>
        <w:spacing w:before="0" w:after="0" w:line="240" w:lineRule="auto"/>
        <w:ind w:left="1427" w:right="0" w:hanging="359"/>
        <w:jc w:val="left"/>
      </w:pPr>
      <w:r>
        <w:t xml:space="preserve">Broken </w:t>
      </w:r>
      <w:r>
        <w:rPr>
          <w:spacing w:val="-2"/>
        </w:rPr>
        <w:t>Authentication</w:t>
      </w:r>
    </w:p>
    <w:p w14:paraId="68F5F08C">
      <w:pPr>
        <w:pStyle w:val="10"/>
        <w:numPr>
          <w:ilvl w:val="1"/>
          <w:numId w:val="6"/>
        </w:numPr>
        <w:tabs>
          <w:tab w:val="left" w:pos="2147"/>
        </w:tabs>
        <w:spacing w:before="0" w:after="0" w:line="240" w:lineRule="auto"/>
        <w:ind w:left="2147" w:right="0" w:hanging="359"/>
        <w:jc w:val="left"/>
        <w:rPr>
          <w:sz w:val="24"/>
        </w:rPr>
      </w:pPr>
      <w:r>
        <w:rPr>
          <w:sz w:val="24"/>
        </w:rPr>
        <w:t>CWE:</w:t>
      </w:r>
      <w:r>
        <w:rPr>
          <w:spacing w:val="-1"/>
          <w:sz w:val="24"/>
        </w:rPr>
        <w:t xml:space="preserve"> </w:t>
      </w:r>
      <w:r>
        <w:rPr>
          <w:spacing w:val="-5"/>
          <w:sz w:val="24"/>
        </w:rPr>
        <w:t>287</w:t>
      </w:r>
    </w:p>
    <w:p w14:paraId="6B1D5E9B">
      <w:pPr>
        <w:pStyle w:val="10"/>
        <w:numPr>
          <w:ilvl w:val="1"/>
          <w:numId w:val="6"/>
        </w:numPr>
        <w:tabs>
          <w:tab w:val="left" w:pos="2147"/>
        </w:tabs>
        <w:spacing w:before="1" w:after="0" w:line="240" w:lineRule="auto"/>
        <w:ind w:left="2147" w:right="0" w:hanging="359"/>
        <w:jc w:val="left"/>
        <w:rPr>
          <w:sz w:val="24"/>
        </w:rPr>
      </w:pPr>
      <w:r>
        <w:rPr>
          <w:sz w:val="24"/>
        </w:rPr>
        <w:t>OWASP</w:t>
      </w:r>
      <w:r>
        <w:rPr>
          <w:spacing w:val="-1"/>
          <w:sz w:val="24"/>
        </w:rPr>
        <w:t xml:space="preserve"> </w:t>
      </w:r>
      <w:r>
        <w:rPr>
          <w:sz w:val="24"/>
        </w:rPr>
        <w:t>Category:</w:t>
      </w:r>
      <w:r>
        <w:rPr>
          <w:spacing w:val="-1"/>
          <w:sz w:val="24"/>
        </w:rPr>
        <w:t xml:space="preserve"> </w:t>
      </w:r>
      <w:r>
        <w:rPr>
          <w:spacing w:val="-2"/>
          <w:sz w:val="24"/>
        </w:rPr>
        <w:t>Authentication</w:t>
      </w:r>
    </w:p>
    <w:p w14:paraId="02C6ED61">
      <w:pPr>
        <w:pStyle w:val="10"/>
        <w:numPr>
          <w:ilvl w:val="1"/>
          <w:numId w:val="6"/>
        </w:numPr>
        <w:tabs>
          <w:tab w:val="left" w:pos="2148"/>
        </w:tabs>
        <w:spacing w:before="0" w:after="0" w:line="240" w:lineRule="auto"/>
        <w:ind w:left="2148" w:right="436" w:hanging="360"/>
        <w:jc w:val="left"/>
        <w:rPr>
          <w:sz w:val="24"/>
        </w:rPr>
      </w:pPr>
      <w:r>
        <w:rPr>
          <w:sz w:val="24"/>
        </w:rPr>
        <w:t>Description:</w:t>
      </w:r>
      <w:r>
        <w:rPr>
          <w:spacing w:val="-5"/>
          <w:sz w:val="24"/>
        </w:rPr>
        <w:t xml:space="preserve"> </w:t>
      </w:r>
      <w:r>
        <w:rPr>
          <w:sz w:val="24"/>
        </w:rPr>
        <w:t>Weak</w:t>
      </w:r>
      <w:r>
        <w:rPr>
          <w:spacing w:val="-4"/>
          <w:sz w:val="24"/>
        </w:rPr>
        <w:t xml:space="preserve"> </w:t>
      </w:r>
      <w:r>
        <w:rPr>
          <w:sz w:val="24"/>
        </w:rPr>
        <w:t>session</w:t>
      </w:r>
      <w:r>
        <w:rPr>
          <w:spacing w:val="-3"/>
          <w:sz w:val="24"/>
        </w:rPr>
        <w:t xml:space="preserve"> </w:t>
      </w:r>
      <w:r>
        <w:rPr>
          <w:sz w:val="24"/>
        </w:rPr>
        <w:t>management</w:t>
      </w:r>
      <w:r>
        <w:rPr>
          <w:spacing w:val="-5"/>
          <w:sz w:val="24"/>
        </w:rPr>
        <w:t xml:space="preserve"> </w:t>
      </w:r>
      <w:r>
        <w:rPr>
          <w:sz w:val="24"/>
        </w:rPr>
        <w:t>and</w:t>
      </w:r>
      <w:r>
        <w:rPr>
          <w:spacing w:val="-5"/>
          <w:sz w:val="24"/>
        </w:rPr>
        <w:t xml:space="preserve"> </w:t>
      </w:r>
      <w:r>
        <w:rPr>
          <w:sz w:val="24"/>
        </w:rPr>
        <w:t>authentication</w:t>
      </w:r>
      <w:r>
        <w:rPr>
          <w:spacing w:val="-5"/>
          <w:sz w:val="24"/>
        </w:rPr>
        <w:t xml:space="preserve"> </w:t>
      </w:r>
      <w:r>
        <w:rPr>
          <w:sz w:val="24"/>
        </w:rPr>
        <w:t>processes</w:t>
      </w:r>
      <w:r>
        <w:rPr>
          <w:spacing w:val="-4"/>
          <w:sz w:val="24"/>
        </w:rPr>
        <w:t xml:space="preserve"> </w:t>
      </w:r>
      <w:r>
        <w:rPr>
          <w:sz w:val="24"/>
        </w:rPr>
        <w:t>allow</w:t>
      </w:r>
      <w:r>
        <w:rPr>
          <w:spacing w:val="-3"/>
          <w:sz w:val="24"/>
        </w:rPr>
        <w:t xml:space="preserve"> </w:t>
      </w:r>
      <w:r>
        <w:rPr>
          <w:sz w:val="24"/>
        </w:rPr>
        <w:t>attackers</w:t>
      </w:r>
      <w:r>
        <w:rPr>
          <w:spacing w:val="-4"/>
          <w:sz w:val="24"/>
        </w:rPr>
        <w:t xml:space="preserve"> </w:t>
      </w:r>
      <w:r>
        <w:rPr>
          <w:sz w:val="24"/>
        </w:rPr>
        <w:t>to bypass security measures.</w:t>
      </w:r>
    </w:p>
    <w:p w14:paraId="0681B1F2">
      <w:pPr>
        <w:pStyle w:val="4"/>
        <w:numPr>
          <w:ilvl w:val="1"/>
          <w:numId w:val="6"/>
        </w:numPr>
        <w:tabs>
          <w:tab w:val="left" w:pos="2147"/>
        </w:tabs>
        <w:spacing w:before="0" w:after="0" w:line="293" w:lineRule="exact"/>
        <w:ind w:left="2147" w:right="0" w:hanging="359"/>
        <w:jc w:val="left"/>
        <w:rPr>
          <w:b w:val="0"/>
        </w:rPr>
      </w:pPr>
      <w:r>
        <w:t>Business</w:t>
      </w:r>
      <w:r>
        <w:rPr>
          <w:spacing w:val="-2"/>
        </w:rPr>
        <w:t xml:space="preserve"> Impact</w:t>
      </w:r>
      <w:r>
        <w:rPr>
          <w:b w:val="0"/>
          <w:spacing w:val="-2"/>
        </w:rPr>
        <w:t>:</w:t>
      </w:r>
    </w:p>
    <w:p w14:paraId="038A2D2C">
      <w:pPr>
        <w:pStyle w:val="10"/>
        <w:numPr>
          <w:ilvl w:val="2"/>
          <w:numId w:val="6"/>
        </w:numPr>
        <w:tabs>
          <w:tab w:val="left" w:pos="2868"/>
        </w:tabs>
        <w:spacing w:before="0" w:after="0" w:line="240" w:lineRule="auto"/>
        <w:ind w:left="2868" w:right="0" w:hanging="360"/>
        <w:jc w:val="left"/>
        <w:rPr>
          <w:sz w:val="24"/>
        </w:rPr>
      </w:pPr>
      <w:r>
        <w:rPr>
          <w:sz w:val="24"/>
        </w:rPr>
        <w:t>Unauthorized</w:t>
      </w:r>
      <w:r>
        <w:rPr>
          <w:spacing w:val="-6"/>
          <w:sz w:val="24"/>
        </w:rPr>
        <w:t xml:space="preserve"> </w:t>
      </w:r>
      <w:r>
        <w:rPr>
          <w:sz w:val="24"/>
        </w:rPr>
        <w:t>account</w:t>
      </w:r>
      <w:r>
        <w:rPr>
          <w:spacing w:val="-4"/>
          <w:sz w:val="24"/>
        </w:rPr>
        <w:t xml:space="preserve"> </w:t>
      </w:r>
      <w:r>
        <w:rPr>
          <w:spacing w:val="-2"/>
          <w:sz w:val="24"/>
        </w:rPr>
        <w:t>takeover</w:t>
      </w:r>
    </w:p>
    <w:p w14:paraId="7245AE67">
      <w:pPr>
        <w:pStyle w:val="10"/>
        <w:numPr>
          <w:ilvl w:val="2"/>
          <w:numId w:val="6"/>
        </w:numPr>
        <w:tabs>
          <w:tab w:val="left" w:pos="2868"/>
        </w:tabs>
        <w:spacing w:before="0" w:after="0" w:line="240" w:lineRule="auto"/>
        <w:ind w:left="2868" w:right="0" w:hanging="360"/>
        <w:jc w:val="left"/>
        <w:rPr>
          <w:sz w:val="24"/>
        </w:rPr>
      </w:pPr>
      <w:r>
        <w:rPr>
          <w:sz w:val="24"/>
        </w:rPr>
        <w:t>Data</w:t>
      </w:r>
      <w:r>
        <w:rPr>
          <w:spacing w:val="-1"/>
          <w:sz w:val="24"/>
        </w:rPr>
        <w:t xml:space="preserve"> </w:t>
      </w:r>
      <w:r>
        <w:rPr>
          <w:spacing w:val="-2"/>
          <w:sz w:val="24"/>
        </w:rPr>
        <w:t>breaches</w:t>
      </w:r>
    </w:p>
    <w:p w14:paraId="7A7BCC72">
      <w:pPr>
        <w:pStyle w:val="4"/>
        <w:numPr>
          <w:ilvl w:val="1"/>
          <w:numId w:val="6"/>
        </w:numPr>
        <w:tabs>
          <w:tab w:val="left" w:pos="2147"/>
        </w:tabs>
        <w:spacing w:before="0" w:after="0" w:line="240" w:lineRule="auto"/>
        <w:ind w:left="2147" w:right="0" w:hanging="359"/>
        <w:jc w:val="left"/>
        <w:rPr>
          <w:b w:val="0"/>
        </w:rPr>
      </w:pPr>
      <w:r>
        <w:rPr>
          <w:spacing w:val="-2"/>
        </w:rPr>
        <w:t>Methodology</w:t>
      </w:r>
      <w:r>
        <w:rPr>
          <w:b w:val="0"/>
          <w:spacing w:val="-2"/>
        </w:rPr>
        <w:t>:</w:t>
      </w:r>
    </w:p>
    <w:p w14:paraId="2A7D23B3">
      <w:pPr>
        <w:pStyle w:val="10"/>
        <w:numPr>
          <w:ilvl w:val="2"/>
          <w:numId w:val="6"/>
        </w:numPr>
        <w:tabs>
          <w:tab w:val="left" w:pos="2868"/>
        </w:tabs>
        <w:spacing w:before="0" w:after="0" w:line="240" w:lineRule="auto"/>
        <w:ind w:left="2868" w:right="0" w:hanging="360"/>
        <w:jc w:val="left"/>
        <w:rPr>
          <w:sz w:val="24"/>
        </w:rPr>
      </w:pPr>
      <w:r>
        <w:rPr>
          <w:sz w:val="24"/>
        </w:rPr>
        <w:t>Exploit</w:t>
      </w:r>
      <w:r>
        <w:rPr>
          <w:spacing w:val="-7"/>
          <w:sz w:val="24"/>
        </w:rPr>
        <w:t xml:space="preserve"> </w:t>
      </w:r>
      <w:r>
        <w:rPr>
          <w:sz w:val="24"/>
        </w:rPr>
        <w:t>weak</w:t>
      </w:r>
      <w:r>
        <w:rPr>
          <w:spacing w:val="-6"/>
          <w:sz w:val="24"/>
        </w:rPr>
        <w:t xml:space="preserve"> </w:t>
      </w:r>
      <w:r>
        <w:rPr>
          <w:sz w:val="24"/>
        </w:rPr>
        <w:t>password</w:t>
      </w:r>
      <w:r>
        <w:rPr>
          <w:spacing w:val="-5"/>
          <w:sz w:val="24"/>
        </w:rPr>
        <w:t xml:space="preserve"> </w:t>
      </w:r>
      <w:r>
        <w:rPr>
          <w:sz w:val="24"/>
        </w:rPr>
        <w:t>policies</w:t>
      </w:r>
      <w:r>
        <w:rPr>
          <w:spacing w:val="-4"/>
          <w:sz w:val="24"/>
        </w:rPr>
        <w:t xml:space="preserve"> </w:t>
      </w:r>
      <w:r>
        <w:rPr>
          <w:sz w:val="24"/>
        </w:rPr>
        <w:t>and</w:t>
      </w:r>
      <w:r>
        <w:rPr>
          <w:spacing w:val="-3"/>
          <w:sz w:val="24"/>
        </w:rPr>
        <w:t xml:space="preserve"> </w:t>
      </w:r>
      <w:r>
        <w:rPr>
          <w:sz w:val="24"/>
        </w:rPr>
        <w:t>session</w:t>
      </w:r>
      <w:r>
        <w:rPr>
          <w:spacing w:val="-5"/>
          <w:sz w:val="24"/>
        </w:rPr>
        <w:t xml:space="preserve"> </w:t>
      </w:r>
      <w:r>
        <w:rPr>
          <w:sz w:val="24"/>
        </w:rPr>
        <w:t>handling</w:t>
      </w:r>
      <w:r>
        <w:rPr>
          <w:spacing w:val="-4"/>
          <w:sz w:val="24"/>
        </w:rPr>
        <w:t xml:space="preserve"> </w:t>
      </w:r>
      <w:r>
        <w:rPr>
          <w:spacing w:val="-2"/>
          <w:sz w:val="24"/>
        </w:rPr>
        <w:t>flaws.</w:t>
      </w:r>
    </w:p>
    <w:p w14:paraId="46737A39">
      <w:pPr>
        <w:pStyle w:val="10"/>
        <w:numPr>
          <w:ilvl w:val="2"/>
          <w:numId w:val="6"/>
        </w:numPr>
        <w:tabs>
          <w:tab w:val="left" w:pos="2868"/>
        </w:tabs>
        <w:spacing w:before="0" w:after="0" w:line="240" w:lineRule="auto"/>
        <w:ind w:left="2868" w:right="0" w:hanging="360"/>
        <w:jc w:val="left"/>
        <w:rPr>
          <w:sz w:val="24"/>
        </w:rPr>
      </w:pPr>
      <w:r>
        <w:rPr>
          <w:sz w:val="24"/>
        </w:rPr>
        <w:t>Confirm</w:t>
      </w:r>
      <w:r>
        <w:rPr>
          <w:spacing w:val="-5"/>
          <w:sz w:val="24"/>
        </w:rPr>
        <w:t xml:space="preserve"> </w:t>
      </w:r>
      <w:r>
        <w:rPr>
          <w:sz w:val="24"/>
        </w:rPr>
        <w:t>access</w:t>
      </w:r>
      <w:r>
        <w:rPr>
          <w:spacing w:val="-3"/>
          <w:sz w:val="24"/>
        </w:rPr>
        <w:t xml:space="preserve"> </w:t>
      </w:r>
      <w:r>
        <w:rPr>
          <w:sz w:val="24"/>
        </w:rPr>
        <w:t>without</w:t>
      </w:r>
      <w:r>
        <w:rPr>
          <w:spacing w:val="-6"/>
          <w:sz w:val="24"/>
        </w:rPr>
        <w:t xml:space="preserve"> </w:t>
      </w:r>
      <w:r>
        <w:rPr>
          <w:sz w:val="24"/>
        </w:rPr>
        <w:t>proper</w:t>
      </w:r>
      <w:r>
        <w:rPr>
          <w:spacing w:val="-2"/>
          <w:sz w:val="24"/>
        </w:rPr>
        <w:t xml:space="preserve"> credentials.</w:t>
      </w:r>
    </w:p>
    <w:p w14:paraId="6FF6F380">
      <w:pPr>
        <w:pStyle w:val="10"/>
        <w:spacing w:after="0" w:line="240" w:lineRule="auto"/>
        <w:jc w:val="left"/>
        <w:rPr>
          <w:sz w:val="24"/>
        </w:rPr>
        <w:sectPr>
          <w:pgSz w:w="11920" w:h="16850"/>
          <w:pgMar w:top="1340" w:right="283" w:bottom="280" w:left="425" w:header="720" w:footer="720" w:gutter="0"/>
          <w:cols w:space="720" w:num="1"/>
        </w:sectPr>
      </w:pPr>
    </w:p>
    <w:p w14:paraId="37442127">
      <w:pPr>
        <w:pStyle w:val="3"/>
        <w:spacing w:before="15"/>
      </w:pPr>
      <w:r>
        <w:t>Overview</w:t>
      </w:r>
      <w:r>
        <w:rPr>
          <w:spacing w:val="-12"/>
        </w:rPr>
        <w:t xml:space="preserve"> </w:t>
      </w:r>
      <w:r>
        <w:rPr>
          <w:spacing w:val="-5"/>
        </w:rPr>
        <w:t>:-</w:t>
      </w:r>
    </w:p>
    <w:p w14:paraId="7753EF98">
      <w:pPr>
        <w:pStyle w:val="7"/>
        <w:spacing w:before="193" w:line="259" w:lineRule="auto"/>
        <w:ind w:left="1015" w:right="1219" w:firstLine="0"/>
      </w:pPr>
      <w:r>
        <w:t>Nessus is</w:t>
      </w:r>
      <w:r>
        <w:rPr>
          <w:spacing w:val="-1"/>
        </w:rPr>
        <w:t xml:space="preserve"> </w:t>
      </w:r>
      <w:r>
        <w:t>a widely used vulnerability scanner designed to identify security weaknesses within a system. It operates by conducting comprehensive security scans across networks, pinpointing</w:t>
      </w:r>
      <w:r>
        <w:rPr>
          <w:spacing w:val="-9"/>
        </w:rPr>
        <w:t xml:space="preserve"> </w:t>
      </w:r>
      <w:r>
        <w:t>vulnerabilities</w:t>
      </w:r>
      <w:r>
        <w:rPr>
          <w:spacing w:val="-8"/>
        </w:rPr>
        <w:t xml:space="preserve"> </w:t>
      </w:r>
      <w:r>
        <w:t>in</w:t>
      </w:r>
      <w:r>
        <w:rPr>
          <w:spacing w:val="-8"/>
        </w:rPr>
        <w:t xml:space="preserve"> </w:t>
      </w:r>
      <w:r>
        <w:t>applications,</w:t>
      </w:r>
      <w:r>
        <w:rPr>
          <w:spacing w:val="-9"/>
        </w:rPr>
        <w:t xml:space="preserve"> </w:t>
      </w:r>
      <w:r>
        <w:t>configurations,</w:t>
      </w:r>
      <w:r>
        <w:rPr>
          <w:spacing w:val="-11"/>
        </w:rPr>
        <w:t xml:space="preserve"> </w:t>
      </w:r>
      <w:r>
        <w:t>and</w:t>
      </w:r>
      <w:r>
        <w:rPr>
          <w:spacing w:val="-11"/>
        </w:rPr>
        <w:t xml:space="preserve"> </w:t>
      </w:r>
      <w:r>
        <w:t>devices.</w:t>
      </w:r>
      <w:r>
        <w:rPr>
          <w:spacing w:val="-9"/>
        </w:rPr>
        <w:t xml:space="preserve"> </w:t>
      </w:r>
      <w:r>
        <w:t>The</w:t>
      </w:r>
      <w:r>
        <w:rPr>
          <w:spacing w:val="-13"/>
        </w:rPr>
        <w:t xml:space="preserve"> </w:t>
      </w:r>
      <w:r>
        <w:t>tool</w:t>
      </w:r>
      <w:r>
        <w:rPr>
          <w:spacing w:val="-9"/>
        </w:rPr>
        <w:t xml:space="preserve"> </w:t>
      </w:r>
      <w:r>
        <w:t>is</w:t>
      </w:r>
      <w:r>
        <w:rPr>
          <w:spacing w:val="-10"/>
        </w:rPr>
        <w:t xml:space="preserve"> </w:t>
      </w:r>
      <w:r>
        <w:t>crucial</w:t>
      </w:r>
      <w:r>
        <w:rPr>
          <w:spacing w:val="-12"/>
        </w:rPr>
        <w:t xml:space="preserve"> </w:t>
      </w:r>
      <w:r>
        <w:t>for ethical hacking, penetration testing, and risk management assessments, helping organizations proactively defend against cyber threats.</w:t>
      </w:r>
    </w:p>
    <w:p w14:paraId="245871F6">
      <w:pPr>
        <w:pStyle w:val="4"/>
        <w:spacing w:before="158"/>
        <w:ind w:left="1015" w:firstLine="0"/>
      </w:pPr>
      <w:r>
        <w:t>Key</w:t>
      </w:r>
      <w:r>
        <w:rPr>
          <w:spacing w:val="-11"/>
        </w:rPr>
        <w:t xml:space="preserve"> </w:t>
      </w:r>
      <w:r>
        <w:t>Features</w:t>
      </w:r>
      <w:r>
        <w:rPr>
          <w:spacing w:val="-7"/>
        </w:rPr>
        <w:t xml:space="preserve"> </w:t>
      </w:r>
      <w:r>
        <w:t>of</w:t>
      </w:r>
      <w:r>
        <w:rPr>
          <w:spacing w:val="-7"/>
        </w:rPr>
        <w:t xml:space="preserve"> </w:t>
      </w:r>
      <w:r>
        <w:rPr>
          <w:spacing w:val="-2"/>
        </w:rPr>
        <w:t>Nessus</w:t>
      </w:r>
    </w:p>
    <w:p w14:paraId="70685D93">
      <w:pPr>
        <w:pStyle w:val="10"/>
        <w:numPr>
          <w:ilvl w:val="0"/>
          <w:numId w:val="7"/>
        </w:numPr>
        <w:tabs>
          <w:tab w:val="left" w:pos="1735"/>
        </w:tabs>
        <w:spacing w:before="182" w:after="0" w:line="278" w:lineRule="auto"/>
        <w:ind w:left="1735" w:right="1782" w:hanging="360"/>
        <w:jc w:val="left"/>
        <w:rPr>
          <w:sz w:val="24"/>
        </w:rPr>
      </w:pPr>
      <w:r>
        <w:rPr>
          <w:b/>
          <w:sz w:val="24"/>
        </w:rPr>
        <w:t>Automated</w:t>
      </w:r>
      <w:r>
        <w:rPr>
          <w:b/>
          <w:spacing w:val="-8"/>
          <w:sz w:val="24"/>
        </w:rPr>
        <w:t xml:space="preserve"> </w:t>
      </w:r>
      <w:r>
        <w:rPr>
          <w:b/>
          <w:sz w:val="24"/>
        </w:rPr>
        <w:t>Scanning</w:t>
      </w:r>
      <w:r>
        <w:rPr>
          <w:sz w:val="24"/>
        </w:rPr>
        <w:t>:</w:t>
      </w:r>
      <w:r>
        <w:rPr>
          <w:spacing w:val="-12"/>
          <w:sz w:val="24"/>
        </w:rPr>
        <w:t xml:space="preserve"> </w:t>
      </w:r>
      <w:r>
        <w:rPr>
          <w:sz w:val="24"/>
        </w:rPr>
        <w:t>Nessus</w:t>
      </w:r>
      <w:r>
        <w:rPr>
          <w:spacing w:val="-9"/>
          <w:sz w:val="24"/>
        </w:rPr>
        <w:t xml:space="preserve"> </w:t>
      </w:r>
      <w:r>
        <w:rPr>
          <w:sz w:val="24"/>
        </w:rPr>
        <w:t>performs</w:t>
      </w:r>
      <w:r>
        <w:rPr>
          <w:spacing w:val="-11"/>
          <w:sz w:val="24"/>
        </w:rPr>
        <w:t xml:space="preserve"> </w:t>
      </w:r>
      <w:r>
        <w:rPr>
          <w:sz w:val="24"/>
        </w:rPr>
        <w:t>deep</w:t>
      </w:r>
      <w:r>
        <w:rPr>
          <w:spacing w:val="-10"/>
          <w:sz w:val="24"/>
        </w:rPr>
        <w:t xml:space="preserve"> </w:t>
      </w:r>
      <w:r>
        <w:rPr>
          <w:sz w:val="24"/>
        </w:rPr>
        <w:t>scans</w:t>
      </w:r>
      <w:r>
        <w:rPr>
          <w:spacing w:val="-10"/>
          <w:sz w:val="24"/>
        </w:rPr>
        <w:t xml:space="preserve"> </w:t>
      </w:r>
      <w:r>
        <w:rPr>
          <w:sz w:val="24"/>
        </w:rPr>
        <w:t>on</w:t>
      </w:r>
      <w:r>
        <w:rPr>
          <w:spacing w:val="-13"/>
          <w:sz w:val="24"/>
        </w:rPr>
        <w:t xml:space="preserve"> </w:t>
      </w:r>
      <w:r>
        <w:rPr>
          <w:sz w:val="24"/>
        </w:rPr>
        <w:t>networks</w:t>
      </w:r>
      <w:r>
        <w:rPr>
          <w:spacing w:val="-9"/>
          <w:sz w:val="24"/>
        </w:rPr>
        <w:t xml:space="preserve"> </w:t>
      </w:r>
      <w:r>
        <w:rPr>
          <w:sz w:val="24"/>
        </w:rPr>
        <w:t>and</w:t>
      </w:r>
      <w:r>
        <w:rPr>
          <w:spacing w:val="-11"/>
          <w:sz w:val="24"/>
        </w:rPr>
        <w:t xml:space="preserve"> </w:t>
      </w:r>
      <w:r>
        <w:rPr>
          <w:sz w:val="24"/>
        </w:rPr>
        <w:t>systems</w:t>
      </w:r>
      <w:r>
        <w:rPr>
          <w:spacing w:val="-10"/>
          <w:sz w:val="24"/>
        </w:rPr>
        <w:t xml:space="preserve"> </w:t>
      </w:r>
      <w:r>
        <w:rPr>
          <w:sz w:val="24"/>
        </w:rPr>
        <w:t>to identify known vulnerabilities, misconfigurations, and outdated software.</w:t>
      </w:r>
    </w:p>
    <w:p w14:paraId="355AC939">
      <w:pPr>
        <w:pStyle w:val="10"/>
        <w:numPr>
          <w:ilvl w:val="0"/>
          <w:numId w:val="7"/>
        </w:numPr>
        <w:tabs>
          <w:tab w:val="left" w:pos="1735"/>
        </w:tabs>
        <w:spacing w:before="156" w:after="0" w:line="276" w:lineRule="auto"/>
        <w:ind w:left="1735" w:right="1395" w:hanging="360"/>
        <w:jc w:val="left"/>
        <w:rPr>
          <w:sz w:val="24"/>
        </w:rPr>
      </w:pPr>
      <w:r>
        <w:rPr>
          <w:b/>
          <w:sz w:val="24"/>
        </w:rPr>
        <w:t>Compliance</w:t>
      </w:r>
      <w:r>
        <w:rPr>
          <w:b/>
          <w:spacing w:val="-11"/>
          <w:sz w:val="24"/>
        </w:rPr>
        <w:t xml:space="preserve"> </w:t>
      </w:r>
      <w:r>
        <w:rPr>
          <w:b/>
          <w:sz w:val="24"/>
        </w:rPr>
        <w:t>Auditing</w:t>
      </w:r>
      <w:r>
        <w:rPr>
          <w:sz w:val="24"/>
        </w:rPr>
        <w:t>:</w:t>
      </w:r>
      <w:r>
        <w:rPr>
          <w:spacing w:val="-9"/>
          <w:sz w:val="24"/>
        </w:rPr>
        <w:t xml:space="preserve"> </w:t>
      </w:r>
      <w:r>
        <w:rPr>
          <w:sz w:val="24"/>
        </w:rPr>
        <w:t>The</w:t>
      </w:r>
      <w:r>
        <w:rPr>
          <w:spacing w:val="-10"/>
          <w:sz w:val="24"/>
        </w:rPr>
        <w:t xml:space="preserve"> </w:t>
      </w:r>
      <w:r>
        <w:rPr>
          <w:sz w:val="24"/>
        </w:rPr>
        <w:t>tool</w:t>
      </w:r>
      <w:r>
        <w:rPr>
          <w:spacing w:val="-9"/>
          <w:sz w:val="24"/>
        </w:rPr>
        <w:t xml:space="preserve"> </w:t>
      </w:r>
      <w:r>
        <w:rPr>
          <w:sz w:val="24"/>
        </w:rPr>
        <w:t>supports</w:t>
      </w:r>
      <w:r>
        <w:rPr>
          <w:spacing w:val="-11"/>
          <w:sz w:val="24"/>
        </w:rPr>
        <w:t xml:space="preserve"> </w:t>
      </w:r>
      <w:r>
        <w:rPr>
          <w:sz w:val="24"/>
        </w:rPr>
        <w:t>regulatory</w:t>
      </w:r>
      <w:r>
        <w:rPr>
          <w:spacing w:val="-7"/>
          <w:sz w:val="24"/>
        </w:rPr>
        <w:t xml:space="preserve"> </w:t>
      </w:r>
      <w:r>
        <w:rPr>
          <w:sz w:val="24"/>
        </w:rPr>
        <w:t>compliance</w:t>
      </w:r>
      <w:r>
        <w:rPr>
          <w:spacing w:val="-12"/>
          <w:sz w:val="24"/>
        </w:rPr>
        <w:t xml:space="preserve"> </w:t>
      </w:r>
      <w:r>
        <w:rPr>
          <w:sz w:val="24"/>
        </w:rPr>
        <w:t>frameworks</w:t>
      </w:r>
      <w:r>
        <w:rPr>
          <w:spacing w:val="-10"/>
          <w:sz w:val="24"/>
        </w:rPr>
        <w:t xml:space="preserve"> </w:t>
      </w:r>
      <w:r>
        <w:rPr>
          <w:sz w:val="24"/>
        </w:rPr>
        <w:t>such</w:t>
      </w:r>
      <w:r>
        <w:rPr>
          <w:spacing w:val="-8"/>
          <w:sz w:val="24"/>
        </w:rPr>
        <w:t xml:space="preserve"> </w:t>
      </w:r>
      <w:r>
        <w:rPr>
          <w:sz w:val="24"/>
        </w:rPr>
        <w:t xml:space="preserve">as PCI DSS, HIPAA, and ISO 27001, ensuring that organizations adhere to security </w:t>
      </w:r>
      <w:r>
        <w:rPr>
          <w:spacing w:val="-2"/>
          <w:sz w:val="24"/>
        </w:rPr>
        <w:t>standards.</w:t>
      </w:r>
    </w:p>
    <w:p w14:paraId="769ED3DC">
      <w:pPr>
        <w:pStyle w:val="10"/>
        <w:numPr>
          <w:ilvl w:val="0"/>
          <w:numId w:val="7"/>
        </w:numPr>
        <w:tabs>
          <w:tab w:val="left" w:pos="1735"/>
        </w:tabs>
        <w:spacing w:before="161" w:after="0" w:line="276" w:lineRule="auto"/>
        <w:ind w:left="1735" w:right="1291" w:hanging="360"/>
        <w:jc w:val="left"/>
        <w:rPr>
          <w:sz w:val="24"/>
        </w:rPr>
      </w:pPr>
      <w:r>
        <w:rPr>
          <w:b/>
          <w:sz w:val="24"/>
        </w:rPr>
        <w:t>Plugin-Based</w:t>
      </w:r>
      <w:r>
        <w:rPr>
          <w:b/>
          <w:spacing w:val="-12"/>
          <w:sz w:val="24"/>
        </w:rPr>
        <w:t xml:space="preserve"> </w:t>
      </w:r>
      <w:r>
        <w:rPr>
          <w:b/>
          <w:sz w:val="24"/>
        </w:rPr>
        <w:t>Architecture</w:t>
      </w:r>
      <w:r>
        <w:rPr>
          <w:sz w:val="24"/>
        </w:rPr>
        <w:t>:</w:t>
      </w:r>
      <w:r>
        <w:rPr>
          <w:spacing w:val="-10"/>
          <w:sz w:val="24"/>
        </w:rPr>
        <w:t xml:space="preserve"> </w:t>
      </w:r>
      <w:r>
        <w:rPr>
          <w:sz w:val="24"/>
        </w:rPr>
        <w:t>Nessus</w:t>
      </w:r>
      <w:r>
        <w:rPr>
          <w:spacing w:val="-12"/>
          <w:sz w:val="24"/>
        </w:rPr>
        <w:t xml:space="preserve"> </w:t>
      </w:r>
      <w:r>
        <w:rPr>
          <w:sz w:val="24"/>
        </w:rPr>
        <w:t>leverages</w:t>
      </w:r>
      <w:r>
        <w:rPr>
          <w:spacing w:val="-12"/>
          <w:sz w:val="24"/>
        </w:rPr>
        <w:t xml:space="preserve"> </w:t>
      </w:r>
      <w:r>
        <w:rPr>
          <w:sz w:val="24"/>
        </w:rPr>
        <w:t>an</w:t>
      </w:r>
      <w:r>
        <w:rPr>
          <w:spacing w:val="-12"/>
          <w:sz w:val="24"/>
        </w:rPr>
        <w:t xml:space="preserve"> </w:t>
      </w:r>
      <w:r>
        <w:rPr>
          <w:sz w:val="24"/>
        </w:rPr>
        <w:t>extensive</w:t>
      </w:r>
      <w:r>
        <w:rPr>
          <w:spacing w:val="-13"/>
          <w:sz w:val="24"/>
        </w:rPr>
        <w:t xml:space="preserve"> </w:t>
      </w:r>
      <w:r>
        <w:rPr>
          <w:sz w:val="24"/>
        </w:rPr>
        <w:t>plugin</w:t>
      </w:r>
      <w:r>
        <w:rPr>
          <w:spacing w:val="-11"/>
          <w:sz w:val="24"/>
        </w:rPr>
        <w:t xml:space="preserve"> </w:t>
      </w:r>
      <w:r>
        <w:rPr>
          <w:sz w:val="24"/>
        </w:rPr>
        <w:t>library</w:t>
      </w:r>
      <w:r>
        <w:rPr>
          <w:spacing w:val="-13"/>
          <w:sz w:val="24"/>
        </w:rPr>
        <w:t xml:space="preserve"> </w:t>
      </w:r>
      <w:r>
        <w:rPr>
          <w:sz w:val="24"/>
        </w:rPr>
        <w:t>that</w:t>
      </w:r>
      <w:r>
        <w:rPr>
          <w:spacing w:val="-11"/>
          <w:sz w:val="24"/>
        </w:rPr>
        <w:t xml:space="preserve"> </w:t>
      </w:r>
      <w:r>
        <w:rPr>
          <w:sz w:val="24"/>
        </w:rPr>
        <w:t>enables real-time detection of emerging threats and exploits.</w:t>
      </w:r>
    </w:p>
    <w:p w14:paraId="356D5414">
      <w:pPr>
        <w:pStyle w:val="10"/>
        <w:numPr>
          <w:ilvl w:val="0"/>
          <w:numId w:val="7"/>
        </w:numPr>
        <w:tabs>
          <w:tab w:val="left" w:pos="1735"/>
        </w:tabs>
        <w:spacing w:before="161" w:after="0" w:line="273" w:lineRule="auto"/>
        <w:ind w:left="1735" w:right="2249" w:hanging="360"/>
        <w:jc w:val="left"/>
        <w:rPr>
          <w:sz w:val="24"/>
        </w:rPr>
      </w:pPr>
      <w:r>
        <w:rPr>
          <w:b/>
          <w:sz w:val="24"/>
        </w:rPr>
        <w:t>Configuration</w:t>
      </w:r>
      <w:r>
        <w:rPr>
          <w:b/>
          <w:spacing w:val="-14"/>
          <w:sz w:val="24"/>
        </w:rPr>
        <w:t xml:space="preserve"> </w:t>
      </w:r>
      <w:r>
        <w:rPr>
          <w:b/>
          <w:sz w:val="24"/>
        </w:rPr>
        <w:t>Assessments</w:t>
      </w:r>
      <w:r>
        <w:rPr>
          <w:sz w:val="24"/>
        </w:rPr>
        <w:t>:</w:t>
      </w:r>
      <w:r>
        <w:rPr>
          <w:spacing w:val="-14"/>
          <w:sz w:val="24"/>
        </w:rPr>
        <w:t xml:space="preserve"> </w:t>
      </w:r>
      <w:r>
        <w:rPr>
          <w:sz w:val="24"/>
        </w:rPr>
        <w:t>It</w:t>
      </w:r>
      <w:r>
        <w:rPr>
          <w:spacing w:val="-13"/>
          <w:sz w:val="24"/>
        </w:rPr>
        <w:t xml:space="preserve"> </w:t>
      </w:r>
      <w:r>
        <w:rPr>
          <w:sz w:val="24"/>
        </w:rPr>
        <w:t>evaluates</w:t>
      </w:r>
      <w:r>
        <w:rPr>
          <w:spacing w:val="-14"/>
          <w:sz w:val="24"/>
        </w:rPr>
        <w:t xml:space="preserve"> </w:t>
      </w:r>
      <w:r>
        <w:rPr>
          <w:sz w:val="24"/>
        </w:rPr>
        <w:t>system</w:t>
      </w:r>
      <w:r>
        <w:rPr>
          <w:spacing w:val="-13"/>
          <w:sz w:val="24"/>
        </w:rPr>
        <w:t xml:space="preserve"> </w:t>
      </w:r>
      <w:r>
        <w:rPr>
          <w:sz w:val="24"/>
        </w:rPr>
        <w:t>configurations</w:t>
      </w:r>
      <w:r>
        <w:rPr>
          <w:spacing w:val="-15"/>
          <w:sz w:val="24"/>
        </w:rPr>
        <w:t xml:space="preserve"> </w:t>
      </w:r>
      <w:r>
        <w:rPr>
          <w:sz w:val="24"/>
        </w:rPr>
        <w:t>to</w:t>
      </w:r>
      <w:r>
        <w:rPr>
          <w:spacing w:val="-14"/>
          <w:sz w:val="24"/>
        </w:rPr>
        <w:t xml:space="preserve"> </w:t>
      </w:r>
      <w:r>
        <w:rPr>
          <w:sz w:val="24"/>
        </w:rPr>
        <w:t>highlight misconfigurations that could be exploited by attackers.</w:t>
      </w:r>
    </w:p>
    <w:p w14:paraId="02FABB9E">
      <w:pPr>
        <w:pStyle w:val="10"/>
        <w:numPr>
          <w:ilvl w:val="0"/>
          <w:numId w:val="7"/>
        </w:numPr>
        <w:tabs>
          <w:tab w:val="left" w:pos="1735"/>
        </w:tabs>
        <w:spacing w:before="166" w:after="0" w:line="276" w:lineRule="auto"/>
        <w:ind w:left="1735" w:right="1693" w:hanging="360"/>
        <w:jc w:val="left"/>
        <w:rPr>
          <w:sz w:val="24"/>
        </w:rPr>
      </w:pPr>
      <w:r>
        <w:rPr>
          <w:b/>
          <w:sz w:val="24"/>
        </w:rPr>
        <w:t>Integration</w:t>
      </w:r>
      <w:r>
        <w:rPr>
          <w:b/>
          <w:spacing w:val="-10"/>
          <w:sz w:val="24"/>
        </w:rPr>
        <w:t xml:space="preserve"> </w:t>
      </w:r>
      <w:r>
        <w:rPr>
          <w:b/>
          <w:sz w:val="24"/>
        </w:rPr>
        <w:t>with</w:t>
      </w:r>
      <w:r>
        <w:rPr>
          <w:b/>
          <w:spacing w:val="-10"/>
          <w:sz w:val="24"/>
        </w:rPr>
        <w:t xml:space="preserve"> </w:t>
      </w:r>
      <w:r>
        <w:rPr>
          <w:b/>
          <w:sz w:val="24"/>
        </w:rPr>
        <w:t>Security</w:t>
      </w:r>
      <w:r>
        <w:rPr>
          <w:b/>
          <w:spacing w:val="-13"/>
          <w:sz w:val="24"/>
        </w:rPr>
        <w:t xml:space="preserve"> </w:t>
      </w:r>
      <w:r>
        <w:rPr>
          <w:b/>
          <w:sz w:val="24"/>
        </w:rPr>
        <w:t>Tools</w:t>
      </w:r>
      <w:r>
        <w:rPr>
          <w:sz w:val="24"/>
        </w:rPr>
        <w:t>:</w:t>
      </w:r>
      <w:r>
        <w:rPr>
          <w:spacing w:val="-14"/>
          <w:sz w:val="24"/>
        </w:rPr>
        <w:t xml:space="preserve"> </w:t>
      </w:r>
      <w:r>
        <w:rPr>
          <w:sz w:val="24"/>
        </w:rPr>
        <w:t>Nessus</w:t>
      </w:r>
      <w:r>
        <w:rPr>
          <w:spacing w:val="-11"/>
          <w:sz w:val="24"/>
        </w:rPr>
        <w:t xml:space="preserve"> </w:t>
      </w:r>
      <w:r>
        <w:rPr>
          <w:sz w:val="24"/>
        </w:rPr>
        <w:t>can</w:t>
      </w:r>
      <w:r>
        <w:rPr>
          <w:spacing w:val="-13"/>
          <w:sz w:val="24"/>
        </w:rPr>
        <w:t xml:space="preserve"> </w:t>
      </w:r>
      <w:r>
        <w:rPr>
          <w:sz w:val="24"/>
        </w:rPr>
        <w:t>be</w:t>
      </w:r>
      <w:r>
        <w:rPr>
          <w:spacing w:val="-14"/>
          <w:sz w:val="24"/>
        </w:rPr>
        <w:t xml:space="preserve"> </w:t>
      </w:r>
      <w:r>
        <w:rPr>
          <w:sz w:val="24"/>
        </w:rPr>
        <w:t>integrated</w:t>
      </w:r>
      <w:r>
        <w:rPr>
          <w:spacing w:val="-9"/>
          <w:sz w:val="24"/>
        </w:rPr>
        <w:t xml:space="preserve"> </w:t>
      </w:r>
      <w:r>
        <w:rPr>
          <w:sz w:val="24"/>
        </w:rPr>
        <w:t>with</w:t>
      </w:r>
      <w:r>
        <w:rPr>
          <w:spacing w:val="-10"/>
          <w:sz w:val="24"/>
        </w:rPr>
        <w:t xml:space="preserve"> </w:t>
      </w:r>
      <w:r>
        <w:rPr>
          <w:sz w:val="24"/>
        </w:rPr>
        <w:t>SIEM</w:t>
      </w:r>
      <w:r>
        <w:rPr>
          <w:spacing w:val="-11"/>
          <w:sz w:val="24"/>
        </w:rPr>
        <w:t xml:space="preserve"> </w:t>
      </w:r>
      <w:r>
        <w:rPr>
          <w:sz w:val="24"/>
        </w:rPr>
        <w:t>solutions</w:t>
      </w:r>
      <w:r>
        <w:rPr>
          <w:spacing w:val="-12"/>
          <w:sz w:val="24"/>
        </w:rPr>
        <w:t xml:space="preserve"> </w:t>
      </w:r>
      <w:r>
        <w:rPr>
          <w:sz w:val="24"/>
        </w:rPr>
        <w:t>to enhance threat intelligence and incident response workflows.</w:t>
      </w:r>
    </w:p>
    <w:p w14:paraId="14A82ED8">
      <w:pPr>
        <w:pStyle w:val="4"/>
        <w:spacing w:before="158"/>
        <w:ind w:left="1015" w:firstLine="0"/>
      </w:pPr>
      <w:r>
        <w:t>Understanding</w:t>
      </w:r>
      <w:r>
        <w:rPr>
          <w:spacing w:val="-8"/>
        </w:rPr>
        <w:t xml:space="preserve"> </w:t>
      </w:r>
      <w:r>
        <w:t>Nessus</w:t>
      </w:r>
      <w:r>
        <w:rPr>
          <w:spacing w:val="-8"/>
        </w:rPr>
        <w:t xml:space="preserve"> </w:t>
      </w:r>
      <w:r>
        <w:t>in</w:t>
      </w:r>
      <w:r>
        <w:rPr>
          <w:spacing w:val="-7"/>
        </w:rPr>
        <w:t xml:space="preserve"> </w:t>
      </w:r>
      <w:r>
        <w:rPr>
          <w:spacing w:val="-2"/>
        </w:rPr>
        <w:t>Cybersecurity</w:t>
      </w:r>
    </w:p>
    <w:p w14:paraId="6D685157">
      <w:pPr>
        <w:pStyle w:val="7"/>
        <w:spacing w:before="183" w:line="259" w:lineRule="auto"/>
        <w:ind w:left="1015" w:right="1219" w:firstLine="0"/>
      </w:pPr>
      <w:r>
        <w:t>Before using</w:t>
      </w:r>
      <w:r>
        <w:rPr>
          <w:spacing w:val="-1"/>
        </w:rPr>
        <w:t xml:space="preserve"> </w:t>
      </w:r>
      <w:r>
        <w:t>Nessus, it is</w:t>
      </w:r>
      <w:r>
        <w:rPr>
          <w:spacing w:val="-1"/>
        </w:rPr>
        <w:t xml:space="preserve"> </w:t>
      </w:r>
      <w:r>
        <w:t>essential</w:t>
      </w:r>
      <w:r>
        <w:rPr>
          <w:spacing w:val="-2"/>
        </w:rPr>
        <w:t xml:space="preserve"> </w:t>
      </w:r>
      <w:r>
        <w:t>to understand its role in vulnerability management and security auditing. Organizations deploy Nessus to conduct routine security assessments, helping</w:t>
      </w:r>
      <w:r>
        <w:rPr>
          <w:spacing w:val="-2"/>
        </w:rPr>
        <w:t xml:space="preserve"> </w:t>
      </w:r>
      <w:r>
        <w:t>to</w:t>
      </w:r>
      <w:r>
        <w:rPr>
          <w:spacing w:val="-1"/>
        </w:rPr>
        <w:t xml:space="preserve"> </w:t>
      </w:r>
      <w:r>
        <w:t>prioritize and</w:t>
      </w:r>
      <w:r>
        <w:rPr>
          <w:spacing w:val="-1"/>
        </w:rPr>
        <w:t xml:space="preserve"> </w:t>
      </w:r>
      <w:r>
        <w:t>remediate vulnerabilities</w:t>
      </w:r>
      <w:r>
        <w:rPr>
          <w:spacing w:val="-2"/>
        </w:rPr>
        <w:t xml:space="preserve"> </w:t>
      </w:r>
      <w:r>
        <w:t>based on severity levels.</w:t>
      </w:r>
      <w:r>
        <w:rPr>
          <w:spacing w:val="-3"/>
        </w:rPr>
        <w:t xml:space="preserve"> </w:t>
      </w:r>
      <w:r>
        <w:t>The</w:t>
      </w:r>
      <w:r>
        <w:rPr>
          <w:spacing w:val="-2"/>
        </w:rPr>
        <w:t xml:space="preserve"> </w:t>
      </w:r>
      <w:r>
        <w:t>tool's</w:t>
      </w:r>
      <w:r>
        <w:rPr>
          <w:spacing w:val="-1"/>
        </w:rPr>
        <w:t xml:space="preserve"> </w:t>
      </w:r>
      <w:r>
        <w:t>ability to</w:t>
      </w:r>
      <w:r>
        <w:rPr>
          <w:spacing w:val="-9"/>
        </w:rPr>
        <w:t xml:space="preserve"> </w:t>
      </w:r>
      <w:r>
        <w:t>generate</w:t>
      </w:r>
      <w:r>
        <w:rPr>
          <w:spacing w:val="-13"/>
        </w:rPr>
        <w:t xml:space="preserve"> </w:t>
      </w:r>
      <w:r>
        <w:t>detailed</w:t>
      </w:r>
      <w:r>
        <w:rPr>
          <w:spacing w:val="-9"/>
        </w:rPr>
        <w:t xml:space="preserve"> </w:t>
      </w:r>
      <w:r>
        <w:t>reports</w:t>
      </w:r>
      <w:r>
        <w:rPr>
          <w:spacing w:val="-10"/>
        </w:rPr>
        <w:t xml:space="preserve"> </w:t>
      </w:r>
      <w:r>
        <w:t>enables</w:t>
      </w:r>
      <w:r>
        <w:rPr>
          <w:spacing w:val="-9"/>
        </w:rPr>
        <w:t xml:space="preserve"> </w:t>
      </w:r>
      <w:r>
        <w:t>security</w:t>
      </w:r>
      <w:r>
        <w:rPr>
          <w:spacing w:val="-10"/>
        </w:rPr>
        <w:t xml:space="preserve"> </w:t>
      </w:r>
      <w:r>
        <w:t>teams</w:t>
      </w:r>
      <w:r>
        <w:rPr>
          <w:spacing w:val="-10"/>
        </w:rPr>
        <w:t xml:space="preserve"> </w:t>
      </w:r>
      <w:r>
        <w:t>to</w:t>
      </w:r>
      <w:r>
        <w:rPr>
          <w:spacing w:val="-11"/>
        </w:rPr>
        <w:t xml:space="preserve"> </w:t>
      </w:r>
      <w:r>
        <w:t>make</w:t>
      </w:r>
      <w:r>
        <w:rPr>
          <w:spacing w:val="-9"/>
        </w:rPr>
        <w:t xml:space="preserve"> </w:t>
      </w:r>
      <w:r>
        <w:t>informed</w:t>
      </w:r>
      <w:r>
        <w:rPr>
          <w:spacing w:val="-9"/>
        </w:rPr>
        <w:t xml:space="preserve"> </w:t>
      </w:r>
      <w:r>
        <w:t>decisions</w:t>
      </w:r>
      <w:r>
        <w:rPr>
          <w:spacing w:val="-9"/>
        </w:rPr>
        <w:t xml:space="preserve"> </w:t>
      </w:r>
      <w:r>
        <w:t>about</w:t>
      </w:r>
      <w:r>
        <w:rPr>
          <w:spacing w:val="-13"/>
        </w:rPr>
        <w:t xml:space="preserve"> </w:t>
      </w:r>
      <w:r>
        <w:t>patch management and system hardening.</w:t>
      </w:r>
    </w:p>
    <w:p w14:paraId="5A53B986">
      <w:pPr>
        <w:pStyle w:val="7"/>
        <w:spacing w:before="158" w:line="259" w:lineRule="auto"/>
        <w:ind w:left="1015" w:right="1219" w:firstLine="0"/>
      </w:pPr>
      <w:r>
        <w:t>Additionally, Nessus plays a critical role in penetration testing, simulating real-world cyberattacks to assess the resilience of an organization's security posture. Security professionals</w:t>
      </w:r>
      <w:r>
        <w:rPr>
          <w:spacing w:val="-13"/>
        </w:rPr>
        <w:t xml:space="preserve"> </w:t>
      </w:r>
      <w:r>
        <w:t>use</w:t>
      </w:r>
      <w:r>
        <w:rPr>
          <w:spacing w:val="-14"/>
        </w:rPr>
        <w:t xml:space="preserve"> </w:t>
      </w:r>
      <w:r>
        <w:t>Nessus</w:t>
      </w:r>
      <w:r>
        <w:rPr>
          <w:spacing w:val="-11"/>
        </w:rPr>
        <w:t xml:space="preserve"> </w:t>
      </w:r>
      <w:r>
        <w:t>to</w:t>
      </w:r>
      <w:r>
        <w:rPr>
          <w:spacing w:val="-11"/>
        </w:rPr>
        <w:t xml:space="preserve"> </w:t>
      </w:r>
      <w:r>
        <w:t>validate</w:t>
      </w:r>
      <w:r>
        <w:rPr>
          <w:spacing w:val="-11"/>
        </w:rPr>
        <w:t xml:space="preserve"> </w:t>
      </w:r>
      <w:r>
        <w:t>security</w:t>
      </w:r>
      <w:r>
        <w:rPr>
          <w:spacing w:val="-12"/>
        </w:rPr>
        <w:t xml:space="preserve"> </w:t>
      </w:r>
      <w:r>
        <w:t>controls,</w:t>
      </w:r>
      <w:r>
        <w:rPr>
          <w:spacing w:val="-10"/>
        </w:rPr>
        <w:t xml:space="preserve"> </w:t>
      </w:r>
      <w:r>
        <w:t>detect</w:t>
      </w:r>
      <w:r>
        <w:rPr>
          <w:spacing w:val="-13"/>
        </w:rPr>
        <w:t xml:space="preserve"> </w:t>
      </w:r>
      <w:r>
        <w:t>potential</w:t>
      </w:r>
      <w:r>
        <w:rPr>
          <w:spacing w:val="-13"/>
        </w:rPr>
        <w:t xml:space="preserve"> </w:t>
      </w:r>
      <w:r>
        <w:t>attack</w:t>
      </w:r>
      <w:r>
        <w:rPr>
          <w:spacing w:val="-13"/>
        </w:rPr>
        <w:t xml:space="preserve"> </w:t>
      </w:r>
      <w:r>
        <w:t>vectors,</w:t>
      </w:r>
      <w:r>
        <w:rPr>
          <w:spacing w:val="-10"/>
        </w:rPr>
        <w:t xml:space="preserve"> </w:t>
      </w:r>
      <w:r>
        <w:t>and reduce exposure to cyber threats.</w:t>
      </w:r>
    </w:p>
    <w:p w14:paraId="02A99721">
      <w:pPr>
        <w:pStyle w:val="7"/>
        <w:spacing w:before="155" w:line="259" w:lineRule="auto"/>
        <w:ind w:left="1015" w:right="1219" w:firstLine="0"/>
      </w:pPr>
      <w:r>
        <w:t>In</w:t>
      </w:r>
      <w:r>
        <w:rPr>
          <w:spacing w:val="-8"/>
        </w:rPr>
        <w:t xml:space="preserve"> </w:t>
      </w:r>
      <w:r>
        <w:t>summary,</w:t>
      </w:r>
      <w:r>
        <w:rPr>
          <w:spacing w:val="-14"/>
        </w:rPr>
        <w:t xml:space="preserve"> </w:t>
      </w:r>
      <w:r>
        <w:t>Nessus</w:t>
      </w:r>
      <w:r>
        <w:rPr>
          <w:spacing w:val="-10"/>
        </w:rPr>
        <w:t xml:space="preserve"> </w:t>
      </w:r>
      <w:r>
        <w:t>is</w:t>
      </w:r>
      <w:r>
        <w:rPr>
          <w:spacing w:val="-11"/>
        </w:rPr>
        <w:t xml:space="preserve"> </w:t>
      </w:r>
      <w:r>
        <w:t>a</w:t>
      </w:r>
      <w:r>
        <w:rPr>
          <w:spacing w:val="-13"/>
        </w:rPr>
        <w:t xml:space="preserve"> </w:t>
      </w:r>
      <w:r>
        <w:t>powerful</w:t>
      </w:r>
      <w:r>
        <w:rPr>
          <w:spacing w:val="-10"/>
        </w:rPr>
        <w:t xml:space="preserve"> </w:t>
      </w:r>
      <w:r>
        <w:t>tool</w:t>
      </w:r>
      <w:r>
        <w:rPr>
          <w:spacing w:val="-10"/>
        </w:rPr>
        <w:t xml:space="preserve"> </w:t>
      </w:r>
      <w:r>
        <w:t>that</w:t>
      </w:r>
      <w:r>
        <w:rPr>
          <w:spacing w:val="-11"/>
        </w:rPr>
        <w:t xml:space="preserve"> </w:t>
      </w:r>
      <w:r>
        <w:t>enhances</w:t>
      </w:r>
      <w:r>
        <w:rPr>
          <w:spacing w:val="-8"/>
        </w:rPr>
        <w:t xml:space="preserve"> </w:t>
      </w:r>
      <w:r>
        <w:t>an</w:t>
      </w:r>
      <w:r>
        <w:rPr>
          <w:spacing w:val="-10"/>
        </w:rPr>
        <w:t xml:space="preserve"> </w:t>
      </w:r>
      <w:r>
        <w:t>organization's</w:t>
      </w:r>
      <w:r>
        <w:rPr>
          <w:spacing w:val="-12"/>
        </w:rPr>
        <w:t xml:space="preserve"> </w:t>
      </w:r>
      <w:r>
        <w:t>cybersecurity</w:t>
      </w:r>
      <w:r>
        <w:rPr>
          <w:spacing w:val="-11"/>
        </w:rPr>
        <w:t xml:space="preserve"> </w:t>
      </w:r>
      <w:r>
        <w:t>strategy by providing a proactive approach to vulnerability detection and mitigation. Understanding its functionalities and applications is fundamental</w:t>
      </w:r>
      <w:r>
        <w:rPr>
          <w:spacing w:val="-2"/>
        </w:rPr>
        <w:t xml:space="preserve"> </w:t>
      </w:r>
      <w:r>
        <w:t>for effective risk management and threat mitigation in modern digital environments.</w:t>
      </w:r>
    </w:p>
    <w:p w14:paraId="4E1FF2CF">
      <w:pPr>
        <w:pStyle w:val="7"/>
        <w:spacing w:after="0" w:line="259" w:lineRule="auto"/>
        <w:sectPr>
          <w:pgSz w:w="11920" w:h="16850"/>
          <w:pgMar w:top="1600" w:right="283" w:bottom="280" w:left="425" w:header="720" w:footer="720" w:gutter="0"/>
          <w:cols w:space="720" w:num="1"/>
        </w:sectPr>
      </w:pPr>
    </w:p>
    <w:p w14:paraId="6E3B68BA">
      <w:pPr>
        <w:pStyle w:val="7"/>
        <w:spacing w:before="40" w:line="386" w:lineRule="auto"/>
        <w:ind w:left="1015" w:right="5193" w:firstLine="0"/>
      </w:pPr>
      <w:r>
        <w:rPr>
          <w:spacing w:val="-2"/>
        </w:rPr>
        <w:t>Target</w:t>
      </w:r>
      <w:r>
        <w:rPr>
          <w:spacing w:val="-12"/>
        </w:rPr>
        <w:t xml:space="preserve"> </w:t>
      </w:r>
      <w:r>
        <w:rPr>
          <w:spacing w:val="-2"/>
        </w:rPr>
        <w:t>website</w:t>
      </w:r>
      <w:r>
        <w:rPr>
          <w:spacing w:val="-12"/>
        </w:rPr>
        <w:t xml:space="preserve"> </w:t>
      </w:r>
      <w:r>
        <w:rPr>
          <w:spacing w:val="-2"/>
        </w:rPr>
        <w:t>-</w:t>
      </w:r>
      <w:r>
        <w:rPr>
          <w:spacing w:val="-11"/>
        </w:rPr>
        <w:t xml:space="preserve"> </w:t>
      </w:r>
      <w:r>
        <w:fldChar w:fldCharType="begin"/>
      </w:r>
      <w:r>
        <w:instrText xml:space="preserve"> HYPERLINK "http://testphp.vulnweb.com/" \h </w:instrText>
      </w:r>
      <w:r>
        <w:fldChar w:fldCharType="separate"/>
      </w:r>
      <w:r>
        <w:rPr>
          <w:color w:val="0461C1"/>
          <w:spacing w:val="-2"/>
          <w:u w:val="single" w:color="0461C1"/>
        </w:rPr>
        <w:t>http://testphp.vulnweb.com/</w:t>
      </w:r>
      <w:r>
        <w:rPr>
          <w:color w:val="0461C1"/>
          <w:spacing w:val="-2"/>
          <w:u w:val="single" w:color="0461C1"/>
        </w:rPr>
        <w:fldChar w:fldCharType="end"/>
      </w:r>
      <w:r>
        <w:rPr>
          <w:color w:val="0461C1"/>
          <w:spacing w:val="-2"/>
        </w:rPr>
        <w:t xml:space="preserve"> </w:t>
      </w:r>
      <w:r>
        <w:t>Target ip address:- 192.168.1.100</w:t>
      </w:r>
    </w:p>
    <w:p w14:paraId="0826D8A5">
      <w:pPr>
        <w:pStyle w:val="7"/>
        <w:spacing w:before="9"/>
        <w:ind w:left="1015" w:firstLine="0"/>
      </w:pPr>
      <w:r>
        <w:t>List</w:t>
      </w:r>
      <w:r>
        <w:rPr>
          <w:spacing w:val="-9"/>
        </w:rPr>
        <w:t xml:space="preserve"> </w:t>
      </w:r>
      <w:r>
        <w:t>of</w:t>
      </w:r>
      <w:r>
        <w:rPr>
          <w:spacing w:val="-6"/>
        </w:rPr>
        <w:t xml:space="preserve"> </w:t>
      </w:r>
      <w:r>
        <w:t>vulnerability</w:t>
      </w:r>
      <w:r>
        <w:rPr>
          <w:spacing w:val="-6"/>
        </w:rPr>
        <w:t xml:space="preserve"> </w:t>
      </w:r>
      <w:r>
        <w:rPr>
          <w:spacing w:val="-10"/>
        </w:rPr>
        <w:t>–</w:t>
      </w:r>
    </w:p>
    <w:p w14:paraId="4A6849FA">
      <w:pPr>
        <w:pStyle w:val="7"/>
        <w:spacing w:before="12"/>
        <w:ind w:left="0" w:firstLine="0"/>
        <w:rPr>
          <w:sz w:val="14"/>
        </w:rPr>
      </w:pPr>
    </w:p>
    <w:tbl>
      <w:tblPr>
        <w:tblStyle w:val="6"/>
        <w:tblW w:w="0" w:type="auto"/>
        <w:tblInd w:w="10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0"/>
        <w:gridCol w:w="3968"/>
        <w:gridCol w:w="2129"/>
        <w:gridCol w:w="1793"/>
      </w:tblGrid>
      <w:tr w14:paraId="45E712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130" w:type="dxa"/>
          </w:tcPr>
          <w:p w14:paraId="288CBE43">
            <w:pPr>
              <w:pStyle w:val="11"/>
              <w:spacing w:before="6"/>
              <w:ind w:left="19"/>
              <w:rPr>
                <w:b/>
                <w:sz w:val="24"/>
              </w:rPr>
            </w:pPr>
            <w:r>
              <w:rPr>
                <w:b/>
                <w:spacing w:val="-4"/>
                <w:sz w:val="24"/>
              </w:rPr>
              <w:t>s.no</w:t>
            </w:r>
          </w:p>
        </w:tc>
        <w:tc>
          <w:tcPr>
            <w:tcW w:w="3968" w:type="dxa"/>
          </w:tcPr>
          <w:p w14:paraId="1319259F">
            <w:pPr>
              <w:pStyle w:val="11"/>
              <w:spacing w:before="6"/>
              <w:ind w:left="20" w:right="4"/>
              <w:rPr>
                <w:b/>
                <w:sz w:val="24"/>
              </w:rPr>
            </w:pPr>
            <w:r>
              <w:rPr>
                <w:b/>
                <w:spacing w:val="-2"/>
                <w:sz w:val="24"/>
              </w:rPr>
              <w:t>Vulnerability</w:t>
            </w:r>
            <w:r>
              <w:rPr>
                <w:b/>
                <w:spacing w:val="-1"/>
                <w:sz w:val="24"/>
              </w:rPr>
              <w:t xml:space="preserve"> </w:t>
            </w:r>
            <w:r>
              <w:rPr>
                <w:b/>
                <w:spacing w:val="-4"/>
                <w:sz w:val="24"/>
              </w:rPr>
              <w:t>name</w:t>
            </w:r>
          </w:p>
        </w:tc>
        <w:tc>
          <w:tcPr>
            <w:tcW w:w="2129" w:type="dxa"/>
          </w:tcPr>
          <w:p w14:paraId="374C102F">
            <w:pPr>
              <w:pStyle w:val="11"/>
              <w:spacing w:before="6"/>
              <w:ind w:left="17" w:right="1"/>
              <w:rPr>
                <w:b/>
                <w:sz w:val="24"/>
              </w:rPr>
            </w:pPr>
            <w:r>
              <w:rPr>
                <w:b/>
                <w:spacing w:val="-2"/>
                <w:sz w:val="24"/>
              </w:rPr>
              <w:t>Severity</w:t>
            </w:r>
          </w:p>
        </w:tc>
        <w:tc>
          <w:tcPr>
            <w:tcW w:w="1793" w:type="dxa"/>
          </w:tcPr>
          <w:p w14:paraId="07F7BA6A">
            <w:pPr>
              <w:pStyle w:val="11"/>
              <w:spacing w:before="6"/>
              <w:ind w:left="23" w:right="3"/>
              <w:rPr>
                <w:b/>
                <w:sz w:val="24"/>
              </w:rPr>
            </w:pPr>
            <w:r>
              <w:rPr>
                <w:b/>
                <w:spacing w:val="-2"/>
                <w:sz w:val="24"/>
              </w:rPr>
              <w:t>plugins</w:t>
            </w:r>
          </w:p>
        </w:tc>
      </w:tr>
      <w:tr w14:paraId="60D6BF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1130" w:type="dxa"/>
          </w:tcPr>
          <w:p w14:paraId="279D9C62">
            <w:pPr>
              <w:pStyle w:val="11"/>
              <w:spacing w:before="0" w:line="272" w:lineRule="exact"/>
              <w:ind w:left="19" w:right="1"/>
              <w:rPr>
                <w:sz w:val="24"/>
              </w:rPr>
            </w:pPr>
            <w:r>
              <w:rPr>
                <w:spacing w:val="-5"/>
                <w:sz w:val="24"/>
              </w:rPr>
              <w:t>1.</w:t>
            </w:r>
          </w:p>
        </w:tc>
        <w:tc>
          <w:tcPr>
            <w:tcW w:w="3968" w:type="dxa"/>
          </w:tcPr>
          <w:p w14:paraId="56BD3968">
            <w:pPr>
              <w:pStyle w:val="11"/>
              <w:spacing w:before="0" w:line="272" w:lineRule="exact"/>
              <w:ind w:left="20" w:right="1"/>
              <w:rPr>
                <w:sz w:val="24"/>
              </w:rPr>
            </w:pPr>
            <w:r>
              <w:rPr>
                <w:spacing w:val="-2"/>
                <w:sz w:val="24"/>
              </w:rPr>
              <w:t>Outdated</w:t>
            </w:r>
            <w:r>
              <w:rPr>
                <w:spacing w:val="2"/>
                <w:sz w:val="24"/>
              </w:rPr>
              <w:t xml:space="preserve"> </w:t>
            </w:r>
            <w:r>
              <w:rPr>
                <w:spacing w:val="-2"/>
                <w:sz w:val="24"/>
              </w:rPr>
              <w:t>Software</w:t>
            </w:r>
          </w:p>
        </w:tc>
        <w:tc>
          <w:tcPr>
            <w:tcW w:w="2129" w:type="dxa"/>
          </w:tcPr>
          <w:p w14:paraId="1FCA7AD4">
            <w:pPr>
              <w:pStyle w:val="11"/>
              <w:spacing w:before="0" w:line="272" w:lineRule="exact"/>
              <w:ind w:left="17" w:right="3"/>
              <w:rPr>
                <w:sz w:val="24"/>
              </w:rPr>
            </w:pPr>
            <w:r>
              <w:rPr>
                <w:spacing w:val="-4"/>
                <w:sz w:val="24"/>
              </w:rPr>
              <w:t>High</w:t>
            </w:r>
          </w:p>
        </w:tc>
        <w:tc>
          <w:tcPr>
            <w:tcW w:w="1793" w:type="dxa"/>
          </w:tcPr>
          <w:p w14:paraId="018DC6CE">
            <w:pPr>
              <w:pStyle w:val="11"/>
              <w:spacing w:before="0" w:line="272" w:lineRule="exact"/>
              <w:ind w:left="23"/>
              <w:rPr>
                <w:sz w:val="24"/>
              </w:rPr>
            </w:pPr>
            <w:r>
              <w:rPr>
                <w:spacing w:val="-2"/>
                <w:sz w:val="24"/>
              </w:rPr>
              <w:t>10345</w:t>
            </w:r>
          </w:p>
        </w:tc>
      </w:tr>
      <w:tr w14:paraId="4A9686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1130" w:type="dxa"/>
          </w:tcPr>
          <w:p w14:paraId="4A165648">
            <w:pPr>
              <w:pStyle w:val="11"/>
              <w:spacing w:before="0" w:line="272" w:lineRule="exact"/>
              <w:ind w:left="19" w:right="1"/>
              <w:rPr>
                <w:sz w:val="24"/>
              </w:rPr>
            </w:pPr>
            <w:r>
              <w:rPr>
                <w:spacing w:val="-5"/>
                <w:sz w:val="24"/>
              </w:rPr>
              <w:t>2.</w:t>
            </w:r>
          </w:p>
        </w:tc>
        <w:tc>
          <w:tcPr>
            <w:tcW w:w="3968" w:type="dxa"/>
          </w:tcPr>
          <w:p w14:paraId="1F3B3328">
            <w:pPr>
              <w:pStyle w:val="11"/>
              <w:spacing w:before="0" w:line="272" w:lineRule="exact"/>
              <w:ind w:left="20"/>
              <w:rPr>
                <w:sz w:val="24"/>
              </w:rPr>
            </w:pPr>
            <w:r>
              <w:rPr>
                <w:sz w:val="24"/>
              </w:rPr>
              <w:t>Open</w:t>
            </w:r>
            <w:r>
              <w:rPr>
                <w:spacing w:val="-9"/>
                <w:sz w:val="24"/>
              </w:rPr>
              <w:t xml:space="preserve"> </w:t>
            </w:r>
            <w:r>
              <w:rPr>
                <w:spacing w:val="-2"/>
                <w:sz w:val="24"/>
              </w:rPr>
              <w:t>Ports</w:t>
            </w:r>
          </w:p>
        </w:tc>
        <w:tc>
          <w:tcPr>
            <w:tcW w:w="2129" w:type="dxa"/>
          </w:tcPr>
          <w:p w14:paraId="2AF34B76">
            <w:pPr>
              <w:pStyle w:val="11"/>
              <w:spacing w:before="0" w:line="272" w:lineRule="exact"/>
              <w:ind w:left="17"/>
              <w:rPr>
                <w:sz w:val="24"/>
              </w:rPr>
            </w:pPr>
            <w:r>
              <w:rPr>
                <w:spacing w:val="-2"/>
                <w:sz w:val="24"/>
              </w:rPr>
              <w:t>Medium</w:t>
            </w:r>
          </w:p>
        </w:tc>
        <w:tc>
          <w:tcPr>
            <w:tcW w:w="1793" w:type="dxa"/>
          </w:tcPr>
          <w:p w14:paraId="6C82143A">
            <w:pPr>
              <w:pStyle w:val="11"/>
              <w:spacing w:before="0" w:line="272" w:lineRule="exact"/>
              <w:ind w:left="23" w:right="5"/>
              <w:rPr>
                <w:sz w:val="24"/>
              </w:rPr>
            </w:pPr>
            <w:r>
              <w:rPr>
                <w:spacing w:val="-4"/>
                <w:sz w:val="24"/>
              </w:rPr>
              <w:t>8576</w:t>
            </w:r>
          </w:p>
        </w:tc>
      </w:tr>
      <w:tr w14:paraId="2304EB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1130" w:type="dxa"/>
          </w:tcPr>
          <w:p w14:paraId="0CAF3E57">
            <w:pPr>
              <w:pStyle w:val="11"/>
              <w:spacing w:before="0" w:line="275" w:lineRule="exact"/>
              <w:ind w:left="19" w:right="1"/>
              <w:rPr>
                <w:sz w:val="24"/>
              </w:rPr>
            </w:pPr>
            <w:r>
              <w:rPr>
                <w:spacing w:val="-5"/>
                <w:sz w:val="24"/>
              </w:rPr>
              <w:t>3.</w:t>
            </w:r>
          </w:p>
        </w:tc>
        <w:tc>
          <w:tcPr>
            <w:tcW w:w="3968" w:type="dxa"/>
          </w:tcPr>
          <w:p w14:paraId="735FBA04">
            <w:pPr>
              <w:pStyle w:val="11"/>
              <w:spacing w:before="0" w:line="275" w:lineRule="exact"/>
              <w:ind w:left="20" w:right="1"/>
              <w:rPr>
                <w:sz w:val="24"/>
              </w:rPr>
            </w:pPr>
            <w:r>
              <w:rPr>
                <w:sz w:val="24"/>
              </w:rPr>
              <w:t>Weak</w:t>
            </w:r>
            <w:r>
              <w:rPr>
                <w:spacing w:val="-12"/>
                <w:sz w:val="24"/>
              </w:rPr>
              <w:t xml:space="preserve"> </w:t>
            </w:r>
            <w:r>
              <w:rPr>
                <w:spacing w:val="-2"/>
                <w:sz w:val="24"/>
              </w:rPr>
              <w:t>Encryption</w:t>
            </w:r>
          </w:p>
        </w:tc>
        <w:tc>
          <w:tcPr>
            <w:tcW w:w="2129" w:type="dxa"/>
          </w:tcPr>
          <w:p w14:paraId="54E1EAC1">
            <w:pPr>
              <w:pStyle w:val="11"/>
              <w:spacing w:before="0" w:line="275" w:lineRule="exact"/>
              <w:ind w:left="17" w:right="3"/>
              <w:rPr>
                <w:sz w:val="24"/>
              </w:rPr>
            </w:pPr>
            <w:r>
              <w:rPr>
                <w:spacing w:val="-4"/>
                <w:sz w:val="24"/>
              </w:rPr>
              <w:t>High</w:t>
            </w:r>
          </w:p>
        </w:tc>
        <w:tc>
          <w:tcPr>
            <w:tcW w:w="1793" w:type="dxa"/>
          </w:tcPr>
          <w:p w14:paraId="0A552C17">
            <w:pPr>
              <w:pStyle w:val="11"/>
              <w:spacing w:before="0" w:line="275" w:lineRule="exact"/>
              <w:ind w:left="23"/>
              <w:rPr>
                <w:sz w:val="24"/>
              </w:rPr>
            </w:pPr>
            <w:r>
              <w:rPr>
                <w:spacing w:val="-2"/>
                <w:sz w:val="24"/>
              </w:rPr>
              <w:t>65432</w:t>
            </w:r>
          </w:p>
        </w:tc>
      </w:tr>
      <w:tr w14:paraId="4F105A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1130" w:type="dxa"/>
          </w:tcPr>
          <w:p w14:paraId="1293D20A">
            <w:pPr>
              <w:pStyle w:val="11"/>
              <w:spacing w:before="0" w:line="272" w:lineRule="exact"/>
              <w:ind w:left="19" w:right="1"/>
              <w:rPr>
                <w:sz w:val="24"/>
              </w:rPr>
            </w:pPr>
            <w:r>
              <w:rPr>
                <w:spacing w:val="-5"/>
                <w:sz w:val="24"/>
              </w:rPr>
              <w:t>4.</w:t>
            </w:r>
          </w:p>
        </w:tc>
        <w:tc>
          <w:tcPr>
            <w:tcW w:w="3968" w:type="dxa"/>
          </w:tcPr>
          <w:p w14:paraId="4E2A5061">
            <w:pPr>
              <w:pStyle w:val="11"/>
              <w:spacing w:before="0" w:line="272" w:lineRule="exact"/>
              <w:ind w:left="20" w:right="5"/>
              <w:rPr>
                <w:sz w:val="24"/>
              </w:rPr>
            </w:pPr>
            <w:r>
              <w:rPr>
                <w:sz w:val="24"/>
              </w:rPr>
              <w:t>Zero-Day</w:t>
            </w:r>
            <w:r>
              <w:rPr>
                <w:spacing w:val="-13"/>
                <w:sz w:val="24"/>
              </w:rPr>
              <w:t xml:space="preserve"> </w:t>
            </w:r>
            <w:r>
              <w:rPr>
                <w:sz w:val="24"/>
              </w:rPr>
              <w:t>Exploit</w:t>
            </w:r>
            <w:r>
              <w:rPr>
                <w:spacing w:val="-12"/>
                <w:sz w:val="24"/>
              </w:rPr>
              <w:t xml:space="preserve"> </w:t>
            </w:r>
            <w:r>
              <w:rPr>
                <w:spacing w:val="-2"/>
                <w:sz w:val="24"/>
              </w:rPr>
              <w:t>Susceptibility</w:t>
            </w:r>
          </w:p>
        </w:tc>
        <w:tc>
          <w:tcPr>
            <w:tcW w:w="2129" w:type="dxa"/>
          </w:tcPr>
          <w:p w14:paraId="63B13D0A">
            <w:pPr>
              <w:pStyle w:val="11"/>
              <w:spacing w:before="0" w:line="272" w:lineRule="exact"/>
              <w:ind w:left="17" w:right="5"/>
              <w:rPr>
                <w:sz w:val="24"/>
              </w:rPr>
            </w:pPr>
            <w:r>
              <w:rPr>
                <w:spacing w:val="-2"/>
                <w:sz w:val="24"/>
              </w:rPr>
              <w:t>Critical</w:t>
            </w:r>
          </w:p>
        </w:tc>
        <w:tc>
          <w:tcPr>
            <w:tcW w:w="1793" w:type="dxa"/>
          </w:tcPr>
          <w:p w14:paraId="36EDD548">
            <w:pPr>
              <w:pStyle w:val="11"/>
              <w:spacing w:before="0" w:line="272" w:lineRule="exact"/>
              <w:ind w:left="23"/>
              <w:rPr>
                <w:sz w:val="24"/>
              </w:rPr>
            </w:pPr>
            <w:r>
              <w:rPr>
                <w:spacing w:val="-2"/>
                <w:sz w:val="24"/>
              </w:rPr>
              <w:t>78901</w:t>
            </w:r>
          </w:p>
        </w:tc>
      </w:tr>
    </w:tbl>
    <w:p w14:paraId="1676605B">
      <w:pPr>
        <w:pStyle w:val="7"/>
        <w:spacing w:before="186"/>
        <w:ind w:left="0" w:firstLine="0"/>
      </w:pPr>
    </w:p>
    <w:p w14:paraId="5F67AC87">
      <w:pPr>
        <w:pStyle w:val="7"/>
        <w:ind w:left="1015" w:firstLine="0"/>
      </w:pPr>
      <w:r>
        <w:rPr>
          <w:spacing w:val="-2"/>
        </w:rPr>
        <w:t>REPORT:-</w:t>
      </w:r>
    </w:p>
    <w:p w14:paraId="7F6E7626">
      <w:pPr>
        <w:spacing w:before="185"/>
        <w:ind w:left="1015" w:right="0" w:firstLine="0"/>
        <w:jc w:val="left"/>
        <w:rPr>
          <w:sz w:val="24"/>
        </w:rPr>
      </w:pPr>
      <w:r>
        <w:rPr>
          <w:b/>
          <w:spacing w:val="-2"/>
          <w:sz w:val="24"/>
        </w:rPr>
        <w:t>Vulnerability</w:t>
      </w:r>
      <w:r>
        <w:rPr>
          <w:b/>
          <w:spacing w:val="3"/>
          <w:sz w:val="24"/>
        </w:rPr>
        <w:t xml:space="preserve"> </w:t>
      </w:r>
      <w:r>
        <w:rPr>
          <w:b/>
          <w:spacing w:val="-2"/>
          <w:sz w:val="24"/>
        </w:rPr>
        <w:t>Name:-</w:t>
      </w:r>
      <w:r>
        <w:rPr>
          <w:b/>
          <w:spacing w:val="7"/>
          <w:sz w:val="24"/>
        </w:rPr>
        <w:t xml:space="preserve"> </w:t>
      </w:r>
      <w:r>
        <w:rPr>
          <w:spacing w:val="-2"/>
          <w:sz w:val="24"/>
        </w:rPr>
        <w:t>Cross-Site</w:t>
      </w:r>
      <w:r>
        <w:rPr>
          <w:spacing w:val="3"/>
          <w:sz w:val="24"/>
        </w:rPr>
        <w:t xml:space="preserve"> </w:t>
      </w:r>
      <w:r>
        <w:rPr>
          <w:spacing w:val="-2"/>
          <w:sz w:val="24"/>
        </w:rPr>
        <w:t>Scripting</w:t>
      </w:r>
      <w:r>
        <w:rPr>
          <w:spacing w:val="8"/>
          <w:sz w:val="24"/>
        </w:rPr>
        <w:t xml:space="preserve"> </w:t>
      </w:r>
      <w:r>
        <w:rPr>
          <w:spacing w:val="-4"/>
          <w:sz w:val="24"/>
        </w:rPr>
        <w:t>(XSS)</w:t>
      </w:r>
    </w:p>
    <w:p w14:paraId="3D64BFD5">
      <w:pPr>
        <w:spacing w:before="182"/>
        <w:ind w:left="1015" w:right="0" w:firstLine="0"/>
        <w:jc w:val="left"/>
        <w:rPr>
          <w:sz w:val="24"/>
        </w:rPr>
      </w:pPr>
      <w:r>
        <w:rPr>
          <w:b/>
          <w:sz w:val="24"/>
        </w:rPr>
        <w:t>severity:</w:t>
      </w:r>
      <w:r>
        <w:rPr>
          <w:b/>
          <w:spacing w:val="-6"/>
          <w:sz w:val="24"/>
        </w:rPr>
        <w:t xml:space="preserve"> </w:t>
      </w:r>
      <w:r>
        <w:rPr>
          <w:b/>
          <w:sz w:val="24"/>
        </w:rPr>
        <w:t>-</w:t>
      </w:r>
      <w:r>
        <w:rPr>
          <w:b/>
          <w:spacing w:val="-3"/>
          <w:sz w:val="24"/>
        </w:rPr>
        <w:t xml:space="preserve"> </w:t>
      </w:r>
      <w:r>
        <w:rPr>
          <w:spacing w:val="-4"/>
          <w:sz w:val="24"/>
        </w:rPr>
        <w:t>High</w:t>
      </w:r>
    </w:p>
    <w:p w14:paraId="6D91335C">
      <w:pPr>
        <w:spacing w:before="185"/>
        <w:ind w:left="1015" w:right="0" w:firstLine="0"/>
        <w:jc w:val="left"/>
        <w:rPr>
          <w:sz w:val="24"/>
        </w:rPr>
      </w:pPr>
      <w:r>
        <w:rPr>
          <w:b/>
          <w:sz w:val="24"/>
        </w:rPr>
        <w:t>Plugin:-</w:t>
      </w:r>
      <w:r>
        <w:rPr>
          <w:b/>
          <w:spacing w:val="-14"/>
          <w:sz w:val="24"/>
        </w:rPr>
        <w:t xml:space="preserve"> </w:t>
      </w:r>
      <w:r>
        <w:rPr>
          <w:sz w:val="24"/>
        </w:rPr>
        <w:t>OWASP</w:t>
      </w:r>
      <w:r>
        <w:rPr>
          <w:spacing w:val="-11"/>
          <w:sz w:val="24"/>
        </w:rPr>
        <w:t xml:space="preserve"> </w:t>
      </w:r>
      <w:r>
        <w:rPr>
          <w:sz w:val="24"/>
        </w:rPr>
        <w:t>ZAP</w:t>
      </w:r>
      <w:r>
        <w:rPr>
          <w:spacing w:val="-12"/>
          <w:sz w:val="24"/>
        </w:rPr>
        <w:t xml:space="preserve"> </w:t>
      </w:r>
      <w:r>
        <w:rPr>
          <w:sz w:val="24"/>
        </w:rPr>
        <w:t>(Zed</w:t>
      </w:r>
      <w:r>
        <w:rPr>
          <w:spacing w:val="-12"/>
          <w:sz w:val="24"/>
        </w:rPr>
        <w:t xml:space="preserve"> </w:t>
      </w:r>
      <w:r>
        <w:rPr>
          <w:sz w:val="24"/>
        </w:rPr>
        <w:t>Attack</w:t>
      </w:r>
      <w:r>
        <w:rPr>
          <w:spacing w:val="-13"/>
          <w:sz w:val="24"/>
        </w:rPr>
        <w:t xml:space="preserve"> </w:t>
      </w:r>
      <w:r>
        <w:rPr>
          <w:spacing w:val="-2"/>
          <w:sz w:val="24"/>
        </w:rPr>
        <w:t>Proxy)</w:t>
      </w:r>
    </w:p>
    <w:p w14:paraId="4DE6A9A5">
      <w:pPr>
        <w:spacing w:before="182"/>
        <w:ind w:left="1015" w:right="0" w:firstLine="0"/>
        <w:jc w:val="left"/>
        <w:rPr>
          <w:sz w:val="24"/>
        </w:rPr>
      </w:pPr>
      <w:r>
        <w:rPr>
          <w:b/>
          <w:sz w:val="24"/>
        </w:rPr>
        <w:t>Port</w:t>
      </w:r>
      <w:r>
        <w:rPr>
          <w:b/>
          <w:spacing w:val="-5"/>
          <w:sz w:val="24"/>
        </w:rPr>
        <w:t xml:space="preserve"> </w:t>
      </w:r>
      <w:r>
        <w:rPr>
          <w:b/>
          <w:sz w:val="24"/>
        </w:rPr>
        <w:t>:-</w:t>
      </w:r>
      <w:r>
        <w:rPr>
          <w:b/>
          <w:spacing w:val="-2"/>
          <w:sz w:val="24"/>
        </w:rPr>
        <w:t xml:space="preserve"> </w:t>
      </w:r>
      <w:r>
        <w:rPr>
          <w:sz w:val="24"/>
        </w:rPr>
        <w:t xml:space="preserve">80 </w:t>
      </w:r>
      <w:r>
        <w:rPr>
          <w:spacing w:val="-2"/>
          <w:sz w:val="24"/>
        </w:rPr>
        <w:t>(HTTP)</w:t>
      </w:r>
    </w:p>
    <w:p w14:paraId="48190B07">
      <w:pPr>
        <w:pStyle w:val="7"/>
        <w:spacing w:before="182" w:line="259" w:lineRule="auto"/>
        <w:ind w:left="1015" w:right="1219" w:firstLine="0"/>
      </w:pPr>
      <w:r>
        <w:rPr>
          <w:b/>
        </w:rPr>
        <w:t xml:space="preserve">Description:- </w:t>
      </w:r>
      <w:r>
        <w:t>The web application is vulnerable to Cross-Site Scripting (XSS) attacks. This vulnerability</w:t>
      </w:r>
      <w:r>
        <w:rPr>
          <w:spacing w:val="-5"/>
        </w:rPr>
        <w:t xml:space="preserve"> </w:t>
      </w:r>
      <w:r>
        <w:t>allows</w:t>
      </w:r>
      <w:r>
        <w:rPr>
          <w:spacing w:val="-4"/>
        </w:rPr>
        <w:t xml:space="preserve"> </w:t>
      </w:r>
      <w:r>
        <w:t>an</w:t>
      </w:r>
      <w:r>
        <w:rPr>
          <w:spacing w:val="-3"/>
        </w:rPr>
        <w:t xml:space="preserve"> </w:t>
      </w:r>
      <w:r>
        <w:t>attacker</w:t>
      </w:r>
      <w:r>
        <w:rPr>
          <w:spacing w:val="-1"/>
        </w:rPr>
        <w:t xml:space="preserve"> </w:t>
      </w:r>
      <w:r>
        <w:t>to</w:t>
      </w:r>
      <w:r>
        <w:rPr>
          <w:spacing w:val="-4"/>
        </w:rPr>
        <w:t xml:space="preserve"> </w:t>
      </w:r>
      <w:r>
        <w:t>inject malicious</w:t>
      </w:r>
      <w:r>
        <w:rPr>
          <w:spacing w:val="-3"/>
        </w:rPr>
        <w:t xml:space="preserve"> </w:t>
      </w:r>
      <w:r>
        <w:t>scripts</w:t>
      </w:r>
      <w:r>
        <w:rPr>
          <w:spacing w:val="-2"/>
        </w:rPr>
        <w:t xml:space="preserve"> </w:t>
      </w:r>
      <w:r>
        <w:t>into</w:t>
      </w:r>
      <w:r>
        <w:rPr>
          <w:spacing w:val="-2"/>
        </w:rPr>
        <w:t xml:space="preserve"> </w:t>
      </w:r>
      <w:r>
        <w:t>web</w:t>
      </w:r>
      <w:r>
        <w:rPr>
          <w:spacing w:val="-2"/>
        </w:rPr>
        <w:t xml:space="preserve"> </w:t>
      </w:r>
      <w:r>
        <w:t>pages</w:t>
      </w:r>
      <w:r>
        <w:rPr>
          <w:spacing w:val="-6"/>
        </w:rPr>
        <w:t xml:space="preserve"> </w:t>
      </w:r>
      <w:r>
        <w:t>viewed</w:t>
      </w:r>
      <w:r>
        <w:rPr>
          <w:spacing w:val="-3"/>
        </w:rPr>
        <w:t xml:space="preserve"> </w:t>
      </w:r>
      <w:r>
        <w:t>by</w:t>
      </w:r>
      <w:r>
        <w:rPr>
          <w:spacing w:val="-5"/>
        </w:rPr>
        <w:t xml:space="preserve"> </w:t>
      </w:r>
      <w:r>
        <w:t>other users.</w:t>
      </w:r>
      <w:r>
        <w:rPr>
          <w:spacing w:val="-9"/>
        </w:rPr>
        <w:t xml:space="preserve"> </w:t>
      </w:r>
      <w:r>
        <w:t>The</w:t>
      </w:r>
      <w:r>
        <w:rPr>
          <w:spacing w:val="-11"/>
        </w:rPr>
        <w:t xml:space="preserve"> </w:t>
      </w:r>
      <w:r>
        <w:t>vulnerability</w:t>
      </w:r>
      <w:r>
        <w:rPr>
          <w:spacing w:val="-8"/>
        </w:rPr>
        <w:t xml:space="preserve"> </w:t>
      </w:r>
      <w:r>
        <w:t>was</w:t>
      </w:r>
      <w:r>
        <w:rPr>
          <w:spacing w:val="-7"/>
        </w:rPr>
        <w:t xml:space="preserve"> </w:t>
      </w:r>
      <w:r>
        <w:t>identified</w:t>
      </w:r>
      <w:r>
        <w:rPr>
          <w:spacing w:val="-8"/>
        </w:rPr>
        <w:t xml:space="preserve"> </w:t>
      </w:r>
      <w:r>
        <w:t>in</w:t>
      </w:r>
      <w:r>
        <w:rPr>
          <w:spacing w:val="-8"/>
        </w:rPr>
        <w:t xml:space="preserve"> </w:t>
      </w:r>
      <w:r>
        <w:t>the</w:t>
      </w:r>
      <w:r>
        <w:rPr>
          <w:spacing w:val="-6"/>
        </w:rPr>
        <w:t xml:space="preserve"> </w:t>
      </w:r>
      <w:r>
        <w:t>search</w:t>
      </w:r>
      <w:r>
        <w:rPr>
          <w:spacing w:val="-6"/>
        </w:rPr>
        <w:t xml:space="preserve"> </w:t>
      </w:r>
      <w:r>
        <w:t>functionality</w:t>
      </w:r>
      <w:r>
        <w:rPr>
          <w:spacing w:val="-9"/>
        </w:rPr>
        <w:t xml:space="preserve"> </w:t>
      </w:r>
      <w:r>
        <w:t>of</w:t>
      </w:r>
      <w:r>
        <w:rPr>
          <w:spacing w:val="-10"/>
        </w:rPr>
        <w:t xml:space="preserve"> </w:t>
      </w:r>
      <w:r>
        <w:t>the</w:t>
      </w:r>
      <w:r>
        <w:rPr>
          <w:spacing w:val="-7"/>
        </w:rPr>
        <w:t xml:space="preserve"> </w:t>
      </w:r>
      <w:r>
        <w:t>application,</w:t>
      </w:r>
      <w:r>
        <w:rPr>
          <w:spacing w:val="-9"/>
        </w:rPr>
        <w:t xml:space="preserve"> </w:t>
      </w:r>
      <w:r>
        <w:t>where user input is not properly sanitized or encoded before being reflected in the response.</w:t>
      </w:r>
    </w:p>
    <w:p w14:paraId="35370522">
      <w:pPr>
        <w:pStyle w:val="4"/>
        <w:spacing w:before="161"/>
        <w:ind w:left="1015" w:firstLine="0"/>
      </w:pPr>
      <w:r>
        <w:rPr>
          <w:spacing w:val="-2"/>
        </w:rPr>
        <w:t>solution:-</w:t>
      </w:r>
    </w:p>
    <w:p w14:paraId="3E9EDA69">
      <w:pPr>
        <w:pStyle w:val="7"/>
        <w:spacing w:before="182" w:line="388" w:lineRule="auto"/>
        <w:ind w:left="1015" w:right="2321" w:firstLine="0"/>
      </w:pPr>
      <w:r>
        <w:t>Implement</w:t>
      </w:r>
      <w:r>
        <w:rPr>
          <w:spacing w:val="-12"/>
        </w:rPr>
        <w:t xml:space="preserve"> </w:t>
      </w:r>
      <w:r>
        <w:t>proper</w:t>
      </w:r>
      <w:r>
        <w:rPr>
          <w:spacing w:val="-7"/>
        </w:rPr>
        <w:t xml:space="preserve"> </w:t>
      </w:r>
      <w:r>
        <w:t>input</w:t>
      </w:r>
      <w:r>
        <w:rPr>
          <w:spacing w:val="-12"/>
        </w:rPr>
        <w:t xml:space="preserve"> </w:t>
      </w:r>
      <w:r>
        <w:t>validation</w:t>
      </w:r>
      <w:r>
        <w:rPr>
          <w:spacing w:val="-6"/>
        </w:rPr>
        <w:t xml:space="preserve"> </w:t>
      </w:r>
      <w:r>
        <w:t>and</w:t>
      </w:r>
      <w:r>
        <w:rPr>
          <w:spacing w:val="-10"/>
        </w:rPr>
        <w:t xml:space="preserve"> </w:t>
      </w:r>
      <w:r>
        <w:t>output</w:t>
      </w:r>
      <w:r>
        <w:rPr>
          <w:spacing w:val="-9"/>
        </w:rPr>
        <w:t xml:space="preserve"> </w:t>
      </w:r>
      <w:r>
        <w:t>encoding</w:t>
      </w:r>
      <w:r>
        <w:rPr>
          <w:spacing w:val="-12"/>
        </w:rPr>
        <w:t xml:space="preserve"> </w:t>
      </w:r>
      <w:r>
        <w:t>to</w:t>
      </w:r>
      <w:r>
        <w:rPr>
          <w:spacing w:val="-10"/>
        </w:rPr>
        <w:t xml:space="preserve"> </w:t>
      </w:r>
      <w:r>
        <w:t>sanitize</w:t>
      </w:r>
      <w:r>
        <w:rPr>
          <w:spacing w:val="-9"/>
        </w:rPr>
        <w:t xml:space="preserve"> </w:t>
      </w:r>
      <w:r>
        <w:t>user</w:t>
      </w:r>
      <w:r>
        <w:rPr>
          <w:spacing w:val="-10"/>
        </w:rPr>
        <w:t xml:space="preserve"> </w:t>
      </w:r>
      <w:r>
        <w:t>input. Use Content Security Policy (CSP) to mitigate the impact of XSS attacks.</w:t>
      </w:r>
    </w:p>
    <w:p w14:paraId="311927C5">
      <w:pPr>
        <w:pStyle w:val="7"/>
        <w:spacing w:before="8"/>
        <w:ind w:left="1015" w:firstLine="0"/>
      </w:pPr>
      <w:r>
        <w:t>Regularly</w:t>
      </w:r>
      <w:r>
        <w:rPr>
          <w:spacing w:val="-14"/>
        </w:rPr>
        <w:t xml:space="preserve"> </w:t>
      </w:r>
      <w:r>
        <w:t>update</w:t>
      </w:r>
      <w:r>
        <w:rPr>
          <w:spacing w:val="-6"/>
        </w:rPr>
        <w:t xml:space="preserve"> </w:t>
      </w:r>
      <w:r>
        <w:t>and</w:t>
      </w:r>
      <w:r>
        <w:rPr>
          <w:spacing w:val="-10"/>
        </w:rPr>
        <w:t xml:space="preserve"> </w:t>
      </w:r>
      <w:r>
        <w:t>patch</w:t>
      </w:r>
      <w:r>
        <w:rPr>
          <w:spacing w:val="-6"/>
        </w:rPr>
        <w:t xml:space="preserve"> </w:t>
      </w:r>
      <w:r>
        <w:t>the</w:t>
      </w:r>
      <w:r>
        <w:rPr>
          <w:spacing w:val="-11"/>
        </w:rPr>
        <w:t xml:space="preserve"> </w:t>
      </w:r>
      <w:r>
        <w:t>web</w:t>
      </w:r>
      <w:r>
        <w:rPr>
          <w:spacing w:val="-10"/>
        </w:rPr>
        <w:t xml:space="preserve"> </w:t>
      </w:r>
      <w:r>
        <w:t>application</w:t>
      </w:r>
      <w:r>
        <w:rPr>
          <w:spacing w:val="-9"/>
        </w:rPr>
        <w:t xml:space="preserve"> </w:t>
      </w:r>
      <w:r>
        <w:t>to</w:t>
      </w:r>
      <w:r>
        <w:rPr>
          <w:spacing w:val="-9"/>
        </w:rPr>
        <w:t xml:space="preserve"> </w:t>
      </w:r>
      <w:r>
        <w:t>address</w:t>
      </w:r>
      <w:r>
        <w:rPr>
          <w:spacing w:val="-11"/>
        </w:rPr>
        <w:t xml:space="preserve"> </w:t>
      </w:r>
      <w:r>
        <w:t>known</w:t>
      </w:r>
      <w:r>
        <w:rPr>
          <w:spacing w:val="-5"/>
        </w:rPr>
        <w:t xml:space="preserve"> </w:t>
      </w:r>
      <w:r>
        <w:rPr>
          <w:spacing w:val="-2"/>
        </w:rPr>
        <w:t>vulnerabilities.</w:t>
      </w:r>
    </w:p>
    <w:p w14:paraId="25072494">
      <w:pPr>
        <w:pStyle w:val="7"/>
        <w:spacing w:before="178" w:line="259" w:lineRule="auto"/>
        <w:ind w:left="1015" w:right="1219" w:firstLine="0"/>
      </w:pPr>
      <w:r>
        <w:t>Business Impact: If exploited, this vulnerability could lead to unauthorized access to user sessions,</w:t>
      </w:r>
      <w:r>
        <w:rPr>
          <w:spacing w:val="-9"/>
        </w:rPr>
        <w:t xml:space="preserve"> </w:t>
      </w:r>
      <w:r>
        <w:t>theft</w:t>
      </w:r>
      <w:r>
        <w:rPr>
          <w:spacing w:val="-10"/>
        </w:rPr>
        <w:t xml:space="preserve"> </w:t>
      </w:r>
      <w:r>
        <w:t>of</w:t>
      </w:r>
      <w:r>
        <w:rPr>
          <w:spacing w:val="-9"/>
        </w:rPr>
        <w:t xml:space="preserve"> </w:t>
      </w:r>
      <w:r>
        <w:t>sensitive</w:t>
      </w:r>
      <w:r>
        <w:rPr>
          <w:spacing w:val="-8"/>
        </w:rPr>
        <w:t xml:space="preserve"> </w:t>
      </w:r>
      <w:r>
        <w:t>information,</w:t>
      </w:r>
      <w:r>
        <w:rPr>
          <w:spacing w:val="-8"/>
        </w:rPr>
        <w:t xml:space="preserve"> </w:t>
      </w:r>
      <w:r>
        <w:t>and</w:t>
      </w:r>
      <w:r>
        <w:rPr>
          <w:spacing w:val="-10"/>
        </w:rPr>
        <w:t xml:space="preserve"> </w:t>
      </w:r>
      <w:r>
        <w:t>defacement</w:t>
      </w:r>
      <w:r>
        <w:rPr>
          <w:spacing w:val="-8"/>
        </w:rPr>
        <w:t xml:space="preserve"> </w:t>
      </w:r>
      <w:r>
        <w:t>of</w:t>
      </w:r>
      <w:r>
        <w:rPr>
          <w:spacing w:val="-9"/>
        </w:rPr>
        <w:t xml:space="preserve"> </w:t>
      </w:r>
      <w:r>
        <w:t>the</w:t>
      </w:r>
      <w:r>
        <w:rPr>
          <w:spacing w:val="-11"/>
        </w:rPr>
        <w:t xml:space="preserve"> </w:t>
      </w:r>
      <w:r>
        <w:t>website.</w:t>
      </w:r>
      <w:r>
        <w:rPr>
          <w:spacing w:val="-11"/>
        </w:rPr>
        <w:t xml:space="preserve"> </w:t>
      </w:r>
      <w:r>
        <w:t>This</w:t>
      </w:r>
      <w:r>
        <w:rPr>
          <w:spacing w:val="-10"/>
        </w:rPr>
        <w:t xml:space="preserve"> </w:t>
      </w:r>
      <w:r>
        <w:t>could</w:t>
      </w:r>
      <w:r>
        <w:rPr>
          <w:spacing w:val="-11"/>
        </w:rPr>
        <w:t xml:space="preserve"> </w:t>
      </w:r>
      <w:r>
        <w:t>result</w:t>
      </w:r>
      <w:r>
        <w:rPr>
          <w:spacing w:val="-8"/>
        </w:rPr>
        <w:t xml:space="preserve"> </w:t>
      </w:r>
      <w:r>
        <w:t>in reputational damage, loss of customer trust, and potential legal liabilities.</w:t>
      </w:r>
    </w:p>
    <w:p w14:paraId="034B1CC3">
      <w:pPr>
        <w:pStyle w:val="4"/>
        <w:spacing w:before="160"/>
        <w:ind w:left="1015" w:firstLine="0"/>
      </w:pPr>
      <w:r>
        <w:t>Business</w:t>
      </w:r>
      <w:r>
        <w:rPr>
          <w:spacing w:val="-2"/>
        </w:rPr>
        <w:t xml:space="preserve"> Impact:-</w:t>
      </w:r>
    </w:p>
    <w:p w14:paraId="6BB2C24D">
      <w:pPr>
        <w:pStyle w:val="7"/>
        <w:spacing w:before="182" w:line="259" w:lineRule="auto"/>
        <w:ind w:left="1015" w:right="1956" w:firstLine="0"/>
        <w:jc w:val="both"/>
      </w:pPr>
      <w:r>
        <w:t>the</w:t>
      </w:r>
      <w:r>
        <w:rPr>
          <w:spacing w:val="-9"/>
        </w:rPr>
        <w:t xml:space="preserve"> </w:t>
      </w:r>
      <w:r>
        <w:t>business</w:t>
      </w:r>
      <w:r>
        <w:rPr>
          <w:spacing w:val="-7"/>
        </w:rPr>
        <w:t xml:space="preserve"> </w:t>
      </w:r>
      <w:r>
        <w:t>impact</w:t>
      </w:r>
      <w:r>
        <w:rPr>
          <w:spacing w:val="-8"/>
        </w:rPr>
        <w:t xml:space="preserve"> </w:t>
      </w:r>
      <w:r>
        <w:t>of</w:t>
      </w:r>
      <w:r>
        <w:rPr>
          <w:spacing w:val="-9"/>
        </w:rPr>
        <w:t xml:space="preserve"> </w:t>
      </w:r>
      <w:r>
        <w:t>an</w:t>
      </w:r>
      <w:r>
        <w:rPr>
          <w:spacing w:val="-6"/>
        </w:rPr>
        <w:t xml:space="preserve"> </w:t>
      </w:r>
      <w:r>
        <w:t>XSS</w:t>
      </w:r>
      <w:r>
        <w:rPr>
          <w:spacing w:val="-7"/>
        </w:rPr>
        <w:t xml:space="preserve"> </w:t>
      </w:r>
      <w:r>
        <w:t>vulnerability</w:t>
      </w:r>
      <w:r>
        <w:rPr>
          <w:spacing w:val="-6"/>
        </w:rPr>
        <w:t xml:space="preserve"> </w:t>
      </w:r>
      <w:r>
        <w:t>can</w:t>
      </w:r>
      <w:r>
        <w:rPr>
          <w:spacing w:val="-9"/>
        </w:rPr>
        <w:t xml:space="preserve"> </w:t>
      </w:r>
      <w:r>
        <w:t>be</w:t>
      </w:r>
      <w:r>
        <w:rPr>
          <w:spacing w:val="-5"/>
        </w:rPr>
        <w:t xml:space="preserve"> </w:t>
      </w:r>
      <w:r>
        <w:t>severe,</w:t>
      </w:r>
      <w:r>
        <w:rPr>
          <w:spacing w:val="-7"/>
        </w:rPr>
        <w:t xml:space="preserve"> </w:t>
      </w:r>
      <w:r>
        <w:t>affecting</w:t>
      </w:r>
      <w:r>
        <w:rPr>
          <w:spacing w:val="-8"/>
        </w:rPr>
        <w:t xml:space="preserve"> </w:t>
      </w:r>
      <w:r>
        <w:t>financial</w:t>
      </w:r>
      <w:r>
        <w:rPr>
          <w:spacing w:val="-4"/>
        </w:rPr>
        <w:t xml:space="preserve"> </w:t>
      </w:r>
      <w:r>
        <w:t>stability, customer</w:t>
      </w:r>
      <w:r>
        <w:rPr>
          <w:spacing w:val="-6"/>
        </w:rPr>
        <w:t xml:space="preserve"> </w:t>
      </w:r>
      <w:r>
        <w:t>trust,</w:t>
      </w:r>
      <w:r>
        <w:rPr>
          <w:spacing w:val="-7"/>
        </w:rPr>
        <w:t xml:space="preserve"> </w:t>
      </w:r>
      <w:r>
        <w:t>legal</w:t>
      </w:r>
      <w:r>
        <w:rPr>
          <w:spacing w:val="-5"/>
        </w:rPr>
        <w:t xml:space="preserve"> </w:t>
      </w:r>
      <w:r>
        <w:t>compliance,</w:t>
      </w:r>
      <w:r>
        <w:rPr>
          <w:spacing w:val="-6"/>
        </w:rPr>
        <w:t xml:space="preserve"> </w:t>
      </w:r>
      <w:r>
        <w:t>and</w:t>
      </w:r>
      <w:r>
        <w:rPr>
          <w:spacing w:val="-5"/>
        </w:rPr>
        <w:t xml:space="preserve"> </w:t>
      </w:r>
      <w:r>
        <w:t>overall</w:t>
      </w:r>
      <w:r>
        <w:rPr>
          <w:spacing w:val="-7"/>
        </w:rPr>
        <w:t xml:space="preserve"> </w:t>
      </w:r>
      <w:r>
        <w:t>operational</w:t>
      </w:r>
      <w:r>
        <w:rPr>
          <w:spacing w:val="-5"/>
        </w:rPr>
        <w:t xml:space="preserve"> </w:t>
      </w:r>
      <w:r>
        <w:t>efficiency.</w:t>
      </w:r>
      <w:r>
        <w:rPr>
          <w:spacing w:val="-5"/>
        </w:rPr>
        <w:t xml:space="preserve"> </w:t>
      </w:r>
      <w:r>
        <w:t>Addressing</w:t>
      </w:r>
      <w:r>
        <w:rPr>
          <w:spacing w:val="-5"/>
        </w:rPr>
        <w:t xml:space="preserve"> </w:t>
      </w:r>
      <w:r>
        <w:t>such vulnerabilities promptly is crucial to mitigate these risks.</w:t>
      </w:r>
    </w:p>
    <w:p w14:paraId="70B39B1D">
      <w:pPr>
        <w:pStyle w:val="7"/>
        <w:spacing w:after="0" w:line="259" w:lineRule="auto"/>
        <w:jc w:val="both"/>
        <w:sectPr>
          <w:pgSz w:w="11920" w:h="16850"/>
          <w:pgMar w:top="1380" w:right="283" w:bottom="280" w:left="425" w:header="720" w:footer="720" w:gutter="0"/>
          <w:cols w:space="720" w:num="1"/>
        </w:sectPr>
      </w:pPr>
    </w:p>
    <w:p w14:paraId="14D32C37">
      <w:pPr>
        <w:pStyle w:val="3"/>
        <w:spacing w:before="15"/>
      </w:pPr>
      <w:r>
        <w:rPr>
          <w:spacing w:val="-2"/>
        </w:rPr>
        <w:t>Report</w:t>
      </w:r>
    </w:p>
    <w:p w14:paraId="3BFD3E91">
      <w:pPr>
        <w:pStyle w:val="7"/>
        <w:spacing w:before="193"/>
        <w:ind w:left="1015" w:firstLine="0"/>
      </w:pPr>
      <w:r>
        <w:rPr>
          <w:b/>
        </w:rPr>
        <w:t>Title</w:t>
      </w:r>
      <w:r>
        <w:rPr>
          <w:b/>
          <w:spacing w:val="-8"/>
        </w:rPr>
        <w:t xml:space="preserve"> </w:t>
      </w:r>
      <w:r>
        <w:rPr>
          <w:b/>
        </w:rPr>
        <w:t>-</w:t>
      </w:r>
      <w:r>
        <w:rPr>
          <w:b/>
          <w:spacing w:val="-10"/>
        </w:rPr>
        <w:t xml:space="preserve"> </w:t>
      </w:r>
      <w:r>
        <w:t>Exploring</w:t>
      </w:r>
      <w:r>
        <w:rPr>
          <w:spacing w:val="-7"/>
        </w:rPr>
        <w:t xml:space="preserve"> </w:t>
      </w:r>
      <w:r>
        <w:t>Cyber</w:t>
      </w:r>
      <w:r>
        <w:rPr>
          <w:spacing w:val="-10"/>
        </w:rPr>
        <w:t xml:space="preserve"> </w:t>
      </w:r>
      <w:r>
        <w:t>Security:</w:t>
      </w:r>
      <w:r>
        <w:rPr>
          <w:spacing w:val="-7"/>
        </w:rPr>
        <w:t xml:space="preserve"> </w:t>
      </w:r>
      <w:r>
        <w:t>Understanding</w:t>
      </w:r>
      <w:r>
        <w:rPr>
          <w:spacing w:val="-9"/>
        </w:rPr>
        <w:t xml:space="preserve"> </w:t>
      </w:r>
      <w:r>
        <w:t>Threats</w:t>
      </w:r>
      <w:r>
        <w:rPr>
          <w:spacing w:val="-8"/>
        </w:rPr>
        <w:t xml:space="preserve"> </w:t>
      </w:r>
      <w:r>
        <w:t>and</w:t>
      </w:r>
      <w:r>
        <w:rPr>
          <w:spacing w:val="-6"/>
        </w:rPr>
        <w:t xml:space="preserve"> </w:t>
      </w:r>
      <w:r>
        <w:t>Solutions</w:t>
      </w:r>
      <w:r>
        <w:rPr>
          <w:spacing w:val="-7"/>
        </w:rPr>
        <w:t xml:space="preserve"> </w:t>
      </w:r>
      <w:r>
        <w:t>in</w:t>
      </w:r>
      <w:r>
        <w:rPr>
          <w:spacing w:val="-9"/>
        </w:rPr>
        <w:t xml:space="preserve"> </w:t>
      </w:r>
      <w:r>
        <w:t>the</w:t>
      </w:r>
      <w:r>
        <w:rPr>
          <w:spacing w:val="-7"/>
        </w:rPr>
        <w:t xml:space="preserve"> </w:t>
      </w:r>
      <w:r>
        <w:t>Digital</w:t>
      </w:r>
      <w:r>
        <w:rPr>
          <w:spacing w:val="-11"/>
        </w:rPr>
        <w:t xml:space="preserve"> </w:t>
      </w:r>
      <w:r>
        <w:rPr>
          <w:spacing w:val="-5"/>
        </w:rPr>
        <w:t>Age</w:t>
      </w:r>
    </w:p>
    <w:p w14:paraId="5D62FB8B">
      <w:pPr>
        <w:pStyle w:val="7"/>
        <w:ind w:left="0" w:firstLine="0"/>
      </w:pPr>
    </w:p>
    <w:p w14:paraId="5C7F615C">
      <w:pPr>
        <w:pStyle w:val="7"/>
        <w:spacing w:before="71"/>
        <w:ind w:left="0" w:firstLine="0"/>
      </w:pPr>
    </w:p>
    <w:p w14:paraId="48C1A070">
      <w:pPr>
        <w:pStyle w:val="4"/>
        <w:numPr>
          <w:ilvl w:val="0"/>
          <w:numId w:val="8"/>
        </w:numPr>
        <w:tabs>
          <w:tab w:val="left" w:pos="1254"/>
        </w:tabs>
        <w:spacing w:before="1" w:after="0" w:line="240" w:lineRule="auto"/>
        <w:ind w:left="1254" w:right="0" w:hanging="239"/>
        <w:jc w:val="left"/>
      </w:pPr>
      <w:r>
        <w:t>Cyber</w:t>
      </w:r>
      <w:r>
        <w:rPr>
          <w:spacing w:val="-9"/>
        </w:rPr>
        <w:t xml:space="preserve"> </w:t>
      </w:r>
      <w:r>
        <w:t>Threat</w:t>
      </w:r>
      <w:r>
        <w:rPr>
          <w:spacing w:val="-6"/>
        </w:rPr>
        <w:t xml:space="preserve"> </w:t>
      </w:r>
      <w:r>
        <w:rPr>
          <w:spacing w:val="-2"/>
        </w:rPr>
        <w:t>Landscape</w:t>
      </w:r>
    </w:p>
    <w:p w14:paraId="32785C1A">
      <w:pPr>
        <w:pStyle w:val="7"/>
        <w:spacing w:before="184" w:line="259" w:lineRule="auto"/>
        <w:ind w:left="1015" w:right="1219" w:firstLine="0"/>
      </w:pPr>
      <w:r>
        <w:t>The modern cybersecurity landscape is constantly evolving due to the rise of sophisticated cyber threats. From traditional malware to advanced persistent threats (APTs), cybercriminals are leveraging automation, artificial intelligence, and zero-day exploits to bypass security measures. Ransomware attacks have become a major global concern, targeting</w:t>
      </w:r>
      <w:r>
        <w:rPr>
          <w:spacing w:val="-14"/>
        </w:rPr>
        <w:t xml:space="preserve"> </w:t>
      </w:r>
      <w:r>
        <w:t>both</w:t>
      </w:r>
      <w:r>
        <w:rPr>
          <w:spacing w:val="-14"/>
        </w:rPr>
        <w:t xml:space="preserve"> </w:t>
      </w:r>
      <w:r>
        <w:t>individuals</w:t>
      </w:r>
      <w:r>
        <w:rPr>
          <w:spacing w:val="-13"/>
        </w:rPr>
        <w:t xml:space="preserve"> </w:t>
      </w:r>
      <w:r>
        <w:t>and</w:t>
      </w:r>
      <w:r>
        <w:rPr>
          <w:spacing w:val="-14"/>
        </w:rPr>
        <w:t xml:space="preserve"> </w:t>
      </w:r>
      <w:r>
        <w:t>organizations,</w:t>
      </w:r>
      <w:r>
        <w:rPr>
          <w:spacing w:val="-13"/>
        </w:rPr>
        <w:t xml:space="preserve"> </w:t>
      </w:r>
      <w:r>
        <w:t>often</w:t>
      </w:r>
      <w:r>
        <w:rPr>
          <w:spacing w:val="-12"/>
        </w:rPr>
        <w:t xml:space="preserve"> </w:t>
      </w:r>
      <w:r>
        <w:t>demanding</w:t>
      </w:r>
      <w:r>
        <w:rPr>
          <w:spacing w:val="-13"/>
        </w:rPr>
        <w:t xml:space="preserve"> </w:t>
      </w:r>
      <w:r>
        <w:t>cryptocurrency</w:t>
      </w:r>
      <w:r>
        <w:rPr>
          <w:spacing w:val="-14"/>
        </w:rPr>
        <w:t xml:space="preserve"> </w:t>
      </w:r>
      <w:r>
        <w:t>payments</w:t>
      </w:r>
      <w:r>
        <w:rPr>
          <w:spacing w:val="-13"/>
        </w:rPr>
        <w:t xml:space="preserve"> </w:t>
      </w:r>
      <w:r>
        <w:t>for data</w:t>
      </w:r>
      <w:r>
        <w:rPr>
          <w:spacing w:val="-4"/>
        </w:rPr>
        <w:t xml:space="preserve"> </w:t>
      </w:r>
      <w:r>
        <w:t>decryption.</w:t>
      </w:r>
      <w:r>
        <w:rPr>
          <w:spacing w:val="-7"/>
        </w:rPr>
        <w:t xml:space="preserve"> </w:t>
      </w:r>
      <w:r>
        <w:t>Additionally,</w:t>
      </w:r>
      <w:r>
        <w:rPr>
          <w:spacing w:val="-1"/>
        </w:rPr>
        <w:t xml:space="preserve"> </w:t>
      </w:r>
      <w:r>
        <w:t>state-sponsored</w:t>
      </w:r>
      <w:r>
        <w:rPr>
          <w:spacing w:val="-3"/>
        </w:rPr>
        <w:t xml:space="preserve"> </w:t>
      </w:r>
      <w:r>
        <w:t>cyber</w:t>
      </w:r>
      <w:r>
        <w:rPr>
          <w:spacing w:val="-4"/>
        </w:rPr>
        <w:t xml:space="preserve"> </w:t>
      </w:r>
      <w:r>
        <w:t>threats</w:t>
      </w:r>
      <w:r>
        <w:rPr>
          <w:spacing w:val="-4"/>
        </w:rPr>
        <w:t xml:space="preserve"> </w:t>
      </w:r>
      <w:r>
        <w:t>have</w:t>
      </w:r>
      <w:r>
        <w:rPr>
          <w:spacing w:val="-6"/>
        </w:rPr>
        <w:t xml:space="preserve"> </w:t>
      </w:r>
      <w:r>
        <w:t>escalated,</w:t>
      </w:r>
      <w:r>
        <w:rPr>
          <w:spacing w:val="-4"/>
        </w:rPr>
        <w:t xml:space="preserve"> </w:t>
      </w:r>
      <w:r>
        <w:t>posing</w:t>
      </w:r>
      <w:r>
        <w:rPr>
          <w:spacing w:val="-4"/>
        </w:rPr>
        <w:t xml:space="preserve"> </w:t>
      </w:r>
      <w:r>
        <w:t>risks</w:t>
      </w:r>
      <w:r>
        <w:rPr>
          <w:spacing w:val="-7"/>
        </w:rPr>
        <w:t xml:space="preserve"> </w:t>
      </w:r>
      <w:r>
        <w:t>to national security. Understanding these evolving threats is essential to developing robust cybersecurity strategies, implementing proactive threat intelligence, and ensuring strong incident response mechanisms.</w:t>
      </w:r>
    </w:p>
    <w:p w14:paraId="3EC0CE66">
      <w:pPr>
        <w:pStyle w:val="4"/>
        <w:numPr>
          <w:ilvl w:val="0"/>
          <w:numId w:val="8"/>
        </w:numPr>
        <w:tabs>
          <w:tab w:val="left" w:pos="1254"/>
        </w:tabs>
        <w:spacing w:before="156" w:after="0" w:line="240" w:lineRule="auto"/>
        <w:ind w:left="1254" w:right="0" w:hanging="239"/>
        <w:jc w:val="left"/>
      </w:pPr>
      <w:r>
        <w:t>Cybersecurity</w:t>
      </w:r>
      <w:r>
        <w:rPr>
          <w:spacing w:val="-13"/>
        </w:rPr>
        <w:t xml:space="preserve"> </w:t>
      </w:r>
      <w:r>
        <w:t>Frameworks</w:t>
      </w:r>
      <w:r>
        <w:rPr>
          <w:spacing w:val="-11"/>
        </w:rPr>
        <w:t xml:space="preserve"> </w:t>
      </w:r>
      <w:r>
        <w:t>and</w:t>
      </w:r>
      <w:r>
        <w:rPr>
          <w:spacing w:val="-12"/>
        </w:rPr>
        <w:t xml:space="preserve"> </w:t>
      </w:r>
      <w:r>
        <w:rPr>
          <w:spacing w:val="-2"/>
        </w:rPr>
        <w:t>Compliance</w:t>
      </w:r>
    </w:p>
    <w:p w14:paraId="16269DC9">
      <w:pPr>
        <w:spacing w:before="182" w:line="259" w:lineRule="auto"/>
        <w:ind w:left="1015" w:right="1219" w:firstLine="0"/>
        <w:jc w:val="left"/>
        <w:rPr>
          <w:sz w:val="24"/>
        </w:rPr>
      </w:pPr>
      <w:r>
        <w:rPr>
          <w:sz w:val="24"/>
        </w:rPr>
        <w:t>Cybersecurity</w:t>
      </w:r>
      <w:r>
        <w:rPr>
          <w:spacing w:val="-14"/>
          <w:sz w:val="24"/>
        </w:rPr>
        <w:t xml:space="preserve"> </w:t>
      </w:r>
      <w:r>
        <w:rPr>
          <w:sz w:val="24"/>
        </w:rPr>
        <w:t>frameworks</w:t>
      </w:r>
      <w:r>
        <w:rPr>
          <w:spacing w:val="-9"/>
          <w:sz w:val="24"/>
        </w:rPr>
        <w:t xml:space="preserve"> </w:t>
      </w:r>
      <w:r>
        <w:rPr>
          <w:sz w:val="24"/>
        </w:rPr>
        <w:t>provide</w:t>
      </w:r>
      <w:r>
        <w:rPr>
          <w:spacing w:val="-8"/>
          <w:sz w:val="24"/>
        </w:rPr>
        <w:t xml:space="preserve"> </w:t>
      </w:r>
      <w:r>
        <w:rPr>
          <w:sz w:val="24"/>
        </w:rPr>
        <w:t>structured</w:t>
      </w:r>
      <w:r>
        <w:rPr>
          <w:spacing w:val="-7"/>
          <w:sz w:val="24"/>
        </w:rPr>
        <w:t xml:space="preserve"> </w:t>
      </w:r>
      <w:r>
        <w:rPr>
          <w:sz w:val="24"/>
        </w:rPr>
        <w:t>guidelines</w:t>
      </w:r>
      <w:r>
        <w:rPr>
          <w:spacing w:val="-11"/>
          <w:sz w:val="24"/>
        </w:rPr>
        <w:t xml:space="preserve"> </w:t>
      </w:r>
      <w:r>
        <w:rPr>
          <w:sz w:val="24"/>
        </w:rPr>
        <w:t>for</w:t>
      </w:r>
      <w:r>
        <w:rPr>
          <w:spacing w:val="-12"/>
          <w:sz w:val="24"/>
        </w:rPr>
        <w:t xml:space="preserve"> </w:t>
      </w:r>
      <w:r>
        <w:rPr>
          <w:sz w:val="24"/>
        </w:rPr>
        <w:t>securing</w:t>
      </w:r>
      <w:r>
        <w:rPr>
          <w:spacing w:val="-12"/>
          <w:sz w:val="24"/>
        </w:rPr>
        <w:t xml:space="preserve"> </w:t>
      </w:r>
      <w:r>
        <w:rPr>
          <w:sz w:val="24"/>
        </w:rPr>
        <w:t>digital</w:t>
      </w:r>
      <w:r>
        <w:rPr>
          <w:spacing w:val="-14"/>
          <w:sz w:val="24"/>
        </w:rPr>
        <w:t xml:space="preserve"> </w:t>
      </w:r>
      <w:r>
        <w:rPr>
          <w:sz w:val="24"/>
        </w:rPr>
        <w:t>assets.</w:t>
      </w:r>
      <w:r>
        <w:rPr>
          <w:spacing w:val="-13"/>
          <w:sz w:val="24"/>
        </w:rPr>
        <w:t xml:space="preserve"> </w:t>
      </w:r>
      <w:r>
        <w:rPr>
          <w:sz w:val="24"/>
        </w:rPr>
        <w:t>The</w:t>
      </w:r>
      <w:r>
        <w:rPr>
          <w:spacing w:val="-4"/>
          <w:sz w:val="24"/>
        </w:rPr>
        <w:t xml:space="preserve"> </w:t>
      </w:r>
      <w:r>
        <w:rPr>
          <w:b/>
          <w:sz w:val="24"/>
        </w:rPr>
        <w:t xml:space="preserve">NIST Cybersecurity Framework (CSF) </w:t>
      </w:r>
      <w:r>
        <w:rPr>
          <w:sz w:val="24"/>
        </w:rPr>
        <w:t xml:space="preserve">outlines five key functions: Identify, Protect, Detect, Respond, and Recover. </w:t>
      </w:r>
      <w:r>
        <w:rPr>
          <w:b/>
          <w:sz w:val="24"/>
        </w:rPr>
        <w:t xml:space="preserve">ISO 27001 </w:t>
      </w:r>
      <w:r>
        <w:rPr>
          <w:sz w:val="24"/>
        </w:rPr>
        <w:t xml:space="preserve">sets global standards for managing information security, while </w:t>
      </w:r>
      <w:r>
        <w:rPr>
          <w:b/>
          <w:sz w:val="24"/>
        </w:rPr>
        <w:t xml:space="preserve">CIS Controls </w:t>
      </w:r>
      <w:r>
        <w:rPr>
          <w:sz w:val="24"/>
        </w:rPr>
        <w:t xml:space="preserve">focus on best practices for securing IT systems. Compliance regulations like </w:t>
      </w:r>
      <w:r>
        <w:rPr>
          <w:b/>
          <w:sz w:val="24"/>
        </w:rPr>
        <w:t xml:space="preserve">GDPR (General Data Protection Regulation), HIPAA (Health Insurance Portability and Accountability Act), and PCI DSS (Payment Card Industry Data Security Standard) </w:t>
      </w:r>
      <w:r>
        <w:rPr>
          <w:sz w:val="24"/>
        </w:rPr>
        <w:t>require organizations to adopt stringent security measures to protect user data. Adhering to these frameworks not only reduces cyber risks but also ensures regulatory compliance, avoiding hefty fines and reputational damage.</w:t>
      </w:r>
    </w:p>
    <w:p w14:paraId="2AE702C5">
      <w:pPr>
        <w:pStyle w:val="4"/>
        <w:numPr>
          <w:ilvl w:val="0"/>
          <w:numId w:val="8"/>
        </w:numPr>
        <w:tabs>
          <w:tab w:val="left" w:pos="1254"/>
        </w:tabs>
        <w:spacing w:before="157" w:after="0" w:line="240" w:lineRule="auto"/>
        <w:ind w:left="1254" w:right="0" w:hanging="239"/>
        <w:jc w:val="left"/>
      </w:pPr>
      <w:r>
        <w:rPr>
          <w:spacing w:val="-2"/>
        </w:rPr>
        <w:t>Web</w:t>
      </w:r>
      <w:r>
        <w:rPr>
          <w:spacing w:val="-6"/>
        </w:rPr>
        <w:t xml:space="preserve"> </w:t>
      </w:r>
      <w:r>
        <w:rPr>
          <w:spacing w:val="-2"/>
        </w:rPr>
        <w:t>Application</w:t>
      </w:r>
      <w:r>
        <w:t xml:space="preserve"> </w:t>
      </w:r>
      <w:r>
        <w:rPr>
          <w:spacing w:val="-2"/>
        </w:rPr>
        <w:t>Security</w:t>
      </w:r>
      <w:r>
        <w:rPr>
          <w:spacing w:val="-4"/>
        </w:rPr>
        <w:t xml:space="preserve"> </w:t>
      </w:r>
      <w:r>
        <w:rPr>
          <w:spacing w:val="-2"/>
        </w:rPr>
        <w:t>and OWASP</w:t>
      </w:r>
      <w:r>
        <w:rPr>
          <w:spacing w:val="-6"/>
        </w:rPr>
        <w:t xml:space="preserve"> </w:t>
      </w:r>
      <w:r>
        <w:rPr>
          <w:spacing w:val="-2"/>
        </w:rPr>
        <w:t>Top</w:t>
      </w:r>
      <w:r>
        <w:rPr>
          <w:spacing w:val="-1"/>
        </w:rPr>
        <w:t xml:space="preserve"> </w:t>
      </w:r>
      <w:r>
        <w:rPr>
          <w:spacing w:val="-5"/>
        </w:rPr>
        <w:t>10</w:t>
      </w:r>
    </w:p>
    <w:p w14:paraId="2370FB14">
      <w:pPr>
        <w:spacing w:before="183" w:line="259" w:lineRule="auto"/>
        <w:ind w:left="1015" w:right="1179" w:firstLine="0"/>
        <w:jc w:val="left"/>
        <w:rPr>
          <w:sz w:val="24"/>
        </w:rPr>
      </w:pPr>
      <w:r>
        <w:rPr>
          <w:sz w:val="24"/>
        </w:rPr>
        <w:t xml:space="preserve">Web applications are a primary target for cyberattacks, with threats ranging from </w:t>
      </w:r>
      <w:r>
        <w:rPr>
          <w:b/>
          <w:sz w:val="24"/>
        </w:rPr>
        <w:t>SQL injection</w:t>
      </w:r>
      <w:r>
        <w:rPr>
          <w:b/>
          <w:spacing w:val="-10"/>
          <w:sz w:val="24"/>
        </w:rPr>
        <w:t xml:space="preserve"> </w:t>
      </w:r>
      <w:r>
        <w:rPr>
          <w:b/>
          <w:sz w:val="24"/>
        </w:rPr>
        <w:t>(SQLi)</w:t>
      </w:r>
      <w:r>
        <w:rPr>
          <w:b/>
          <w:spacing w:val="-12"/>
          <w:sz w:val="24"/>
        </w:rPr>
        <w:t xml:space="preserve"> </w:t>
      </w:r>
      <w:r>
        <w:rPr>
          <w:b/>
          <w:sz w:val="24"/>
        </w:rPr>
        <w:t>and</w:t>
      </w:r>
      <w:r>
        <w:rPr>
          <w:b/>
          <w:spacing w:val="-13"/>
          <w:sz w:val="24"/>
        </w:rPr>
        <w:t xml:space="preserve"> </w:t>
      </w:r>
      <w:r>
        <w:rPr>
          <w:b/>
          <w:sz w:val="24"/>
        </w:rPr>
        <w:t>cross-site</w:t>
      </w:r>
      <w:r>
        <w:rPr>
          <w:b/>
          <w:spacing w:val="-12"/>
          <w:sz w:val="24"/>
        </w:rPr>
        <w:t xml:space="preserve"> </w:t>
      </w:r>
      <w:r>
        <w:rPr>
          <w:b/>
          <w:sz w:val="24"/>
        </w:rPr>
        <w:t>scripting</w:t>
      </w:r>
      <w:r>
        <w:rPr>
          <w:b/>
          <w:spacing w:val="-12"/>
          <w:sz w:val="24"/>
        </w:rPr>
        <w:t xml:space="preserve"> </w:t>
      </w:r>
      <w:r>
        <w:rPr>
          <w:b/>
          <w:sz w:val="24"/>
        </w:rPr>
        <w:t>(XSS)</w:t>
      </w:r>
      <w:r>
        <w:rPr>
          <w:b/>
          <w:spacing w:val="-12"/>
          <w:sz w:val="24"/>
        </w:rPr>
        <w:t xml:space="preserve"> </w:t>
      </w:r>
      <w:r>
        <w:rPr>
          <w:b/>
          <w:sz w:val="24"/>
        </w:rPr>
        <w:t>to</w:t>
      </w:r>
      <w:r>
        <w:rPr>
          <w:b/>
          <w:spacing w:val="-12"/>
          <w:sz w:val="24"/>
        </w:rPr>
        <w:t xml:space="preserve"> </w:t>
      </w:r>
      <w:r>
        <w:rPr>
          <w:b/>
          <w:sz w:val="24"/>
        </w:rPr>
        <w:t>security</w:t>
      </w:r>
      <w:r>
        <w:rPr>
          <w:b/>
          <w:spacing w:val="-12"/>
          <w:sz w:val="24"/>
        </w:rPr>
        <w:t xml:space="preserve"> </w:t>
      </w:r>
      <w:r>
        <w:rPr>
          <w:b/>
          <w:sz w:val="24"/>
        </w:rPr>
        <w:t>misconfigurations</w:t>
      </w:r>
      <w:r>
        <w:rPr>
          <w:sz w:val="24"/>
        </w:rPr>
        <w:t>.</w:t>
      </w:r>
      <w:r>
        <w:rPr>
          <w:spacing w:val="-13"/>
          <w:sz w:val="24"/>
        </w:rPr>
        <w:t xml:space="preserve"> </w:t>
      </w:r>
      <w:r>
        <w:rPr>
          <w:sz w:val="24"/>
        </w:rPr>
        <w:t>The</w:t>
      </w:r>
      <w:r>
        <w:rPr>
          <w:spacing w:val="-11"/>
          <w:sz w:val="24"/>
        </w:rPr>
        <w:t xml:space="preserve"> </w:t>
      </w:r>
      <w:r>
        <w:rPr>
          <w:b/>
          <w:sz w:val="24"/>
        </w:rPr>
        <w:t>OWASP</w:t>
      </w:r>
      <w:r>
        <w:rPr>
          <w:b/>
          <w:spacing w:val="-13"/>
          <w:sz w:val="24"/>
        </w:rPr>
        <w:t xml:space="preserve"> </w:t>
      </w:r>
      <w:r>
        <w:rPr>
          <w:b/>
          <w:sz w:val="24"/>
        </w:rPr>
        <w:t xml:space="preserve">Top 10 </w:t>
      </w:r>
      <w:r>
        <w:rPr>
          <w:sz w:val="24"/>
        </w:rPr>
        <w:t xml:space="preserve">highlights the most critical web security risks, guiding developers and security professionals in mitigating these vulnerabilities. Secure coding practices, </w:t>
      </w:r>
      <w:r>
        <w:rPr>
          <w:b/>
          <w:sz w:val="24"/>
        </w:rPr>
        <w:t>penetration testing</w:t>
      </w:r>
      <w:r>
        <w:rPr>
          <w:sz w:val="24"/>
        </w:rPr>
        <w:t xml:space="preserve">, and </w:t>
      </w:r>
      <w:r>
        <w:rPr>
          <w:b/>
          <w:sz w:val="24"/>
        </w:rPr>
        <w:t xml:space="preserve">web application firewalls (WAFs) </w:t>
      </w:r>
      <w:r>
        <w:rPr>
          <w:sz w:val="24"/>
        </w:rPr>
        <w:t>are essential in protecting web applications from exploitation. As cloud-based applications become more prevalent, security measures such</w:t>
      </w:r>
      <w:r>
        <w:rPr>
          <w:spacing w:val="-2"/>
          <w:sz w:val="24"/>
        </w:rPr>
        <w:t xml:space="preserve"> </w:t>
      </w:r>
      <w:r>
        <w:rPr>
          <w:sz w:val="24"/>
        </w:rPr>
        <w:t>as</w:t>
      </w:r>
      <w:r>
        <w:rPr>
          <w:spacing w:val="-2"/>
          <w:sz w:val="24"/>
        </w:rPr>
        <w:t xml:space="preserve"> </w:t>
      </w:r>
      <w:r>
        <w:rPr>
          <w:b/>
          <w:sz w:val="24"/>
        </w:rPr>
        <w:t>multi-factor</w:t>
      </w:r>
      <w:r>
        <w:rPr>
          <w:b/>
          <w:spacing w:val="-1"/>
          <w:sz w:val="24"/>
        </w:rPr>
        <w:t xml:space="preserve"> </w:t>
      </w:r>
      <w:r>
        <w:rPr>
          <w:b/>
          <w:sz w:val="24"/>
        </w:rPr>
        <w:t>authentication</w:t>
      </w:r>
      <w:r>
        <w:rPr>
          <w:b/>
          <w:spacing w:val="-4"/>
          <w:sz w:val="24"/>
        </w:rPr>
        <w:t xml:space="preserve"> </w:t>
      </w:r>
      <w:r>
        <w:rPr>
          <w:b/>
          <w:sz w:val="24"/>
        </w:rPr>
        <w:t>(MFA),</w:t>
      </w:r>
      <w:r>
        <w:rPr>
          <w:b/>
          <w:spacing w:val="-2"/>
          <w:sz w:val="24"/>
        </w:rPr>
        <w:t xml:space="preserve"> </w:t>
      </w:r>
      <w:r>
        <w:rPr>
          <w:b/>
          <w:sz w:val="24"/>
        </w:rPr>
        <w:t>content</w:t>
      </w:r>
      <w:r>
        <w:rPr>
          <w:b/>
          <w:spacing w:val="-2"/>
          <w:sz w:val="24"/>
        </w:rPr>
        <w:t xml:space="preserve"> </w:t>
      </w:r>
      <w:r>
        <w:rPr>
          <w:b/>
          <w:sz w:val="24"/>
        </w:rPr>
        <w:t>security</w:t>
      </w:r>
      <w:r>
        <w:rPr>
          <w:b/>
          <w:spacing w:val="-5"/>
          <w:sz w:val="24"/>
        </w:rPr>
        <w:t xml:space="preserve"> </w:t>
      </w:r>
      <w:r>
        <w:rPr>
          <w:b/>
          <w:sz w:val="24"/>
        </w:rPr>
        <w:t>policies</w:t>
      </w:r>
      <w:r>
        <w:rPr>
          <w:b/>
          <w:spacing w:val="-4"/>
          <w:sz w:val="24"/>
        </w:rPr>
        <w:t xml:space="preserve"> </w:t>
      </w:r>
      <w:r>
        <w:rPr>
          <w:b/>
          <w:sz w:val="24"/>
        </w:rPr>
        <w:t>(CSP),</w:t>
      </w:r>
      <w:r>
        <w:rPr>
          <w:b/>
          <w:spacing w:val="-2"/>
          <w:sz w:val="24"/>
        </w:rPr>
        <w:t xml:space="preserve"> </w:t>
      </w:r>
      <w:r>
        <w:rPr>
          <w:b/>
          <w:sz w:val="24"/>
        </w:rPr>
        <w:t>and</w:t>
      </w:r>
      <w:r>
        <w:rPr>
          <w:b/>
          <w:spacing w:val="-2"/>
          <w:sz w:val="24"/>
        </w:rPr>
        <w:t xml:space="preserve"> </w:t>
      </w:r>
      <w:r>
        <w:rPr>
          <w:b/>
          <w:sz w:val="24"/>
        </w:rPr>
        <w:t>API</w:t>
      </w:r>
      <w:r>
        <w:rPr>
          <w:b/>
          <w:spacing w:val="-6"/>
          <w:sz w:val="24"/>
        </w:rPr>
        <w:t xml:space="preserve"> </w:t>
      </w:r>
      <w:r>
        <w:rPr>
          <w:b/>
          <w:sz w:val="24"/>
        </w:rPr>
        <w:t xml:space="preserve">security </w:t>
      </w:r>
      <w:r>
        <w:rPr>
          <w:sz w:val="24"/>
        </w:rPr>
        <w:t>play a vital role in reducing cyber risks.</w:t>
      </w:r>
    </w:p>
    <w:p w14:paraId="4F0174F6">
      <w:pPr>
        <w:pStyle w:val="4"/>
        <w:numPr>
          <w:ilvl w:val="0"/>
          <w:numId w:val="8"/>
        </w:numPr>
        <w:tabs>
          <w:tab w:val="left" w:pos="1254"/>
        </w:tabs>
        <w:spacing w:before="159" w:after="0" w:line="240" w:lineRule="auto"/>
        <w:ind w:left="1254" w:right="0" w:hanging="239"/>
        <w:jc w:val="left"/>
      </w:pPr>
      <w:r>
        <w:t>Endpoint</w:t>
      </w:r>
      <w:r>
        <w:rPr>
          <w:spacing w:val="-8"/>
        </w:rPr>
        <w:t xml:space="preserve"> </w:t>
      </w:r>
      <w:r>
        <w:t>and</w:t>
      </w:r>
      <w:r>
        <w:rPr>
          <w:spacing w:val="-9"/>
        </w:rPr>
        <w:t xml:space="preserve"> </w:t>
      </w:r>
      <w:r>
        <w:t>Network</w:t>
      </w:r>
      <w:r>
        <w:rPr>
          <w:spacing w:val="-5"/>
        </w:rPr>
        <w:t xml:space="preserve"> </w:t>
      </w:r>
      <w:r>
        <w:rPr>
          <w:spacing w:val="-2"/>
        </w:rPr>
        <w:t>Security</w:t>
      </w:r>
    </w:p>
    <w:p w14:paraId="4FC547C9">
      <w:pPr>
        <w:spacing w:before="183" w:line="259" w:lineRule="auto"/>
        <w:ind w:left="1015" w:right="1219" w:firstLine="0"/>
        <w:jc w:val="left"/>
        <w:rPr>
          <w:sz w:val="24"/>
        </w:rPr>
      </w:pPr>
      <w:r>
        <w:rPr>
          <w:sz w:val="24"/>
        </w:rPr>
        <w:t>With the rise of remote work and mobile connectivity, endpoint security has become a crucial</w:t>
      </w:r>
      <w:r>
        <w:rPr>
          <w:spacing w:val="-10"/>
          <w:sz w:val="24"/>
        </w:rPr>
        <w:t xml:space="preserve"> </w:t>
      </w:r>
      <w:r>
        <w:rPr>
          <w:sz w:val="24"/>
        </w:rPr>
        <w:t>component</w:t>
      </w:r>
      <w:r>
        <w:rPr>
          <w:spacing w:val="-13"/>
          <w:sz w:val="24"/>
        </w:rPr>
        <w:t xml:space="preserve"> </w:t>
      </w:r>
      <w:r>
        <w:rPr>
          <w:sz w:val="24"/>
        </w:rPr>
        <w:t>of</w:t>
      </w:r>
      <w:r>
        <w:rPr>
          <w:spacing w:val="-11"/>
          <w:sz w:val="24"/>
        </w:rPr>
        <w:t xml:space="preserve"> </w:t>
      </w:r>
      <w:r>
        <w:rPr>
          <w:sz w:val="24"/>
        </w:rPr>
        <w:t>cybersecurity.</w:t>
      </w:r>
      <w:r>
        <w:rPr>
          <w:spacing w:val="-11"/>
          <w:sz w:val="24"/>
        </w:rPr>
        <w:t xml:space="preserve"> </w:t>
      </w:r>
      <w:r>
        <w:rPr>
          <w:b/>
          <w:sz w:val="24"/>
        </w:rPr>
        <w:t>Endpoint</w:t>
      </w:r>
      <w:r>
        <w:rPr>
          <w:b/>
          <w:spacing w:val="-11"/>
          <w:sz w:val="24"/>
        </w:rPr>
        <w:t xml:space="preserve"> </w:t>
      </w:r>
      <w:r>
        <w:rPr>
          <w:b/>
          <w:sz w:val="24"/>
        </w:rPr>
        <w:t>Detection</w:t>
      </w:r>
      <w:r>
        <w:rPr>
          <w:b/>
          <w:spacing w:val="-12"/>
          <w:sz w:val="24"/>
        </w:rPr>
        <w:t xml:space="preserve"> </w:t>
      </w:r>
      <w:r>
        <w:rPr>
          <w:b/>
          <w:sz w:val="24"/>
        </w:rPr>
        <w:t>and</w:t>
      </w:r>
      <w:r>
        <w:rPr>
          <w:b/>
          <w:spacing w:val="-12"/>
          <w:sz w:val="24"/>
        </w:rPr>
        <w:t xml:space="preserve"> </w:t>
      </w:r>
      <w:r>
        <w:rPr>
          <w:b/>
          <w:sz w:val="24"/>
        </w:rPr>
        <w:t>Response</w:t>
      </w:r>
      <w:r>
        <w:rPr>
          <w:b/>
          <w:spacing w:val="-13"/>
          <w:sz w:val="24"/>
        </w:rPr>
        <w:t xml:space="preserve"> </w:t>
      </w:r>
      <w:r>
        <w:rPr>
          <w:b/>
          <w:sz w:val="24"/>
        </w:rPr>
        <w:t>(EDR)</w:t>
      </w:r>
      <w:r>
        <w:rPr>
          <w:b/>
          <w:spacing w:val="-8"/>
          <w:sz w:val="24"/>
        </w:rPr>
        <w:t xml:space="preserve"> </w:t>
      </w:r>
      <w:r>
        <w:rPr>
          <w:sz w:val="24"/>
        </w:rPr>
        <w:t>solutions</w:t>
      </w:r>
      <w:r>
        <w:rPr>
          <w:spacing w:val="-12"/>
          <w:sz w:val="24"/>
        </w:rPr>
        <w:t xml:space="preserve"> </w:t>
      </w:r>
      <w:r>
        <w:rPr>
          <w:sz w:val="24"/>
        </w:rPr>
        <w:t xml:space="preserve">like </w:t>
      </w:r>
      <w:r>
        <w:rPr>
          <w:b/>
          <w:sz w:val="24"/>
        </w:rPr>
        <w:t>CrowdStrike</w:t>
      </w:r>
      <w:r>
        <w:rPr>
          <w:b/>
          <w:spacing w:val="-6"/>
          <w:sz w:val="24"/>
        </w:rPr>
        <w:t xml:space="preserve"> </w:t>
      </w:r>
      <w:r>
        <w:rPr>
          <w:b/>
          <w:sz w:val="24"/>
        </w:rPr>
        <w:t>Falcon</w:t>
      </w:r>
      <w:r>
        <w:rPr>
          <w:b/>
          <w:spacing w:val="-3"/>
          <w:sz w:val="24"/>
        </w:rPr>
        <w:t xml:space="preserve"> </w:t>
      </w:r>
      <w:r>
        <w:rPr>
          <w:b/>
          <w:sz w:val="24"/>
        </w:rPr>
        <w:t>and</w:t>
      </w:r>
      <w:r>
        <w:rPr>
          <w:b/>
          <w:spacing w:val="-8"/>
          <w:sz w:val="24"/>
        </w:rPr>
        <w:t xml:space="preserve"> </w:t>
      </w:r>
      <w:r>
        <w:rPr>
          <w:b/>
          <w:sz w:val="24"/>
        </w:rPr>
        <w:t>Microsoft</w:t>
      </w:r>
      <w:r>
        <w:rPr>
          <w:b/>
          <w:spacing w:val="-2"/>
          <w:sz w:val="24"/>
        </w:rPr>
        <w:t xml:space="preserve"> </w:t>
      </w:r>
      <w:r>
        <w:rPr>
          <w:b/>
          <w:sz w:val="24"/>
        </w:rPr>
        <w:t>Defender</w:t>
      </w:r>
      <w:r>
        <w:rPr>
          <w:b/>
          <w:spacing w:val="-5"/>
          <w:sz w:val="24"/>
        </w:rPr>
        <w:t xml:space="preserve"> </w:t>
      </w:r>
      <w:r>
        <w:rPr>
          <w:b/>
          <w:sz w:val="24"/>
        </w:rPr>
        <w:t>ATP</w:t>
      </w:r>
      <w:r>
        <w:rPr>
          <w:b/>
          <w:spacing w:val="-8"/>
          <w:sz w:val="24"/>
        </w:rPr>
        <w:t xml:space="preserve"> </w:t>
      </w:r>
      <w:r>
        <w:rPr>
          <w:sz w:val="24"/>
        </w:rPr>
        <w:t>provide</w:t>
      </w:r>
      <w:r>
        <w:rPr>
          <w:spacing w:val="-6"/>
          <w:sz w:val="24"/>
        </w:rPr>
        <w:t xml:space="preserve"> </w:t>
      </w:r>
      <w:r>
        <w:rPr>
          <w:sz w:val="24"/>
        </w:rPr>
        <w:t>real-time</w:t>
      </w:r>
      <w:r>
        <w:rPr>
          <w:spacing w:val="-3"/>
          <w:sz w:val="24"/>
        </w:rPr>
        <w:t xml:space="preserve"> </w:t>
      </w:r>
      <w:r>
        <w:rPr>
          <w:sz w:val="24"/>
        </w:rPr>
        <w:t>monitoring</w:t>
      </w:r>
      <w:r>
        <w:rPr>
          <w:spacing w:val="-4"/>
          <w:sz w:val="24"/>
        </w:rPr>
        <w:t xml:space="preserve"> </w:t>
      </w:r>
      <w:r>
        <w:rPr>
          <w:sz w:val="24"/>
        </w:rPr>
        <w:t>and</w:t>
      </w:r>
      <w:r>
        <w:rPr>
          <w:spacing w:val="-5"/>
          <w:sz w:val="24"/>
        </w:rPr>
        <w:t xml:space="preserve"> </w:t>
      </w:r>
      <w:r>
        <w:rPr>
          <w:spacing w:val="-2"/>
          <w:sz w:val="24"/>
        </w:rPr>
        <w:t>threat</w:t>
      </w:r>
    </w:p>
    <w:p w14:paraId="4E8C6D07">
      <w:pPr>
        <w:spacing w:after="0" w:line="259" w:lineRule="auto"/>
        <w:jc w:val="left"/>
        <w:rPr>
          <w:sz w:val="24"/>
        </w:rPr>
        <w:sectPr>
          <w:pgSz w:w="11920" w:h="16850"/>
          <w:pgMar w:top="1600" w:right="283" w:bottom="280" w:left="425" w:header="720" w:footer="720" w:gutter="0"/>
          <w:cols w:space="720" w:num="1"/>
        </w:sectPr>
      </w:pPr>
    </w:p>
    <w:p w14:paraId="58899279">
      <w:pPr>
        <w:spacing w:before="40" w:line="259" w:lineRule="auto"/>
        <w:ind w:left="1015" w:right="1351" w:firstLine="0"/>
        <w:jc w:val="left"/>
        <w:rPr>
          <w:sz w:val="24"/>
        </w:rPr>
      </w:pPr>
      <w:r>
        <w:rPr>
          <w:sz w:val="24"/>
        </w:rPr>
        <w:t xml:space="preserve">response. </w:t>
      </w:r>
      <w:r>
        <w:rPr>
          <w:b/>
          <w:sz w:val="24"/>
        </w:rPr>
        <w:t>Firewalls, intrusion</w:t>
      </w:r>
      <w:r>
        <w:rPr>
          <w:b/>
          <w:spacing w:val="-2"/>
          <w:sz w:val="24"/>
        </w:rPr>
        <w:t xml:space="preserve"> </w:t>
      </w:r>
      <w:r>
        <w:rPr>
          <w:b/>
          <w:sz w:val="24"/>
        </w:rPr>
        <w:t>detection systems</w:t>
      </w:r>
      <w:r>
        <w:rPr>
          <w:b/>
          <w:spacing w:val="-1"/>
          <w:sz w:val="24"/>
        </w:rPr>
        <w:t xml:space="preserve"> </w:t>
      </w:r>
      <w:r>
        <w:rPr>
          <w:b/>
          <w:sz w:val="24"/>
        </w:rPr>
        <w:t>(IDS), and intrusion</w:t>
      </w:r>
      <w:r>
        <w:rPr>
          <w:b/>
          <w:spacing w:val="-1"/>
          <w:sz w:val="24"/>
        </w:rPr>
        <w:t xml:space="preserve"> </w:t>
      </w:r>
      <w:r>
        <w:rPr>
          <w:b/>
          <w:sz w:val="24"/>
        </w:rPr>
        <w:t xml:space="preserve">prevention systems (IPS) </w:t>
      </w:r>
      <w:r>
        <w:rPr>
          <w:sz w:val="24"/>
        </w:rPr>
        <w:t xml:space="preserve">enhance network security by filtering malicious traffic. </w:t>
      </w:r>
      <w:r>
        <w:rPr>
          <w:b/>
          <w:sz w:val="24"/>
        </w:rPr>
        <w:t>Zero Trust Network Access (ZTNA)</w:t>
      </w:r>
      <w:r>
        <w:rPr>
          <w:b/>
          <w:spacing w:val="-11"/>
          <w:sz w:val="24"/>
        </w:rPr>
        <w:t xml:space="preserve"> </w:t>
      </w:r>
      <w:r>
        <w:rPr>
          <w:sz w:val="24"/>
        </w:rPr>
        <w:t>ensures</w:t>
      </w:r>
      <w:r>
        <w:rPr>
          <w:spacing w:val="-8"/>
          <w:sz w:val="24"/>
        </w:rPr>
        <w:t xml:space="preserve"> </w:t>
      </w:r>
      <w:r>
        <w:rPr>
          <w:sz w:val="24"/>
        </w:rPr>
        <w:t>that</w:t>
      </w:r>
      <w:r>
        <w:rPr>
          <w:spacing w:val="-11"/>
          <w:sz w:val="24"/>
        </w:rPr>
        <w:t xml:space="preserve"> </w:t>
      </w:r>
      <w:r>
        <w:rPr>
          <w:sz w:val="24"/>
        </w:rPr>
        <w:t>no</w:t>
      </w:r>
      <w:r>
        <w:rPr>
          <w:spacing w:val="-11"/>
          <w:sz w:val="24"/>
        </w:rPr>
        <w:t xml:space="preserve"> </w:t>
      </w:r>
      <w:r>
        <w:rPr>
          <w:sz w:val="24"/>
        </w:rPr>
        <w:t>device</w:t>
      </w:r>
      <w:r>
        <w:rPr>
          <w:spacing w:val="-7"/>
          <w:sz w:val="24"/>
        </w:rPr>
        <w:t xml:space="preserve"> </w:t>
      </w:r>
      <w:r>
        <w:rPr>
          <w:sz w:val="24"/>
        </w:rPr>
        <w:t>or</w:t>
      </w:r>
      <w:r>
        <w:rPr>
          <w:spacing w:val="-9"/>
          <w:sz w:val="24"/>
        </w:rPr>
        <w:t xml:space="preserve"> </w:t>
      </w:r>
      <w:r>
        <w:rPr>
          <w:sz w:val="24"/>
        </w:rPr>
        <w:t>user</w:t>
      </w:r>
      <w:r>
        <w:rPr>
          <w:spacing w:val="-10"/>
          <w:sz w:val="24"/>
        </w:rPr>
        <w:t xml:space="preserve"> </w:t>
      </w:r>
      <w:r>
        <w:rPr>
          <w:sz w:val="24"/>
        </w:rPr>
        <w:t>is</w:t>
      </w:r>
      <w:r>
        <w:rPr>
          <w:spacing w:val="-9"/>
          <w:sz w:val="24"/>
        </w:rPr>
        <w:t xml:space="preserve"> </w:t>
      </w:r>
      <w:r>
        <w:rPr>
          <w:sz w:val="24"/>
        </w:rPr>
        <w:t>trusted</w:t>
      </w:r>
      <w:r>
        <w:rPr>
          <w:spacing w:val="-7"/>
          <w:sz w:val="24"/>
        </w:rPr>
        <w:t xml:space="preserve"> </w:t>
      </w:r>
      <w:r>
        <w:rPr>
          <w:sz w:val="24"/>
        </w:rPr>
        <w:t>by</w:t>
      </w:r>
      <w:r>
        <w:rPr>
          <w:spacing w:val="-10"/>
          <w:sz w:val="24"/>
        </w:rPr>
        <w:t xml:space="preserve"> </w:t>
      </w:r>
      <w:r>
        <w:rPr>
          <w:sz w:val="24"/>
        </w:rPr>
        <w:t>default,</w:t>
      </w:r>
      <w:r>
        <w:rPr>
          <w:spacing w:val="-7"/>
          <w:sz w:val="24"/>
        </w:rPr>
        <w:t xml:space="preserve"> </w:t>
      </w:r>
      <w:r>
        <w:rPr>
          <w:sz w:val="24"/>
        </w:rPr>
        <w:t>enforcing</w:t>
      </w:r>
      <w:r>
        <w:rPr>
          <w:spacing w:val="-8"/>
          <w:sz w:val="24"/>
        </w:rPr>
        <w:t xml:space="preserve"> </w:t>
      </w:r>
      <w:r>
        <w:rPr>
          <w:sz w:val="24"/>
        </w:rPr>
        <w:t>strict</w:t>
      </w:r>
      <w:r>
        <w:rPr>
          <w:spacing w:val="-10"/>
          <w:sz w:val="24"/>
        </w:rPr>
        <w:t xml:space="preserve"> </w:t>
      </w:r>
      <w:r>
        <w:rPr>
          <w:sz w:val="24"/>
        </w:rPr>
        <w:t>access</w:t>
      </w:r>
      <w:r>
        <w:rPr>
          <w:spacing w:val="-9"/>
          <w:sz w:val="24"/>
        </w:rPr>
        <w:t xml:space="preserve"> </w:t>
      </w:r>
      <w:r>
        <w:rPr>
          <w:sz w:val="24"/>
        </w:rPr>
        <w:t>controls. As cybercriminals exploit unsecured devices, securing endpoints and networks is vital in preventing unauthorized access and data breaches.</w:t>
      </w:r>
    </w:p>
    <w:p w14:paraId="10D27A62">
      <w:pPr>
        <w:pStyle w:val="4"/>
        <w:numPr>
          <w:ilvl w:val="0"/>
          <w:numId w:val="8"/>
        </w:numPr>
        <w:tabs>
          <w:tab w:val="left" w:pos="1254"/>
        </w:tabs>
        <w:spacing w:before="158" w:after="0" w:line="240" w:lineRule="auto"/>
        <w:ind w:left="1254" w:right="0" w:hanging="239"/>
        <w:jc w:val="left"/>
      </w:pPr>
      <w:r>
        <w:t>Role</w:t>
      </w:r>
      <w:r>
        <w:rPr>
          <w:spacing w:val="-10"/>
        </w:rPr>
        <w:t xml:space="preserve"> </w:t>
      </w:r>
      <w:r>
        <w:t>of</w:t>
      </w:r>
      <w:r>
        <w:rPr>
          <w:spacing w:val="-10"/>
        </w:rPr>
        <w:t xml:space="preserve"> </w:t>
      </w:r>
      <w:r>
        <w:t>Artificial</w:t>
      </w:r>
      <w:r>
        <w:rPr>
          <w:spacing w:val="-7"/>
        </w:rPr>
        <w:t xml:space="preserve"> </w:t>
      </w:r>
      <w:r>
        <w:t>Intelligence</w:t>
      </w:r>
      <w:r>
        <w:rPr>
          <w:spacing w:val="-8"/>
        </w:rPr>
        <w:t xml:space="preserve"> </w:t>
      </w:r>
      <w:r>
        <w:t>in</w:t>
      </w:r>
      <w:r>
        <w:rPr>
          <w:spacing w:val="-10"/>
        </w:rPr>
        <w:t xml:space="preserve"> </w:t>
      </w:r>
      <w:r>
        <w:rPr>
          <w:spacing w:val="-2"/>
        </w:rPr>
        <w:t>Cybersecurity</w:t>
      </w:r>
    </w:p>
    <w:p w14:paraId="30CD8AF4">
      <w:pPr>
        <w:spacing w:before="184" w:line="259" w:lineRule="auto"/>
        <w:ind w:left="1015" w:right="1351" w:firstLine="0"/>
        <w:jc w:val="left"/>
        <w:rPr>
          <w:sz w:val="24"/>
        </w:rPr>
      </w:pPr>
      <w:r>
        <w:rPr>
          <w:sz w:val="24"/>
        </w:rPr>
        <w:t>Artificial</w:t>
      </w:r>
      <w:r>
        <w:rPr>
          <w:spacing w:val="-4"/>
          <w:sz w:val="24"/>
        </w:rPr>
        <w:t xml:space="preserve"> </w:t>
      </w:r>
      <w:r>
        <w:rPr>
          <w:sz w:val="24"/>
        </w:rPr>
        <w:t>intelligence</w:t>
      </w:r>
      <w:r>
        <w:rPr>
          <w:spacing w:val="-2"/>
          <w:sz w:val="24"/>
        </w:rPr>
        <w:t xml:space="preserve"> </w:t>
      </w:r>
      <w:r>
        <w:rPr>
          <w:sz w:val="24"/>
        </w:rPr>
        <w:t>(AI)</w:t>
      </w:r>
      <w:r>
        <w:rPr>
          <w:spacing w:val="-9"/>
          <w:sz w:val="24"/>
        </w:rPr>
        <w:t xml:space="preserve"> </w:t>
      </w:r>
      <w:r>
        <w:rPr>
          <w:sz w:val="24"/>
        </w:rPr>
        <w:t>has</w:t>
      </w:r>
      <w:r>
        <w:rPr>
          <w:spacing w:val="-5"/>
          <w:sz w:val="24"/>
        </w:rPr>
        <w:t xml:space="preserve"> </w:t>
      </w:r>
      <w:r>
        <w:rPr>
          <w:sz w:val="24"/>
        </w:rPr>
        <w:t>transformed</w:t>
      </w:r>
      <w:r>
        <w:rPr>
          <w:spacing w:val="-1"/>
          <w:sz w:val="24"/>
        </w:rPr>
        <w:t xml:space="preserve"> </w:t>
      </w:r>
      <w:r>
        <w:rPr>
          <w:sz w:val="24"/>
        </w:rPr>
        <w:t>cybersecurity</w:t>
      </w:r>
      <w:r>
        <w:rPr>
          <w:spacing w:val="-2"/>
          <w:sz w:val="24"/>
        </w:rPr>
        <w:t xml:space="preserve"> </w:t>
      </w:r>
      <w:r>
        <w:rPr>
          <w:sz w:val="24"/>
        </w:rPr>
        <w:t>by</w:t>
      </w:r>
      <w:r>
        <w:rPr>
          <w:spacing w:val="-6"/>
          <w:sz w:val="24"/>
        </w:rPr>
        <w:t xml:space="preserve"> </w:t>
      </w:r>
      <w:r>
        <w:rPr>
          <w:sz w:val="24"/>
        </w:rPr>
        <w:t>enabling</w:t>
      </w:r>
      <w:r>
        <w:rPr>
          <w:spacing w:val="-3"/>
          <w:sz w:val="24"/>
        </w:rPr>
        <w:t xml:space="preserve"> </w:t>
      </w:r>
      <w:r>
        <w:rPr>
          <w:b/>
          <w:sz w:val="24"/>
        </w:rPr>
        <w:t>behavioural</w:t>
      </w:r>
      <w:r>
        <w:rPr>
          <w:b/>
          <w:spacing w:val="-2"/>
          <w:sz w:val="24"/>
        </w:rPr>
        <w:t xml:space="preserve"> </w:t>
      </w:r>
      <w:r>
        <w:rPr>
          <w:b/>
          <w:sz w:val="24"/>
        </w:rPr>
        <w:t>analytics, automated</w:t>
      </w:r>
      <w:r>
        <w:rPr>
          <w:b/>
          <w:spacing w:val="-7"/>
          <w:sz w:val="24"/>
        </w:rPr>
        <w:t xml:space="preserve"> </w:t>
      </w:r>
      <w:r>
        <w:rPr>
          <w:b/>
          <w:sz w:val="24"/>
        </w:rPr>
        <w:t>threat</w:t>
      </w:r>
      <w:r>
        <w:rPr>
          <w:b/>
          <w:spacing w:val="-7"/>
          <w:sz w:val="24"/>
        </w:rPr>
        <w:t xml:space="preserve"> </w:t>
      </w:r>
      <w:r>
        <w:rPr>
          <w:b/>
          <w:sz w:val="24"/>
        </w:rPr>
        <w:t>detection,</w:t>
      </w:r>
      <w:r>
        <w:rPr>
          <w:b/>
          <w:spacing w:val="-8"/>
          <w:sz w:val="24"/>
        </w:rPr>
        <w:t xml:space="preserve"> </w:t>
      </w:r>
      <w:r>
        <w:rPr>
          <w:b/>
          <w:sz w:val="24"/>
        </w:rPr>
        <w:t>and</w:t>
      </w:r>
      <w:r>
        <w:rPr>
          <w:b/>
          <w:spacing w:val="-7"/>
          <w:sz w:val="24"/>
        </w:rPr>
        <w:t xml:space="preserve"> </w:t>
      </w:r>
      <w:r>
        <w:rPr>
          <w:b/>
          <w:sz w:val="24"/>
        </w:rPr>
        <w:t>anomaly</w:t>
      </w:r>
      <w:r>
        <w:rPr>
          <w:b/>
          <w:spacing w:val="-10"/>
          <w:sz w:val="24"/>
        </w:rPr>
        <w:t xml:space="preserve"> </w:t>
      </w:r>
      <w:r>
        <w:rPr>
          <w:b/>
          <w:sz w:val="24"/>
        </w:rPr>
        <w:t>detection</w:t>
      </w:r>
      <w:r>
        <w:rPr>
          <w:sz w:val="24"/>
        </w:rPr>
        <w:t>.</w:t>
      </w:r>
      <w:r>
        <w:rPr>
          <w:spacing w:val="-10"/>
          <w:sz w:val="24"/>
        </w:rPr>
        <w:t xml:space="preserve"> </w:t>
      </w:r>
      <w:r>
        <w:rPr>
          <w:b/>
          <w:sz w:val="24"/>
        </w:rPr>
        <w:t>User</w:t>
      </w:r>
      <w:r>
        <w:rPr>
          <w:b/>
          <w:spacing w:val="-7"/>
          <w:sz w:val="24"/>
        </w:rPr>
        <w:t xml:space="preserve"> </w:t>
      </w:r>
      <w:r>
        <w:rPr>
          <w:b/>
          <w:sz w:val="24"/>
        </w:rPr>
        <w:t>and</w:t>
      </w:r>
      <w:r>
        <w:rPr>
          <w:b/>
          <w:spacing w:val="-7"/>
          <w:sz w:val="24"/>
        </w:rPr>
        <w:t xml:space="preserve"> </w:t>
      </w:r>
      <w:r>
        <w:rPr>
          <w:b/>
          <w:sz w:val="24"/>
        </w:rPr>
        <w:t>Entity</w:t>
      </w:r>
      <w:r>
        <w:rPr>
          <w:b/>
          <w:spacing w:val="-8"/>
          <w:sz w:val="24"/>
        </w:rPr>
        <w:t xml:space="preserve"> </w:t>
      </w:r>
      <w:r>
        <w:rPr>
          <w:b/>
          <w:sz w:val="24"/>
        </w:rPr>
        <w:t>Behaviour</w:t>
      </w:r>
      <w:r>
        <w:rPr>
          <w:b/>
          <w:spacing w:val="-8"/>
          <w:sz w:val="24"/>
        </w:rPr>
        <w:t xml:space="preserve"> </w:t>
      </w:r>
      <w:r>
        <w:rPr>
          <w:b/>
          <w:sz w:val="24"/>
        </w:rPr>
        <w:t xml:space="preserve">Analytics (UEBA) </w:t>
      </w:r>
      <w:r>
        <w:rPr>
          <w:sz w:val="24"/>
        </w:rPr>
        <w:t xml:space="preserve">leverages AI to detect suspicious activities based on deviations from normal behaviour. AI-driven </w:t>
      </w:r>
      <w:r>
        <w:rPr>
          <w:b/>
          <w:sz w:val="24"/>
        </w:rPr>
        <w:t xml:space="preserve">Security Information and Event Management (SIEM) solutions </w:t>
      </w:r>
      <w:r>
        <w:rPr>
          <w:sz w:val="24"/>
        </w:rPr>
        <w:t>enhance the ability to correlate security incidents in real time. However, AI is also being exploited</w:t>
      </w:r>
      <w:r>
        <w:rPr>
          <w:spacing w:val="-5"/>
          <w:sz w:val="24"/>
        </w:rPr>
        <w:t xml:space="preserve"> </w:t>
      </w:r>
      <w:r>
        <w:rPr>
          <w:sz w:val="24"/>
        </w:rPr>
        <w:t>by</w:t>
      </w:r>
      <w:r>
        <w:rPr>
          <w:spacing w:val="-5"/>
          <w:sz w:val="24"/>
        </w:rPr>
        <w:t xml:space="preserve"> </w:t>
      </w:r>
      <w:r>
        <w:rPr>
          <w:sz w:val="24"/>
        </w:rPr>
        <w:t>cybercriminals</w:t>
      </w:r>
      <w:r>
        <w:rPr>
          <w:spacing w:val="-5"/>
          <w:sz w:val="24"/>
        </w:rPr>
        <w:t xml:space="preserve"> </w:t>
      </w:r>
      <w:r>
        <w:rPr>
          <w:sz w:val="24"/>
        </w:rPr>
        <w:t>for</w:t>
      </w:r>
      <w:r>
        <w:rPr>
          <w:spacing w:val="-3"/>
          <w:sz w:val="24"/>
        </w:rPr>
        <w:t xml:space="preserve"> </w:t>
      </w:r>
      <w:r>
        <w:rPr>
          <w:b/>
          <w:sz w:val="24"/>
        </w:rPr>
        <w:t>automated</w:t>
      </w:r>
      <w:r>
        <w:rPr>
          <w:b/>
          <w:spacing w:val="-4"/>
          <w:sz w:val="24"/>
        </w:rPr>
        <w:t xml:space="preserve"> </w:t>
      </w:r>
      <w:r>
        <w:rPr>
          <w:b/>
          <w:sz w:val="24"/>
        </w:rPr>
        <w:t>phishing</w:t>
      </w:r>
      <w:r>
        <w:rPr>
          <w:b/>
          <w:spacing w:val="-6"/>
          <w:sz w:val="24"/>
        </w:rPr>
        <w:t xml:space="preserve"> </w:t>
      </w:r>
      <w:r>
        <w:rPr>
          <w:b/>
          <w:sz w:val="24"/>
        </w:rPr>
        <w:t>attacks,</w:t>
      </w:r>
      <w:r>
        <w:rPr>
          <w:b/>
          <w:spacing w:val="-5"/>
          <w:sz w:val="24"/>
        </w:rPr>
        <w:t xml:space="preserve"> </w:t>
      </w:r>
      <w:r>
        <w:rPr>
          <w:b/>
          <w:sz w:val="24"/>
        </w:rPr>
        <w:t>deep</w:t>
      </w:r>
      <w:r>
        <w:rPr>
          <w:b/>
          <w:spacing w:val="-4"/>
          <w:sz w:val="24"/>
        </w:rPr>
        <w:t xml:space="preserve"> </w:t>
      </w:r>
      <w:r>
        <w:rPr>
          <w:b/>
          <w:sz w:val="24"/>
        </w:rPr>
        <w:t>fake</w:t>
      </w:r>
      <w:r>
        <w:rPr>
          <w:b/>
          <w:spacing w:val="-6"/>
          <w:sz w:val="24"/>
        </w:rPr>
        <w:t xml:space="preserve"> </w:t>
      </w:r>
      <w:r>
        <w:rPr>
          <w:b/>
          <w:sz w:val="24"/>
        </w:rPr>
        <w:t>social</w:t>
      </w:r>
      <w:r>
        <w:rPr>
          <w:b/>
          <w:spacing w:val="-3"/>
          <w:sz w:val="24"/>
        </w:rPr>
        <w:t xml:space="preserve"> </w:t>
      </w:r>
      <w:r>
        <w:rPr>
          <w:b/>
          <w:sz w:val="24"/>
        </w:rPr>
        <w:t>engineering, and</w:t>
      </w:r>
      <w:r>
        <w:rPr>
          <w:b/>
          <w:spacing w:val="-10"/>
          <w:sz w:val="24"/>
        </w:rPr>
        <w:t xml:space="preserve"> </w:t>
      </w:r>
      <w:r>
        <w:rPr>
          <w:b/>
          <w:sz w:val="24"/>
        </w:rPr>
        <w:t>AI-powered</w:t>
      </w:r>
      <w:r>
        <w:rPr>
          <w:b/>
          <w:spacing w:val="-9"/>
          <w:sz w:val="24"/>
        </w:rPr>
        <w:t xml:space="preserve"> </w:t>
      </w:r>
      <w:r>
        <w:rPr>
          <w:b/>
          <w:sz w:val="24"/>
        </w:rPr>
        <w:t>malware</w:t>
      </w:r>
      <w:r>
        <w:rPr>
          <w:sz w:val="24"/>
        </w:rPr>
        <w:t>.</w:t>
      </w:r>
      <w:r>
        <w:rPr>
          <w:spacing w:val="-14"/>
          <w:sz w:val="24"/>
        </w:rPr>
        <w:t xml:space="preserve"> </w:t>
      </w:r>
      <w:r>
        <w:rPr>
          <w:sz w:val="24"/>
        </w:rPr>
        <w:t>As</w:t>
      </w:r>
      <w:r>
        <w:rPr>
          <w:spacing w:val="-10"/>
          <w:sz w:val="24"/>
        </w:rPr>
        <w:t xml:space="preserve"> </w:t>
      </w:r>
      <w:r>
        <w:rPr>
          <w:sz w:val="24"/>
        </w:rPr>
        <w:t>a</w:t>
      </w:r>
      <w:r>
        <w:rPr>
          <w:spacing w:val="-11"/>
          <w:sz w:val="24"/>
        </w:rPr>
        <w:t xml:space="preserve"> </w:t>
      </w:r>
      <w:r>
        <w:rPr>
          <w:sz w:val="24"/>
        </w:rPr>
        <w:t>result,</w:t>
      </w:r>
      <w:r>
        <w:rPr>
          <w:spacing w:val="-12"/>
          <w:sz w:val="24"/>
        </w:rPr>
        <w:t xml:space="preserve"> </w:t>
      </w:r>
      <w:r>
        <w:rPr>
          <w:sz w:val="24"/>
        </w:rPr>
        <w:t>cybersecurity</w:t>
      </w:r>
      <w:r>
        <w:rPr>
          <w:spacing w:val="-10"/>
          <w:sz w:val="24"/>
        </w:rPr>
        <w:t xml:space="preserve"> </w:t>
      </w:r>
      <w:r>
        <w:rPr>
          <w:sz w:val="24"/>
        </w:rPr>
        <w:t>professionals</w:t>
      </w:r>
      <w:r>
        <w:rPr>
          <w:spacing w:val="-11"/>
          <w:sz w:val="24"/>
        </w:rPr>
        <w:t xml:space="preserve"> </w:t>
      </w:r>
      <w:r>
        <w:rPr>
          <w:sz w:val="24"/>
        </w:rPr>
        <w:t>must</w:t>
      </w:r>
      <w:r>
        <w:rPr>
          <w:spacing w:val="-12"/>
          <w:sz w:val="24"/>
        </w:rPr>
        <w:t xml:space="preserve"> </w:t>
      </w:r>
      <w:r>
        <w:rPr>
          <w:sz w:val="24"/>
        </w:rPr>
        <w:t>continuously</w:t>
      </w:r>
      <w:r>
        <w:rPr>
          <w:spacing w:val="-14"/>
          <w:sz w:val="24"/>
        </w:rPr>
        <w:t xml:space="preserve"> </w:t>
      </w:r>
      <w:r>
        <w:rPr>
          <w:sz w:val="24"/>
        </w:rPr>
        <w:t>refine AI-based security measures to counteract evolving threats.</w:t>
      </w:r>
    </w:p>
    <w:p w14:paraId="1D371DDD">
      <w:pPr>
        <w:pStyle w:val="4"/>
        <w:numPr>
          <w:ilvl w:val="0"/>
          <w:numId w:val="8"/>
        </w:numPr>
        <w:tabs>
          <w:tab w:val="left" w:pos="1254"/>
        </w:tabs>
        <w:spacing w:before="155" w:after="0" w:line="240" w:lineRule="auto"/>
        <w:ind w:left="1254" w:right="0" w:hanging="239"/>
        <w:jc w:val="left"/>
      </w:pPr>
      <w:r>
        <w:t>Cloud</w:t>
      </w:r>
      <w:r>
        <w:rPr>
          <w:spacing w:val="-10"/>
        </w:rPr>
        <w:t xml:space="preserve"> </w:t>
      </w:r>
      <w:r>
        <w:t>Security</w:t>
      </w:r>
      <w:r>
        <w:rPr>
          <w:spacing w:val="-8"/>
        </w:rPr>
        <w:t xml:space="preserve"> </w:t>
      </w:r>
      <w:r>
        <w:t>and</w:t>
      </w:r>
      <w:r>
        <w:rPr>
          <w:spacing w:val="-8"/>
        </w:rPr>
        <w:t xml:space="preserve"> </w:t>
      </w:r>
      <w:r>
        <w:t>Zero</w:t>
      </w:r>
      <w:r>
        <w:rPr>
          <w:spacing w:val="-10"/>
        </w:rPr>
        <w:t xml:space="preserve"> </w:t>
      </w:r>
      <w:r>
        <w:t>Trust</w:t>
      </w:r>
      <w:r>
        <w:rPr>
          <w:spacing w:val="-6"/>
        </w:rPr>
        <w:t xml:space="preserve"> </w:t>
      </w:r>
      <w:r>
        <w:rPr>
          <w:spacing w:val="-2"/>
        </w:rPr>
        <w:t>Architecture</w:t>
      </w:r>
    </w:p>
    <w:p w14:paraId="0E61B921">
      <w:pPr>
        <w:spacing w:before="185" w:line="259" w:lineRule="auto"/>
        <w:ind w:left="1015" w:right="1179" w:firstLine="0"/>
        <w:jc w:val="left"/>
        <w:rPr>
          <w:sz w:val="24"/>
        </w:rPr>
      </w:pPr>
      <w:r>
        <w:rPr>
          <w:sz w:val="24"/>
        </w:rPr>
        <w:t>The adoption of cloud computing has introduced new security challenges,</w:t>
      </w:r>
      <w:r>
        <w:rPr>
          <w:spacing w:val="-1"/>
          <w:sz w:val="24"/>
        </w:rPr>
        <w:t xml:space="preserve"> </w:t>
      </w:r>
      <w:r>
        <w:rPr>
          <w:sz w:val="24"/>
        </w:rPr>
        <w:t xml:space="preserve">including </w:t>
      </w:r>
      <w:r>
        <w:rPr>
          <w:b/>
          <w:sz w:val="24"/>
        </w:rPr>
        <w:t>misconfigurations, unauthorized access, and insecure APIs</w:t>
      </w:r>
      <w:r>
        <w:rPr>
          <w:sz w:val="24"/>
        </w:rPr>
        <w:t xml:space="preserve">. Cloud security best practices include </w:t>
      </w:r>
      <w:r>
        <w:rPr>
          <w:b/>
          <w:sz w:val="24"/>
        </w:rPr>
        <w:t>encryption, identity access management (IAM), and continuous monitoring</w:t>
      </w:r>
      <w:r>
        <w:rPr>
          <w:sz w:val="24"/>
        </w:rPr>
        <w:t xml:space="preserve">. </w:t>
      </w:r>
      <w:r>
        <w:rPr>
          <w:b/>
          <w:sz w:val="24"/>
        </w:rPr>
        <w:t xml:space="preserve">Zero Trust Architecture (ZTA) </w:t>
      </w:r>
      <w:r>
        <w:rPr>
          <w:sz w:val="24"/>
        </w:rPr>
        <w:t>ensures that no user or device is automatically trusted, enforcing strict</w:t>
      </w:r>
      <w:r>
        <w:rPr>
          <w:spacing w:val="-11"/>
          <w:sz w:val="24"/>
        </w:rPr>
        <w:t xml:space="preserve"> </w:t>
      </w:r>
      <w:r>
        <w:rPr>
          <w:sz w:val="24"/>
        </w:rPr>
        <w:t>access</w:t>
      </w:r>
      <w:r>
        <w:rPr>
          <w:spacing w:val="-11"/>
          <w:sz w:val="24"/>
        </w:rPr>
        <w:t xml:space="preserve"> </w:t>
      </w:r>
      <w:r>
        <w:rPr>
          <w:sz w:val="24"/>
        </w:rPr>
        <w:t>controls</w:t>
      </w:r>
      <w:r>
        <w:rPr>
          <w:spacing w:val="-10"/>
          <w:sz w:val="24"/>
        </w:rPr>
        <w:t xml:space="preserve"> </w:t>
      </w:r>
      <w:r>
        <w:rPr>
          <w:sz w:val="24"/>
        </w:rPr>
        <w:t>based</w:t>
      </w:r>
      <w:r>
        <w:rPr>
          <w:spacing w:val="-9"/>
          <w:sz w:val="24"/>
        </w:rPr>
        <w:t xml:space="preserve"> </w:t>
      </w:r>
      <w:r>
        <w:rPr>
          <w:sz w:val="24"/>
        </w:rPr>
        <w:t>on</w:t>
      </w:r>
      <w:r>
        <w:rPr>
          <w:spacing w:val="-10"/>
          <w:sz w:val="24"/>
        </w:rPr>
        <w:t xml:space="preserve"> </w:t>
      </w:r>
      <w:r>
        <w:rPr>
          <w:sz w:val="24"/>
        </w:rPr>
        <w:t>identity</w:t>
      </w:r>
      <w:r>
        <w:rPr>
          <w:spacing w:val="-10"/>
          <w:sz w:val="24"/>
        </w:rPr>
        <w:t xml:space="preserve"> </w:t>
      </w:r>
      <w:r>
        <w:rPr>
          <w:sz w:val="24"/>
        </w:rPr>
        <w:t>verification.</w:t>
      </w:r>
      <w:r>
        <w:rPr>
          <w:spacing w:val="-11"/>
          <w:sz w:val="24"/>
        </w:rPr>
        <w:t xml:space="preserve"> </w:t>
      </w:r>
      <w:r>
        <w:rPr>
          <w:sz w:val="24"/>
        </w:rPr>
        <w:t>Security</w:t>
      </w:r>
      <w:r>
        <w:rPr>
          <w:spacing w:val="-12"/>
          <w:sz w:val="24"/>
        </w:rPr>
        <w:t xml:space="preserve"> </w:t>
      </w:r>
      <w:r>
        <w:rPr>
          <w:sz w:val="24"/>
        </w:rPr>
        <w:t>solutions</w:t>
      </w:r>
      <w:r>
        <w:rPr>
          <w:spacing w:val="-11"/>
          <w:sz w:val="24"/>
        </w:rPr>
        <w:t xml:space="preserve"> </w:t>
      </w:r>
      <w:r>
        <w:rPr>
          <w:sz w:val="24"/>
        </w:rPr>
        <w:t>like</w:t>
      </w:r>
      <w:r>
        <w:rPr>
          <w:spacing w:val="-8"/>
          <w:sz w:val="24"/>
        </w:rPr>
        <w:t xml:space="preserve"> </w:t>
      </w:r>
      <w:r>
        <w:rPr>
          <w:b/>
          <w:sz w:val="24"/>
        </w:rPr>
        <w:t>AWS</w:t>
      </w:r>
      <w:r>
        <w:rPr>
          <w:b/>
          <w:spacing w:val="-11"/>
          <w:sz w:val="24"/>
        </w:rPr>
        <w:t xml:space="preserve"> </w:t>
      </w:r>
      <w:r>
        <w:rPr>
          <w:b/>
          <w:sz w:val="24"/>
        </w:rPr>
        <w:t>Security</w:t>
      </w:r>
      <w:r>
        <w:rPr>
          <w:b/>
          <w:spacing w:val="-10"/>
          <w:sz w:val="24"/>
        </w:rPr>
        <w:t xml:space="preserve"> </w:t>
      </w:r>
      <w:r>
        <w:rPr>
          <w:b/>
          <w:sz w:val="24"/>
        </w:rPr>
        <w:t xml:space="preserve">Hub, Microsoft Defender for Cloud, and Google Chronicle </w:t>
      </w:r>
      <w:r>
        <w:rPr>
          <w:sz w:val="24"/>
        </w:rPr>
        <w:t>provide centralized security management</w:t>
      </w:r>
      <w:r>
        <w:rPr>
          <w:spacing w:val="-1"/>
          <w:sz w:val="24"/>
        </w:rPr>
        <w:t xml:space="preserve"> </w:t>
      </w:r>
      <w:r>
        <w:rPr>
          <w:sz w:val="24"/>
        </w:rPr>
        <w:t>for cloud environments.</w:t>
      </w:r>
      <w:r>
        <w:rPr>
          <w:spacing w:val="-3"/>
          <w:sz w:val="24"/>
        </w:rPr>
        <w:t xml:space="preserve"> </w:t>
      </w:r>
      <w:r>
        <w:rPr>
          <w:sz w:val="24"/>
        </w:rPr>
        <w:t>As</w:t>
      </w:r>
      <w:r>
        <w:rPr>
          <w:spacing w:val="-1"/>
          <w:sz w:val="24"/>
        </w:rPr>
        <w:t xml:space="preserve"> </w:t>
      </w:r>
      <w:r>
        <w:rPr>
          <w:sz w:val="24"/>
        </w:rPr>
        <w:t>cloud</w:t>
      </w:r>
      <w:r>
        <w:rPr>
          <w:spacing w:val="-1"/>
          <w:sz w:val="24"/>
        </w:rPr>
        <w:t xml:space="preserve"> </w:t>
      </w:r>
      <w:r>
        <w:rPr>
          <w:sz w:val="24"/>
        </w:rPr>
        <w:t>adoption continues to grow, organizations must implement robust security measures to mitigate risks.</w:t>
      </w:r>
    </w:p>
    <w:p w14:paraId="72BCF5FE">
      <w:pPr>
        <w:pStyle w:val="4"/>
        <w:numPr>
          <w:ilvl w:val="0"/>
          <w:numId w:val="8"/>
        </w:numPr>
        <w:tabs>
          <w:tab w:val="left" w:pos="1254"/>
        </w:tabs>
        <w:spacing w:before="155" w:after="0" w:line="240" w:lineRule="auto"/>
        <w:ind w:left="1254" w:right="0" w:hanging="239"/>
        <w:jc w:val="left"/>
      </w:pPr>
      <w:r>
        <w:t>Threat</w:t>
      </w:r>
      <w:r>
        <w:rPr>
          <w:spacing w:val="-12"/>
        </w:rPr>
        <w:t xml:space="preserve"> </w:t>
      </w:r>
      <w:r>
        <w:t>Intelligence</w:t>
      </w:r>
      <w:r>
        <w:rPr>
          <w:spacing w:val="-9"/>
        </w:rPr>
        <w:t xml:space="preserve"> </w:t>
      </w:r>
      <w:r>
        <w:t>and</w:t>
      </w:r>
      <w:r>
        <w:rPr>
          <w:spacing w:val="-9"/>
        </w:rPr>
        <w:t xml:space="preserve"> </w:t>
      </w:r>
      <w:r>
        <w:t>Cyber</w:t>
      </w:r>
      <w:r>
        <w:rPr>
          <w:spacing w:val="-11"/>
        </w:rPr>
        <w:t xml:space="preserve"> </w:t>
      </w:r>
      <w:r>
        <w:t>Threat</w:t>
      </w:r>
      <w:r>
        <w:rPr>
          <w:spacing w:val="-8"/>
        </w:rPr>
        <w:t xml:space="preserve"> </w:t>
      </w:r>
      <w:r>
        <w:rPr>
          <w:spacing w:val="-2"/>
        </w:rPr>
        <w:t>Hunting</w:t>
      </w:r>
    </w:p>
    <w:p w14:paraId="66F6442A">
      <w:pPr>
        <w:spacing w:before="187" w:line="259" w:lineRule="auto"/>
        <w:ind w:left="1015" w:right="1179" w:firstLine="0"/>
        <w:jc w:val="left"/>
        <w:rPr>
          <w:sz w:val="24"/>
        </w:rPr>
      </w:pPr>
      <w:r>
        <w:rPr>
          <w:sz w:val="24"/>
        </w:rPr>
        <w:t xml:space="preserve">Threat intelligence involves gathering and analysing cyber threat data to prevent potential attacks. Platforms like </w:t>
      </w:r>
      <w:r>
        <w:rPr>
          <w:b/>
          <w:sz w:val="24"/>
        </w:rPr>
        <w:t>MITRE ATT&amp;CK, MISP (Malware Information Sharing Platform), and IBM</w:t>
      </w:r>
      <w:r>
        <w:rPr>
          <w:b/>
          <w:spacing w:val="-11"/>
          <w:sz w:val="24"/>
        </w:rPr>
        <w:t xml:space="preserve"> </w:t>
      </w:r>
      <w:r>
        <w:rPr>
          <w:b/>
          <w:sz w:val="24"/>
        </w:rPr>
        <w:t>X-Force</w:t>
      </w:r>
      <w:r>
        <w:rPr>
          <w:b/>
          <w:spacing w:val="-12"/>
          <w:sz w:val="24"/>
        </w:rPr>
        <w:t xml:space="preserve"> </w:t>
      </w:r>
      <w:r>
        <w:rPr>
          <w:b/>
          <w:sz w:val="24"/>
        </w:rPr>
        <w:t>Exchange</w:t>
      </w:r>
      <w:r>
        <w:rPr>
          <w:b/>
          <w:spacing w:val="-9"/>
          <w:sz w:val="24"/>
        </w:rPr>
        <w:t xml:space="preserve"> </w:t>
      </w:r>
      <w:r>
        <w:rPr>
          <w:sz w:val="24"/>
        </w:rPr>
        <w:t>provide</w:t>
      </w:r>
      <w:r>
        <w:rPr>
          <w:spacing w:val="-7"/>
          <w:sz w:val="24"/>
        </w:rPr>
        <w:t xml:space="preserve"> </w:t>
      </w:r>
      <w:r>
        <w:rPr>
          <w:sz w:val="24"/>
        </w:rPr>
        <w:t>real-time</w:t>
      </w:r>
      <w:r>
        <w:rPr>
          <w:spacing w:val="-9"/>
          <w:sz w:val="24"/>
        </w:rPr>
        <w:t xml:space="preserve"> </w:t>
      </w:r>
      <w:r>
        <w:rPr>
          <w:sz w:val="24"/>
        </w:rPr>
        <w:t>intelligence</w:t>
      </w:r>
      <w:r>
        <w:rPr>
          <w:spacing w:val="-7"/>
          <w:sz w:val="24"/>
        </w:rPr>
        <w:t xml:space="preserve"> </w:t>
      </w:r>
      <w:r>
        <w:rPr>
          <w:sz w:val="24"/>
        </w:rPr>
        <w:t>on</w:t>
      </w:r>
      <w:r>
        <w:rPr>
          <w:spacing w:val="-7"/>
          <w:sz w:val="24"/>
        </w:rPr>
        <w:t xml:space="preserve"> </w:t>
      </w:r>
      <w:r>
        <w:rPr>
          <w:sz w:val="24"/>
        </w:rPr>
        <w:t>known</w:t>
      </w:r>
      <w:r>
        <w:rPr>
          <w:spacing w:val="-8"/>
          <w:sz w:val="24"/>
        </w:rPr>
        <w:t xml:space="preserve"> </w:t>
      </w:r>
      <w:r>
        <w:rPr>
          <w:sz w:val="24"/>
        </w:rPr>
        <w:t>threats.</w:t>
      </w:r>
      <w:r>
        <w:rPr>
          <w:spacing w:val="-9"/>
          <w:sz w:val="24"/>
        </w:rPr>
        <w:t xml:space="preserve"> </w:t>
      </w:r>
      <w:r>
        <w:rPr>
          <w:sz w:val="24"/>
        </w:rPr>
        <w:t>Cyber</w:t>
      </w:r>
      <w:r>
        <w:rPr>
          <w:spacing w:val="-7"/>
          <w:sz w:val="24"/>
        </w:rPr>
        <w:t xml:space="preserve"> </w:t>
      </w:r>
      <w:r>
        <w:rPr>
          <w:sz w:val="24"/>
        </w:rPr>
        <w:t>threat</w:t>
      </w:r>
      <w:r>
        <w:rPr>
          <w:spacing w:val="-10"/>
          <w:sz w:val="24"/>
        </w:rPr>
        <w:t xml:space="preserve"> </w:t>
      </w:r>
      <w:r>
        <w:rPr>
          <w:sz w:val="24"/>
        </w:rPr>
        <w:t>hunting is</w:t>
      </w:r>
      <w:r>
        <w:rPr>
          <w:spacing w:val="-9"/>
          <w:sz w:val="24"/>
        </w:rPr>
        <w:t xml:space="preserve"> </w:t>
      </w:r>
      <w:r>
        <w:rPr>
          <w:sz w:val="24"/>
        </w:rPr>
        <w:t>a</w:t>
      </w:r>
      <w:r>
        <w:rPr>
          <w:spacing w:val="-9"/>
          <w:sz w:val="24"/>
        </w:rPr>
        <w:t xml:space="preserve"> </w:t>
      </w:r>
      <w:r>
        <w:rPr>
          <w:sz w:val="24"/>
        </w:rPr>
        <w:t>proactive</w:t>
      </w:r>
      <w:r>
        <w:rPr>
          <w:spacing w:val="-10"/>
          <w:sz w:val="24"/>
        </w:rPr>
        <w:t xml:space="preserve"> </w:t>
      </w:r>
      <w:r>
        <w:rPr>
          <w:sz w:val="24"/>
        </w:rPr>
        <w:t>approach</w:t>
      </w:r>
      <w:r>
        <w:rPr>
          <w:spacing w:val="-9"/>
          <w:sz w:val="24"/>
        </w:rPr>
        <w:t xml:space="preserve"> </w:t>
      </w:r>
      <w:r>
        <w:rPr>
          <w:sz w:val="24"/>
        </w:rPr>
        <w:t>where</w:t>
      </w:r>
      <w:r>
        <w:rPr>
          <w:spacing w:val="-8"/>
          <w:sz w:val="24"/>
        </w:rPr>
        <w:t xml:space="preserve"> </w:t>
      </w:r>
      <w:r>
        <w:rPr>
          <w:sz w:val="24"/>
        </w:rPr>
        <w:t>security</w:t>
      </w:r>
      <w:r>
        <w:rPr>
          <w:spacing w:val="-12"/>
          <w:sz w:val="24"/>
        </w:rPr>
        <w:t xml:space="preserve"> </w:t>
      </w:r>
      <w:r>
        <w:rPr>
          <w:sz w:val="24"/>
        </w:rPr>
        <w:t>analysts</w:t>
      </w:r>
      <w:r>
        <w:rPr>
          <w:spacing w:val="-5"/>
          <w:sz w:val="24"/>
        </w:rPr>
        <w:t xml:space="preserve"> </w:t>
      </w:r>
      <w:r>
        <w:rPr>
          <w:b/>
          <w:sz w:val="24"/>
        </w:rPr>
        <w:t>actively</w:t>
      </w:r>
      <w:r>
        <w:rPr>
          <w:b/>
          <w:spacing w:val="-9"/>
          <w:sz w:val="24"/>
        </w:rPr>
        <w:t xml:space="preserve"> </w:t>
      </w:r>
      <w:r>
        <w:rPr>
          <w:b/>
          <w:sz w:val="24"/>
        </w:rPr>
        <w:t>search</w:t>
      </w:r>
      <w:r>
        <w:rPr>
          <w:b/>
          <w:spacing w:val="-10"/>
          <w:sz w:val="24"/>
        </w:rPr>
        <w:t xml:space="preserve"> </w:t>
      </w:r>
      <w:r>
        <w:rPr>
          <w:b/>
          <w:sz w:val="24"/>
        </w:rPr>
        <w:t>for</w:t>
      </w:r>
      <w:r>
        <w:rPr>
          <w:b/>
          <w:spacing w:val="-9"/>
          <w:sz w:val="24"/>
        </w:rPr>
        <w:t xml:space="preserve"> </w:t>
      </w:r>
      <w:r>
        <w:rPr>
          <w:b/>
          <w:sz w:val="24"/>
        </w:rPr>
        <w:t>indicators</w:t>
      </w:r>
      <w:r>
        <w:rPr>
          <w:b/>
          <w:spacing w:val="-8"/>
          <w:sz w:val="24"/>
        </w:rPr>
        <w:t xml:space="preserve"> </w:t>
      </w:r>
      <w:r>
        <w:rPr>
          <w:b/>
          <w:sz w:val="24"/>
        </w:rPr>
        <w:t>of</w:t>
      </w:r>
      <w:r>
        <w:rPr>
          <w:b/>
          <w:spacing w:val="-8"/>
          <w:sz w:val="24"/>
        </w:rPr>
        <w:t xml:space="preserve"> </w:t>
      </w:r>
      <w:r>
        <w:rPr>
          <w:b/>
          <w:sz w:val="24"/>
        </w:rPr>
        <w:t>compromise (IoCs) within an organization’s network</w:t>
      </w:r>
      <w:r>
        <w:rPr>
          <w:sz w:val="24"/>
        </w:rPr>
        <w:t xml:space="preserve">. Threat intelligence enhances </w:t>
      </w:r>
      <w:r>
        <w:rPr>
          <w:b/>
          <w:sz w:val="24"/>
        </w:rPr>
        <w:t>incident response, vulnerability management, and risk assessment</w:t>
      </w:r>
      <w:r>
        <w:rPr>
          <w:sz w:val="24"/>
        </w:rPr>
        <w:t>,</w:t>
      </w:r>
      <w:r>
        <w:rPr>
          <w:spacing w:val="-4"/>
          <w:sz w:val="24"/>
        </w:rPr>
        <w:t xml:space="preserve"> </w:t>
      </w:r>
      <w:r>
        <w:rPr>
          <w:sz w:val="24"/>
        </w:rPr>
        <w:t>allowing organizations to stay ahead of cyber adversaries.</w:t>
      </w:r>
    </w:p>
    <w:p w14:paraId="0BFBDC81">
      <w:pPr>
        <w:pStyle w:val="4"/>
        <w:numPr>
          <w:ilvl w:val="0"/>
          <w:numId w:val="8"/>
        </w:numPr>
        <w:tabs>
          <w:tab w:val="left" w:pos="1254"/>
        </w:tabs>
        <w:spacing w:before="154" w:after="0" w:line="240" w:lineRule="auto"/>
        <w:ind w:left="1254" w:right="0" w:hanging="239"/>
        <w:jc w:val="left"/>
      </w:pPr>
      <w:r>
        <w:t>Incident</w:t>
      </w:r>
      <w:r>
        <w:rPr>
          <w:spacing w:val="-7"/>
        </w:rPr>
        <w:t xml:space="preserve"> </w:t>
      </w:r>
      <w:r>
        <w:t>Response</w:t>
      </w:r>
      <w:r>
        <w:rPr>
          <w:spacing w:val="-8"/>
        </w:rPr>
        <w:t xml:space="preserve"> </w:t>
      </w:r>
      <w:r>
        <w:t>and</w:t>
      </w:r>
      <w:r>
        <w:rPr>
          <w:spacing w:val="-9"/>
        </w:rPr>
        <w:t xml:space="preserve"> </w:t>
      </w:r>
      <w:r>
        <w:t>Digital</w:t>
      </w:r>
      <w:r>
        <w:rPr>
          <w:spacing w:val="-6"/>
        </w:rPr>
        <w:t xml:space="preserve"> </w:t>
      </w:r>
      <w:r>
        <w:rPr>
          <w:spacing w:val="-2"/>
        </w:rPr>
        <w:t>Forensics</w:t>
      </w:r>
    </w:p>
    <w:p w14:paraId="4BB61B3D">
      <w:pPr>
        <w:spacing w:before="185" w:line="259" w:lineRule="auto"/>
        <w:ind w:left="1015" w:right="1198" w:firstLine="0"/>
        <w:jc w:val="left"/>
        <w:rPr>
          <w:sz w:val="24"/>
        </w:rPr>
      </w:pPr>
      <w:r>
        <w:rPr>
          <w:sz w:val="24"/>
        </w:rPr>
        <w:t>Incident response is a</w:t>
      </w:r>
      <w:r>
        <w:rPr>
          <w:spacing w:val="-1"/>
          <w:sz w:val="24"/>
        </w:rPr>
        <w:t xml:space="preserve"> </w:t>
      </w:r>
      <w:r>
        <w:rPr>
          <w:sz w:val="24"/>
        </w:rPr>
        <w:t>structured approach to</w:t>
      </w:r>
      <w:r>
        <w:rPr>
          <w:spacing w:val="-1"/>
          <w:sz w:val="24"/>
        </w:rPr>
        <w:t xml:space="preserve"> </w:t>
      </w:r>
      <w:r>
        <w:rPr>
          <w:sz w:val="24"/>
        </w:rPr>
        <w:t>handling security</w:t>
      </w:r>
      <w:r>
        <w:rPr>
          <w:spacing w:val="-2"/>
          <w:sz w:val="24"/>
        </w:rPr>
        <w:t xml:space="preserve"> </w:t>
      </w:r>
      <w:r>
        <w:rPr>
          <w:sz w:val="24"/>
        </w:rPr>
        <w:t>breaches.</w:t>
      </w:r>
      <w:r>
        <w:rPr>
          <w:spacing w:val="-1"/>
          <w:sz w:val="24"/>
        </w:rPr>
        <w:t xml:space="preserve"> </w:t>
      </w:r>
      <w:r>
        <w:rPr>
          <w:sz w:val="24"/>
        </w:rPr>
        <w:t xml:space="preserve">The </w:t>
      </w:r>
      <w:r>
        <w:rPr>
          <w:b/>
          <w:sz w:val="24"/>
        </w:rPr>
        <w:t>NIST Incident Response</w:t>
      </w:r>
      <w:r>
        <w:rPr>
          <w:b/>
          <w:spacing w:val="-14"/>
          <w:sz w:val="24"/>
        </w:rPr>
        <w:t xml:space="preserve"> </w:t>
      </w:r>
      <w:r>
        <w:rPr>
          <w:b/>
          <w:sz w:val="24"/>
        </w:rPr>
        <w:t>Framework</w:t>
      </w:r>
      <w:r>
        <w:rPr>
          <w:b/>
          <w:spacing w:val="-14"/>
          <w:sz w:val="24"/>
        </w:rPr>
        <w:t xml:space="preserve"> </w:t>
      </w:r>
      <w:r>
        <w:rPr>
          <w:sz w:val="24"/>
        </w:rPr>
        <w:t>outlines</w:t>
      </w:r>
      <w:r>
        <w:rPr>
          <w:spacing w:val="-14"/>
          <w:sz w:val="24"/>
        </w:rPr>
        <w:t xml:space="preserve"> </w:t>
      </w:r>
      <w:r>
        <w:rPr>
          <w:b/>
          <w:sz w:val="24"/>
        </w:rPr>
        <w:t>Preparation,</w:t>
      </w:r>
      <w:r>
        <w:rPr>
          <w:b/>
          <w:spacing w:val="-14"/>
          <w:sz w:val="24"/>
        </w:rPr>
        <w:t xml:space="preserve"> </w:t>
      </w:r>
      <w:r>
        <w:rPr>
          <w:b/>
          <w:sz w:val="24"/>
        </w:rPr>
        <w:t>Detection,</w:t>
      </w:r>
      <w:r>
        <w:rPr>
          <w:b/>
          <w:spacing w:val="-13"/>
          <w:sz w:val="24"/>
        </w:rPr>
        <w:t xml:space="preserve"> </w:t>
      </w:r>
      <w:r>
        <w:rPr>
          <w:b/>
          <w:sz w:val="24"/>
        </w:rPr>
        <w:t>Containment,</w:t>
      </w:r>
      <w:r>
        <w:rPr>
          <w:b/>
          <w:spacing w:val="-14"/>
          <w:sz w:val="24"/>
        </w:rPr>
        <w:t xml:space="preserve"> </w:t>
      </w:r>
      <w:r>
        <w:rPr>
          <w:b/>
          <w:sz w:val="24"/>
        </w:rPr>
        <w:t>Eradication,</w:t>
      </w:r>
      <w:r>
        <w:rPr>
          <w:b/>
          <w:spacing w:val="-13"/>
          <w:sz w:val="24"/>
        </w:rPr>
        <w:t xml:space="preserve"> </w:t>
      </w:r>
      <w:r>
        <w:rPr>
          <w:b/>
          <w:sz w:val="24"/>
        </w:rPr>
        <w:t xml:space="preserve">Recovery, and Lessons Learned </w:t>
      </w:r>
      <w:r>
        <w:rPr>
          <w:sz w:val="24"/>
        </w:rPr>
        <w:t xml:space="preserve">as the key phases of an effective response plan. </w:t>
      </w:r>
      <w:r>
        <w:rPr>
          <w:b/>
          <w:sz w:val="24"/>
        </w:rPr>
        <w:t>Security Operations Centers</w:t>
      </w:r>
      <w:r>
        <w:rPr>
          <w:b/>
          <w:spacing w:val="-8"/>
          <w:sz w:val="24"/>
        </w:rPr>
        <w:t xml:space="preserve"> </w:t>
      </w:r>
      <w:r>
        <w:rPr>
          <w:b/>
          <w:sz w:val="24"/>
        </w:rPr>
        <w:t>(SOC)</w:t>
      </w:r>
      <w:r>
        <w:rPr>
          <w:b/>
          <w:spacing w:val="-9"/>
          <w:sz w:val="24"/>
        </w:rPr>
        <w:t xml:space="preserve"> </w:t>
      </w:r>
      <w:r>
        <w:rPr>
          <w:b/>
          <w:sz w:val="24"/>
        </w:rPr>
        <w:t>and</w:t>
      </w:r>
      <w:r>
        <w:rPr>
          <w:b/>
          <w:spacing w:val="-8"/>
          <w:sz w:val="24"/>
        </w:rPr>
        <w:t xml:space="preserve"> </w:t>
      </w:r>
      <w:r>
        <w:rPr>
          <w:b/>
          <w:sz w:val="24"/>
        </w:rPr>
        <w:t>Computer</w:t>
      </w:r>
      <w:r>
        <w:rPr>
          <w:b/>
          <w:spacing w:val="-7"/>
          <w:sz w:val="24"/>
        </w:rPr>
        <w:t xml:space="preserve"> </w:t>
      </w:r>
      <w:r>
        <w:rPr>
          <w:b/>
          <w:sz w:val="24"/>
        </w:rPr>
        <w:t>Security</w:t>
      </w:r>
      <w:r>
        <w:rPr>
          <w:b/>
          <w:spacing w:val="-11"/>
          <w:sz w:val="24"/>
        </w:rPr>
        <w:t xml:space="preserve"> </w:t>
      </w:r>
      <w:r>
        <w:rPr>
          <w:b/>
          <w:sz w:val="24"/>
        </w:rPr>
        <w:t>Incident</w:t>
      </w:r>
      <w:r>
        <w:rPr>
          <w:b/>
          <w:spacing w:val="-9"/>
          <w:sz w:val="24"/>
        </w:rPr>
        <w:t xml:space="preserve"> </w:t>
      </w:r>
      <w:r>
        <w:rPr>
          <w:b/>
          <w:sz w:val="24"/>
        </w:rPr>
        <w:t>Response</w:t>
      </w:r>
      <w:r>
        <w:rPr>
          <w:b/>
          <w:spacing w:val="-11"/>
          <w:sz w:val="24"/>
        </w:rPr>
        <w:t xml:space="preserve"> </w:t>
      </w:r>
      <w:r>
        <w:rPr>
          <w:b/>
          <w:sz w:val="24"/>
        </w:rPr>
        <w:t>Teams</w:t>
      </w:r>
      <w:r>
        <w:rPr>
          <w:b/>
          <w:spacing w:val="-8"/>
          <w:sz w:val="24"/>
        </w:rPr>
        <w:t xml:space="preserve"> </w:t>
      </w:r>
      <w:r>
        <w:rPr>
          <w:b/>
          <w:sz w:val="24"/>
        </w:rPr>
        <w:t>(CSIRT)</w:t>
      </w:r>
      <w:r>
        <w:rPr>
          <w:b/>
          <w:spacing w:val="-6"/>
          <w:sz w:val="24"/>
        </w:rPr>
        <w:t xml:space="preserve"> </w:t>
      </w:r>
      <w:r>
        <w:rPr>
          <w:sz w:val="24"/>
        </w:rPr>
        <w:t>play</w:t>
      </w:r>
      <w:r>
        <w:rPr>
          <w:spacing w:val="-9"/>
          <w:sz w:val="24"/>
        </w:rPr>
        <w:t xml:space="preserve"> </w:t>
      </w:r>
      <w:r>
        <w:rPr>
          <w:sz w:val="24"/>
        </w:rPr>
        <w:t>a</w:t>
      </w:r>
      <w:r>
        <w:rPr>
          <w:spacing w:val="-9"/>
          <w:sz w:val="24"/>
        </w:rPr>
        <w:t xml:space="preserve"> </w:t>
      </w:r>
      <w:r>
        <w:rPr>
          <w:sz w:val="24"/>
        </w:rPr>
        <w:t>critical</w:t>
      </w:r>
      <w:r>
        <w:rPr>
          <w:spacing w:val="-8"/>
          <w:sz w:val="24"/>
        </w:rPr>
        <w:t xml:space="preserve"> </w:t>
      </w:r>
      <w:r>
        <w:rPr>
          <w:sz w:val="24"/>
        </w:rPr>
        <w:t>role</w:t>
      </w:r>
      <w:r>
        <w:rPr>
          <w:spacing w:val="-10"/>
          <w:sz w:val="24"/>
        </w:rPr>
        <w:t xml:space="preserve"> </w:t>
      </w:r>
      <w:r>
        <w:rPr>
          <w:sz w:val="24"/>
        </w:rPr>
        <w:t>in detecting and mitigating security incidents. Digital forensics involves investigating cyberattacks using</w:t>
      </w:r>
      <w:r>
        <w:rPr>
          <w:spacing w:val="-3"/>
          <w:sz w:val="24"/>
        </w:rPr>
        <w:t xml:space="preserve"> </w:t>
      </w:r>
      <w:r>
        <w:rPr>
          <w:sz w:val="24"/>
        </w:rPr>
        <w:t xml:space="preserve">tools like </w:t>
      </w:r>
      <w:r>
        <w:rPr>
          <w:b/>
          <w:sz w:val="24"/>
        </w:rPr>
        <w:t>Autopsy, EnCase, and</w:t>
      </w:r>
      <w:r>
        <w:rPr>
          <w:b/>
          <w:spacing w:val="-3"/>
          <w:sz w:val="24"/>
        </w:rPr>
        <w:t xml:space="preserve"> </w:t>
      </w:r>
      <w:r>
        <w:rPr>
          <w:b/>
          <w:sz w:val="24"/>
        </w:rPr>
        <w:t>FTK</w:t>
      </w:r>
      <w:r>
        <w:rPr>
          <w:b/>
          <w:spacing w:val="-3"/>
          <w:sz w:val="24"/>
        </w:rPr>
        <w:t xml:space="preserve"> </w:t>
      </w:r>
      <w:r>
        <w:rPr>
          <w:b/>
          <w:sz w:val="24"/>
        </w:rPr>
        <w:t xml:space="preserve">(Forensic Toolkit) </w:t>
      </w:r>
      <w:r>
        <w:rPr>
          <w:sz w:val="24"/>
        </w:rPr>
        <w:t>to</w:t>
      </w:r>
      <w:r>
        <w:rPr>
          <w:spacing w:val="-7"/>
          <w:sz w:val="24"/>
        </w:rPr>
        <w:t xml:space="preserve"> </w:t>
      </w:r>
      <w:r>
        <w:rPr>
          <w:sz w:val="24"/>
        </w:rPr>
        <w:t>trace attack origins, analyse malware, and gather evidence for legal proceedings. A well-prepared incident response strategy minimizes downtime and data loss in cyberattacks.</w:t>
      </w:r>
    </w:p>
    <w:p w14:paraId="2CD3CC3B">
      <w:pPr>
        <w:spacing w:after="0" w:line="259" w:lineRule="auto"/>
        <w:jc w:val="left"/>
        <w:rPr>
          <w:sz w:val="24"/>
        </w:rPr>
        <w:sectPr>
          <w:pgSz w:w="11920" w:h="16850"/>
          <w:pgMar w:top="1380" w:right="283" w:bottom="280" w:left="425" w:header="720" w:footer="720" w:gutter="0"/>
          <w:cols w:space="720" w:num="1"/>
        </w:sectPr>
      </w:pPr>
    </w:p>
    <w:p w14:paraId="56677BE7">
      <w:pPr>
        <w:pStyle w:val="4"/>
        <w:numPr>
          <w:ilvl w:val="0"/>
          <w:numId w:val="8"/>
        </w:numPr>
        <w:tabs>
          <w:tab w:val="left" w:pos="1254"/>
        </w:tabs>
        <w:spacing w:before="40" w:after="0" w:line="240" w:lineRule="auto"/>
        <w:ind w:left="1254" w:right="0" w:hanging="239"/>
        <w:jc w:val="left"/>
      </w:pPr>
      <w:r>
        <w:t>Security</w:t>
      </w:r>
      <w:r>
        <w:rPr>
          <w:spacing w:val="-9"/>
        </w:rPr>
        <w:t xml:space="preserve"> </w:t>
      </w:r>
      <w:r>
        <w:t>Information</w:t>
      </w:r>
      <w:r>
        <w:rPr>
          <w:spacing w:val="-9"/>
        </w:rPr>
        <w:t xml:space="preserve"> </w:t>
      </w:r>
      <w:r>
        <w:t>and</w:t>
      </w:r>
      <w:r>
        <w:rPr>
          <w:spacing w:val="-9"/>
        </w:rPr>
        <w:t xml:space="preserve"> </w:t>
      </w:r>
      <w:r>
        <w:t>Event</w:t>
      </w:r>
      <w:r>
        <w:rPr>
          <w:spacing w:val="-8"/>
        </w:rPr>
        <w:t xml:space="preserve"> </w:t>
      </w:r>
      <w:r>
        <w:t>Management</w:t>
      </w:r>
      <w:r>
        <w:rPr>
          <w:spacing w:val="-6"/>
        </w:rPr>
        <w:t xml:space="preserve"> </w:t>
      </w:r>
      <w:r>
        <w:t>(SIEM)</w:t>
      </w:r>
      <w:r>
        <w:rPr>
          <w:spacing w:val="-11"/>
        </w:rPr>
        <w:t xml:space="preserve"> </w:t>
      </w:r>
      <w:r>
        <w:t>and</w:t>
      </w:r>
      <w:r>
        <w:rPr>
          <w:spacing w:val="-9"/>
        </w:rPr>
        <w:t xml:space="preserve"> </w:t>
      </w:r>
      <w:r>
        <w:t>SOC</w:t>
      </w:r>
      <w:r>
        <w:rPr>
          <w:spacing w:val="-8"/>
        </w:rPr>
        <w:t xml:space="preserve"> </w:t>
      </w:r>
      <w:r>
        <w:rPr>
          <w:spacing w:val="-2"/>
        </w:rPr>
        <w:t>Operations</w:t>
      </w:r>
    </w:p>
    <w:p w14:paraId="05984CE2">
      <w:pPr>
        <w:spacing w:before="182" w:line="259" w:lineRule="auto"/>
        <w:ind w:left="1015" w:right="1219" w:firstLine="0"/>
        <w:jc w:val="left"/>
        <w:rPr>
          <w:sz w:val="24"/>
        </w:rPr>
      </w:pPr>
      <w:r>
        <w:rPr>
          <w:b/>
          <w:sz w:val="24"/>
        </w:rPr>
        <w:t xml:space="preserve">Security Information and Event Management (SIEM) </w:t>
      </w:r>
      <w:r>
        <w:rPr>
          <w:sz w:val="24"/>
        </w:rPr>
        <w:t>platforms aggregate and analyse log data</w:t>
      </w:r>
      <w:r>
        <w:rPr>
          <w:spacing w:val="-12"/>
          <w:sz w:val="24"/>
        </w:rPr>
        <w:t xml:space="preserve"> </w:t>
      </w:r>
      <w:r>
        <w:rPr>
          <w:sz w:val="24"/>
        </w:rPr>
        <w:t>from</w:t>
      </w:r>
      <w:r>
        <w:rPr>
          <w:spacing w:val="-12"/>
          <w:sz w:val="24"/>
        </w:rPr>
        <w:t xml:space="preserve"> </w:t>
      </w:r>
      <w:r>
        <w:rPr>
          <w:sz w:val="24"/>
        </w:rPr>
        <w:t>multiple</w:t>
      </w:r>
      <w:r>
        <w:rPr>
          <w:spacing w:val="-12"/>
          <w:sz w:val="24"/>
        </w:rPr>
        <w:t xml:space="preserve"> </w:t>
      </w:r>
      <w:r>
        <w:rPr>
          <w:sz w:val="24"/>
        </w:rPr>
        <w:t>sources,</w:t>
      </w:r>
      <w:r>
        <w:rPr>
          <w:spacing w:val="-10"/>
          <w:sz w:val="24"/>
        </w:rPr>
        <w:t xml:space="preserve"> </w:t>
      </w:r>
      <w:r>
        <w:rPr>
          <w:sz w:val="24"/>
        </w:rPr>
        <w:t>providing</w:t>
      </w:r>
      <w:r>
        <w:rPr>
          <w:spacing w:val="-10"/>
          <w:sz w:val="24"/>
        </w:rPr>
        <w:t xml:space="preserve"> </w:t>
      </w:r>
      <w:r>
        <w:rPr>
          <w:b/>
          <w:sz w:val="24"/>
        </w:rPr>
        <w:t>real-time</w:t>
      </w:r>
      <w:r>
        <w:rPr>
          <w:b/>
          <w:spacing w:val="-14"/>
          <w:sz w:val="24"/>
        </w:rPr>
        <w:t xml:space="preserve"> </w:t>
      </w:r>
      <w:r>
        <w:rPr>
          <w:b/>
          <w:sz w:val="24"/>
        </w:rPr>
        <w:t>threat</w:t>
      </w:r>
      <w:r>
        <w:rPr>
          <w:b/>
          <w:spacing w:val="-8"/>
          <w:sz w:val="24"/>
        </w:rPr>
        <w:t xml:space="preserve"> </w:t>
      </w:r>
      <w:r>
        <w:rPr>
          <w:b/>
          <w:sz w:val="24"/>
        </w:rPr>
        <w:t>detection</w:t>
      </w:r>
      <w:r>
        <w:rPr>
          <w:b/>
          <w:spacing w:val="-9"/>
          <w:sz w:val="24"/>
        </w:rPr>
        <w:t xml:space="preserve"> </w:t>
      </w:r>
      <w:r>
        <w:rPr>
          <w:b/>
          <w:sz w:val="24"/>
        </w:rPr>
        <w:t>and</w:t>
      </w:r>
      <w:r>
        <w:rPr>
          <w:b/>
          <w:spacing w:val="-9"/>
          <w:sz w:val="24"/>
        </w:rPr>
        <w:t xml:space="preserve"> </w:t>
      </w:r>
      <w:r>
        <w:rPr>
          <w:b/>
          <w:sz w:val="24"/>
        </w:rPr>
        <w:t>compliance</w:t>
      </w:r>
      <w:r>
        <w:rPr>
          <w:b/>
          <w:spacing w:val="-13"/>
          <w:sz w:val="24"/>
        </w:rPr>
        <w:t xml:space="preserve"> </w:t>
      </w:r>
      <w:r>
        <w:rPr>
          <w:b/>
          <w:sz w:val="24"/>
        </w:rPr>
        <w:t>reporting</w:t>
      </w:r>
      <w:r>
        <w:rPr>
          <w:sz w:val="24"/>
        </w:rPr>
        <w:t xml:space="preserve">. </w:t>
      </w:r>
      <w:r>
        <w:rPr>
          <w:b/>
          <w:sz w:val="24"/>
        </w:rPr>
        <w:t xml:space="preserve">IBM QRadar, Splunk, and ArcSight </w:t>
      </w:r>
      <w:r>
        <w:rPr>
          <w:sz w:val="24"/>
        </w:rPr>
        <w:t xml:space="preserve">are widely used SIEM solutions that help </w:t>
      </w:r>
      <w:r>
        <w:rPr>
          <w:b/>
          <w:sz w:val="24"/>
        </w:rPr>
        <w:t>Security Operations Centers (SOC) detect anomalies, correlate security events, and automate response actions</w:t>
      </w:r>
      <w:r>
        <w:rPr>
          <w:sz w:val="24"/>
        </w:rPr>
        <w:t xml:space="preserve">. SIEM tools enhance </w:t>
      </w:r>
      <w:r>
        <w:rPr>
          <w:b/>
          <w:sz w:val="24"/>
        </w:rPr>
        <w:t>cyber threat visibility, regulatory compliance, and incident investigation</w:t>
      </w:r>
      <w:r>
        <w:rPr>
          <w:sz w:val="24"/>
        </w:rPr>
        <w:t xml:space="preserve">. As cyber threats become more sophisticated, </w:t>
      </w:r>
      <w:r>
        <w:rPr>
          <w:b/>
          <w:sz w:val="24"/>
        </w:rPr>
        <w:t xml:space="preserve">Next-Gen SIEM solutions with AI-driven analytics </w:t>
      </w:r>
      <w:r>
        <w:rPr>
          <w:sz w:val="24"/>
        </w:rPr>
        <w:t xml:space="preserve">are improving </w:t>
      </w:r>
      <w:r>
        <w:rPr>
          <w:b/>
          <w:sz w:val="24"/>
        </w:rPr>
        <w:t xml:space="preserve">attack prediction and response </w:t>
      </w:r>
      <w:r>
        <w:rPr>
          <w:b/>
          <w:spacing w:val="-2"/>
          <w:sz w:val="24"/>
        </w:rPr>
        <w:t>capabilities</w:t>
      </w:r>
      <w:r>
        <w:rPr>
          <w:spacing w:val="-2"/>
          <w:sz w:val="24"/>
        </w:rPr>
        <w:t>.</w:t>
      </w:r>
    </w:p>
    <w:p w14:paraId="5882211F">
      <w:pPr>
        <w:pStyle w:val="4"/>
        <w:numPr>
          <w:ilvl w:val="0"/>
          <w:numId w:val="8"/>
        </w:numPr>
        <w:tabs>
          <w:tab w:val="left" w:pos="1374"/>
        </w:tabs>
        <w:spacing w:before="159" w:after="0" w:line="240" w:lineRule="auto"/>
        <w:ind w:left="1374" w:right="0" w:hanging="359"/>
        <w:jc w:val="left"/>
      </w:pPr>
      <w:r>
        <w:t>The</w:t>
      </w:r>
      <w:r>
        <w:rPr>
          <w:spacing w:val="-10"/>
        </w:rPr>
        <w:t xml:space="preserve"> </w:t>
      </w:r>
      <w:r>
        <w:t>Future</w:t>
      </w:r>
      <w:r>
        <w:rPr>
          <w:spacing w:val="-7"/>
        </w:rPr>
        <w:t xml:space="preserve"> </w:t>
      </w:r>
      <w:r>
        <w:t>of</w:t>
      </w:r>
      <w:r>
        <w:rPr>
          <w:spacing w:val="-9"/>
        </w:rPr>
        <w:t xml:space="preserve"> </w:t>
      </w:r>
      <w:r>
        <w:t>Cybersecurity:</w:t>
      </w:r>
      <w:r>
        <w:rPr>
          <w:spacing w:val="-7"/>
        </w:rPr>
        <w:t xml:space="preserve"> </w:t>
      </w:r>
      <w:r>
        <w:t>Quantum</w:t>
      </w:r>
      <w:r>
        <w:rPr>
          <w:spacing w:val="-8"/>
        </w:rPr>
        <w:t xml:space="preserve"> </w:t>
      </w:r>
      <w:r>
        <w:t>Computing</w:t>
      </w:r>
      <w:r>
        <w:rPr>
          <w:spacing w:val="-8"/>
        </w:rPr>
        <w:t xml:space="preserve"> </w:t>
      </w:r>
      <w:r>
        <w:t>and</w:t>
      </w:r>
      <w:r>
        <w:rPr>
          <w:spacing w:val="-8"/>
        </w:rPr>
        <w:t xml:space="preserve"> </w:t>
      </w:r>
      <w:r>
        <w:t>Blockchain</w:t>
      </w:r>
      <w:r>
        <w:rPr>
          <w:spacing w:val="-4"/>
        </w:rPr>
        <w:t xml:space="preserve"> </w:t>
      </w:r>
      <w:r>
        <w:rPr>
          <w:spacing w:val="-2"/>
        </w:rPr>
        <w:t>Security</w:t>
      </w:r>
    </w:p>
    <w:p w14:paraId="5748CB66">
      <w:pPr>
        <w:spacing w:before="183" w:line="259" w:lineRule="auto"/>
        <w:ind w:left="1015" w:right="1212" w:firstLine="0"/>
        <w:jc w:val="left"/>
        <w:rPr>
          <w:sz w:val="24"/>
        </w:rPr>
      </w:pPr>
      <w:r>
        <w:rPr>
          <w:sz w:val="24"/>
        </w:rPr>
        <w:t>Emerging</w:t>
      </w:r>
      <w:r>
        <w:rPr>
          <w:spacing w:val="-14"/>
          <w:sz w:val="24"/>
        </w:rPr>
        <w:t xml:space="preserve"> </w:t>
      </w:r>
      <w:r>
        <w:rPr>
          <w:sz w:val="24"/>
        </w:rPr>
        <w:t>technologies</w:t>
      </w:r>
      <w:r>
        <w:rPr>
          <w:spacing w:val="-14"/>
          <w:sz w:val="24"/>
        </w:rPr>
        <w:t xml:space="preserve"> </w:t>
      </w:r>
      <w:r>
        <w:rPr>
          <w:sz w:val="24"/>
        </w:rPr>
        <w:t>like</w:t>
      </w:r>
      <w:r>
        <w:rPr>
          <w:spacing w:val="-12"/>
          <w:sz w:val="24"/>
        </w:rPr>
        <w:t xml:space="preserve"> </w:t>
      </w:r>
      <w:r>
        <w:rPr>
          <w:b/>
          <w:sz w:val="24"/>
        </w:rPr>
        <w:t>quantum</w:t>
      </w:r>
      <w:r>
        <w:rPr>
          <w:b/>
          <w:spacing w:val="-13"/>
          <w:sz w:val="24"/>
        </w:rPr>
        <w:t xml:space="preserve"> </w:t>
      </w:r>
      <w:r>
        <w:rPr>
          <w:b/>
          <w:sz w:val="24"/>
        </w:rPr>
        <w:t>computing</w:t>
      </w:r>
      <w:r>
        <w:rPr>
          <w:b/>
          <w:spacing w:val="-14"/>
          <w:sz w:val="24"/>
        </w:rPr>
        <w:t xml:space="preserve"> </w:t>
      </w:r>
      <w:r>
        <w:rPr>
          <w:b/>
          <w:sz w:val="24"/>
        </w:rPr>
        <w:t>and</w:t>
      </w:r>
      <w:r>
        <w:rPr>
          <w:b/>
          <w:spacing w:val="-12"/>
          <w:sz w:val="24"/>
        </w:rPr>
        <w:t xml:space="preserve"> </w:t>
      </w:r>
      <w:r>
        <w:rPr>
          <w:b/>
          <w:sz w:val="24"/>
        </w:rPr>
        <w:t>blockchain</w:t>
      </w:r>
      <w:r>
        <w:rPr>
          <w:b/>
          <w:spacing w:val="-9"/>
          <w:sz w:val="24"/>
        </w:rPr>
        <w:t xml:space="preserve"> </w:t>
      </w:r>
      <w:r>
        <w:rPr>
          <w:sz w:val="24"/>
        </w:rPr>
        <w:t>are</w:t>
      </w:r>
      <w:r>
        <w:rPr>
          <w:spacing w:val="-14"/>
          <w:sz w:val="24"/>
        </w:rPr>
        <w:t xml:space="preserve"> </w:t>
      </w:r>
      <w:r>
        <w:rPr>
          <w:sz w:val="24"/>
        </w:rPr>
        <w:t>reshaping</w:t>
      </w:r>
      <w:r>
        <w:rPr>
          <w:spacing w:val="-12"/>
          <w:sz w:val="24"/>
        </w:rPr>
        <w:t xml:space="preserve"> </w:t>
      </w:r>
      <w:r>
        <w:rPr>
          <w:sz w:val="24"/>
        </w:rPr>
        <w:t xml:space="preserve">cybersecurity. </w:t>
      </w:r>
      <w:r>
        <w:rPr>
          <w:b/>
          <w:sz w:val="24"/>
        </w:rPr>
        <w:t>Quantum</w:t>
      </w:r>
      <w:r>
        <w:rPr>
          <w:b/>
          <w:spacing w:val="-6"/>
          <w:sz w:val="24"/>
        </w:rPr>
        <w:t xml:space="preserve"> </w:t>
      </w:r>
      <w:r>
        <w:rPr>
          <w:b/>
          <w:sz w:val="24"/>
        </w:rPr>
        <w:t>computers</w:t>
      </w:r>
      <w:r>
        <w:rPr>
          <w:b/>
          <w:spacing w:val="-2"/>
          <w:sz w:val="24"/>
        </w:rPr>
        <w:t xml:space="preserve"> </w:t>
      </w:r>
      <w:r>
        <w:rPr>
          <w:sz w:val="24"/>
        </w:rPr>
        <w:t>pose</w:t>
      </w:r>
      <w:r>
        <w:rPr>
          <w:spacing w:val="-1"/>
          <w:sz w:val="24"/>
        </w:rPr>
        <w:t xml:space="preserve"> </w:t>
      </w:r>
      <w:r>
        <w:rPr>
          <w:sz w:val="24"/>
        </w:rPr>
        <w:t>a</w:t>
      </w:r>
      <w:r>
        <w:rPr>
          <w:spacing w:val="-6"/>
          <w:sz w:val="24"/>
        </w:rPr>
        <w:t xml:space="preserve"> </w:t>
      </w:r>
      <w:r>
        <w:rPr>
          <w:sz w:val="24"/>
        </w:rPr>
        <w:t>threat</w:t>
      </w:r>
      <w:r>
        <w:rPr>
          <w:spacing w:val="-4"/>
          <w:sz w:val="24"/>
        </w:rPr>
        <w:t xml:space="preserve"> </w:t>
      </w:r>
      <w:r>
        <w:rPr>
          <w:sz w:val="24"/>
        </w:rPr>
        <w:t>to</w:t>
      </w:r>
      <w:r>
        <w:rPr>
          <w:spacing w:val="-6"/>
          <w:sz w:val="24"/>
        </w:rPr>
        <w:t xml:space="preserve"> </w:t>
      </w:r>
      <w:r>
        <w:rPr>
          <w:sz w:val="24"/>
        </w:rPr>
        <w:t>traditional</w:t>
      </w:r>
      <w:r>
        <w:rPr>
          <w:spacing w:val="-9"/>
          <w:sz w:val="24"/>
        </w:rPr>
        <w:t xml:space="preserve"> </w:t>
      </w:r>
      <w:r>
        <w:rPr>
          <w:sz w:val="24"/>
        </w:rPr>
        <w:t>encryption</w:t>
      </w:r>
      <w:r>
        <w:rPr>
          <w:spacing w:val="-2"/>
          <w:sz w:val="24"/>
        </w:rPr>
        <w:t xml:space="preserve"> </w:t>
      </w:r>
      <w:r>
        <w:rPr>
          <w:sz w:val="24"/>
        </w:rPr>
        <w:t>methods,</w:t>
      </w:r>
      <w:r>
        <w:rPr>
          <w:spacing w:val="-4"/>
          <w:sz w:val="24"/>
        </w:rPr>
        <w:t xml:space="preserve"> </w:t>
      </w:r>
      <w:r>
        <w:rPr>
          <w:sz w:val="24"/>
        </w:rPr>
        <w:t>leading</w:t>
      </w:r>
      <w:r>
        <w:rPr>
          <w:spacing w:val="-6"/>
          <w:sz w:val="24"/>
        </w:rPr>
        <w:t xml:space="preserve"> </w:t>
      </w:r>
      <w:r>
        <w:rPr>
          <w:sz w:val="24"/>
        </w:rPr>
        <w:t>to</w:t>
      </w:r>
      <w:r>
        <w:rPr>
          <w:spacing w:val="-3"/>
          <w:sz w:val="24"/>
        </w:rPr>
        <w:t xml:space="preserve"> </w:t>
      </w:r>
      <w:r>
        <w:rPr>
          <w:sz w:val="24"/>
        </w:rPr>
        <w:t>research</w:t>
      </w:r>
      <w:r>
        <w:rPr>
          <w:spacing w:val="-5"/>
          <w:sz w:val="24"/>
        </w:rPr>
        <w:t xml:space="preserve"> </w:t>
      </w:r>
      <w:r>
        <w:rPr>
          <w:sz w:val="24"/>
        </w:rPr>
        <w:t xml:space="preserve">in </w:t>
      </w:r>
      <w:r>
        <w:rPr>
          <w:b/>
          <w:sz w:val="24"/>
        </w:rPr>
        <w:t>quantum-resistant cryptographic</w:t>
      </w:r>
      <w:r>
        <w:rPr>
          <w:b/>
          <w:spacing w:val="-3"/>
          <w:sz w:val="24"/>
        </w:rPr>
        <w:t xml:space="preserve"> </w:t>
      </w:r>
      <w:r>
        <w:rPr>
          <w:b/>
          <w:sz w:val="24"/>
        </w:rPr>
        <w:t>algorithms</w:t>
      </w:r>
      <w:r>
        <w:rPr>
          <w:sz w:val="24"/>
        </w:rPr>
        <w:t>.</w:t>
      </w:r>
      <w:r>
        <w:rPr>
          <w:spacing w:val="-2"/>
          <w:sz w:val="24"/>
        </w:rPr>
        <w:t xml:space="preserve"> </w:t>
      </w:r>
      <w:r>
        <w:rPr>
          <w:sz w:val="24"/>
        </w:rPr>
        <w:t>Meanwhile,</w:t>
      </w:r>
      <w:r>
        <w:rPr>
          <w:spacing w:val="-2"/>
          <w:sz w:val="24"/>
        </w:rPr>
        <w:t xml:space="preserve"> </w:t>
      </w:r>
      <w:r>
        <w:rPr>
          <w:b/>
          <w:sz w:val="24"/>
        </w:rPr>
        <w:t>blockchain</w:t>
      </w:r>
      <w:r>
        <w:rPr>
          <w:b/>
          <w:spacing w:val="-2"/>
          <w:sz w:val="24"/>
        </w:rPr>
        <w:t xml:space="preserve"> </w:t>
      </w:r>
      <w:r>
        <w:rPr>
          <w:b/>
          <w:sz w:val="24"/>
        </w:rPr>
        <w:t>technology</w:t>
      </w:r>
      <w:r>
        <w:rPr>
          <w:b/>
          <w:spacing w:val="-2"/>
          <w:sz w:val="24"/>
        </w:rPr>
        <w:t xml:space="preserve"> </w:t>
      </w:r>
      <w:r>
        <w:rPr>
          <w:b/>
          <w:sz w:val="24"/>
        </w:rPr>
        <w:t xml:space="preserve">enhances security in digital identity management, financial transactions, and supply chain security </w:t>
      </w:r>
      <w:r>
        <w:rPr>
          <w:sz w:val="24"/>
        </w:rPr>
        <w:t>by</w:t>
      </w:r>
      <w:r>
        <w:rPr>
          <w:spacing w:val="-2"/>
          <w:sz w:val="24"/>
        </w:rPr>
        <w:t xml:space="preserve"> </w:t>
      </w:r>
      <w:r>
        <w:rPr>
          <w:sz w:val="24"/>
        </w:rPr>
        <w:t>providing</w:t>
      </w:r>
      <w:r>
        <w:rPr>
          <w:spacing w:val="-3"/>
          <w:sz w:val="24"/>
        </w:rPr>
        <w:t xml:space="preserve"> </w:t>
      </w:r>
      <w:r>
        <w:rPr>
          <w:b/>
          <w:sz w:val="24"/>
        </w:rPr>
        <w:t>immutable,</w:t>
      </w:r>
      <w:r>
        <w:rPr>
          <w:b/>
          <w:spacing w:val="-5"/>
          <w:sz w:val="24"/>
        </w:rPr>
        <w:t xml:space="preserve"> </w:t>
      </w:r>
      <w:r>
        <w:rPr>
          <w:b/>
          <w:sz w:val="24"/>
        </w:rPr>
        <w:t>decentralized,</w:t>
      </w:r>
      <w:r>
        <w:rPr>
          <w:b/>
          <w:spacing w:val="-3"/>
          <w:sz w:val="24"/>
        </w:rPr>
        <w:t xml:space="preserve"> </w:t>
      </w:r>
      <w:r>
        <w:rPr>
          <w:b/>
          <w:sz w:val="24"/>
        </w:rPr>
        <w:t>and</w:t>
      </w:r>
      <w:r>
        <w:rPr>
          <w:b/>
          <w:spacing w:val="-3"/>
          <w:sz w:val="24"/>
        </w:rPr>
        <w:t xml:space="preserve"> </w:t>
      </w:r>
      <w:r>
        <w:rPr>
          <w:b/>
          <w:sz w:val="24"/>
        </w:rPr>
        <w:t>transparent</w:t>
      </w:r>
      <w:r>
        <w:rPr>
          <w:b/>
          <w:spacing w:val="-3"/>
          <w:sz w:val="24"/>
        </w:rPr>
        <w:t xml:space="preserve"> </w:t>
      </w:r>
      <w:r>
        <w:rPr>
          <w:b/>
          <w:sz w:val="24"/>
        </w:rPr>
        <w:t>records</w:t>
      </w:r>
      <w:r>
        <w:rPr>
          <w:sz w:val="24"/>
        </w:rPr>
        <w:t>.</w:t>
      </w:r>
      <w:r>
        <w:rPr>
          <w:spacing w:val="-2"/>
          <w:sz w:val="24"/>
        </w:rPr>
        <w:t xml:space="preserve"> </w:t>
      </w:r>
      <w:r>
        <w:rPr>
          <w:sz w:val="24"/>
        </w:rPr>
        <w:t>Future</w:t>
      </w:r>
      <w:r>
        <w:rPr>
          <w:spacing w:val="-3"/>
          <w:sz w:val="24"/>
        </w:rPr>
        <w:t xml:space="preserve"> </w:t>
      </w:r>
      <w:r>
        <w:rPr>
          <w:sz w:val="24"/>
        </w:rPr>
        <w:t>advancements</w:t>
      </w:r>
      <w:r>
        <w:rPr>
          <w:spacing w:val="-4"/>
          <w:sz w:val="24"/>
        </w:rPr>
        <w:t xml:space="preserve"> </w:t>
      </w:r>
      <w:r>
        <w:rPr>
          <w:sz w:val="24"/>
        </w:rPr>
        <w:t xml:space="preserve">will focus on </w:t>
      </w:r>
      <w:r>
        <w:rPr>
          <w:b/>
          <w:sz w:val="24"/>
        </w:rPr>
        <w:t xml:space="preserve">post-quantum cryptography, AI-driven security automation, and predictive cybersecurity analytics </w:t>
      </w:r>
      <w:r>
        <w:rPr>
          <w:sz w:val="24"/>
        </w:rPr>
        <w:t>to counteract evolving cyber threats.</w:t>
      </w:r>
    </w:p>
    <w:p w14:paraId="6DC4F66D">
      <w:pPr>
        <w:pStyle w:val="7"/>
        <w:ind w:left="0" w:firstLine="0"/>
      </w:pPr>
    </w:p>
    <w:p w14:paraId="2B93CA13">
      <w:pPr>
        <w:pStyle w:val="7"/>
        <w:spacing w:before="49"/>
        <w:ind w:left="0" w:firstLine="0"/>
      </w:pPr>
    </w:p>
    <w:p w14:paraId="677B117B">
      <w:pPr>
        <w:pStyle w:val="3"/>
      </w:pPr>
      <w:r>
        <w:t>Conclusion</w:t>
      </w:r>
      <w:r>
        <w:rPr>
          <w:spacing w:val="-6"/>
        </w:rPr>
        <w:t xml:space="preserve"> </w:t>
      </w:r>
      <w:r>
        <w:rPr>
          <w:spacing w:val="-5"/>
        </w:rPr>
        <w:t>:-</w:t>
      </w:r>
    </w:p>
    <w:p w14:paraId="0513D81C">
      <w:pPr>
        <w:pStyle w:val="4"/>
        <w:spacing w:before="191"/>
        <w:ind w:left="1015" w:firstLine="0"/>
      </w:pPr>
      <w:r>
        <w:t>Understanding</w:t>
      </w:r>
      <w:r>
        <w:rPr>
          <w:spacing w:val="-14"/>
        </w:rPr>
        <w:t xml:space="preserve"> </w:t>
      </w:r>
      <w:r>
        <w:t>Web</w:t>
      </w:r>
      <w:r>
        <w:rPr>
          <w:spacing w:val="-12"/>
        </w:rPr>
        <w:t xml:space="preserve"> </w:t>
      </w:r>
      <w:r>
        <w:t>Application</w:t>
      </w:r>
      <w:r>
        <w:rPr>
          <w:spacing w:val="-10"/>
        </w:rPr>
        <w:t xml:space="preserve"> </w:t>
      </w:r>
      <w:r>
        <w:rPr>
          <w:spacing w:val="-2"/>
        </w:rPr>
        <w:t>Testing</w:t>
      </w:r>
    </w:p>
    <w:p w14:paraId="1974BA03">
      <w:pPr>
        <w:spacing w:before="185" w:line="259" w:lineRule="auto"/>
        <w:ind w:left="1015" w:right="1201" w:firstLine="0"/>
        <w:jc w:val="left"/>
        <w:rPr>
          <w:sz w:val="24"/>
        </w:rPr>
      </w:pPr>
      <w:r>
        <w:rPr>
          <w:sz w:val="24"/>
        </w:rPr>
        <w:t>Web application testing is a critical component of</w:t>
      </w:r>
      <w:r>
        <w:rPr>
          <w:spacing w:val="-4"/>
          <w:sz w:val="24"/>
        </w:rPr>
        <w:t xml:space="preserve"> </w:t>
      </w:r>
      <w:r>
        <w:rPr>
          <w:sz w:val="24"/>
        </w:rPr>
        <w:t xml:space="preserve">cybersecurity, ensuring that applications are resilient against cyber threats such as </w:t>
      </w:r>
      <w:r>
        <w:rPr>
          <w:b/>
          <w:sz w:val="24"/>
        </w:rPr>
        <w:t>SQL Injection (SQLi), Cross-Site Scripting (XSS), Security</w:t>
      </w:r>
      <w:r>
        <w:rPr>
          <w:b/>
          <w:spacing w:val="-10"/>
          <w:sz w:val="24"/>
        </w:rPr>
        <w:t xml:space="preserve"> </w:t>
      </w:r>
      <w:r>
        <w:rPr>
          <w:b/>
          <w:sz w:val="24"/>
        </w:rPr>
        <w:t>Misconfigurations,</w:t>
      </w:r>
      <w:r>
        <w:rPr>
          <w:b/>
          <w:spacing w:val="-8"/>
          <w:sz w:val="24"/>
        </w:rPr>
        <w:t xml:space="preserve"> </w:t>
      </w:r>
      <w:r>
        <w:rPr>
          <w:b/>
          <w:sz w:val="24"/>
        </w:rPr>
        <w:t>and</w:t>
      </w:r>
      <w:r>
        <w:rPr>
          <w:b/>
          <w:spacing w:val="-12"/>
          <w:sz w:val="24"/>
        </w:rPr>
        <w:t xml:space="preserve"> </w:t>
      </w:r>
      <w:r>
        <w:rPr>
          <w:b/>
          <w:sz w:val="24"/>
        </w:rPr>
        <w:t>Broken</w:t>
      </w:r>
      <w:r>
        <w:rPr>
          <w:b/>
          <w:spacing w:val="-10"/>
          <w:sz w:val="24"/>
        </w:rPr>
        <w:t xml:space="preserve"> </w:t>
      </w:r>
      <w:r>
        <w:rPr>
          <w:b/>
          <w:sz w:val="24"/>
        </w:rPr>
        <w:t>Authentication</w:t>
      </w:r>
      <w:r>
        <w:rPr>
          <w:sz w:val="24"/>
        </w:rPr>
        <w:t>.</w:t>
      </w:r>
      <w:r>
        <w:rPr>
          <w:spacing w:val="-13"/>
          <w:sz w:val="24"/>
        </w:rPr>
        <w:t xml:space="preserve"> </w:t>
      </w:r>
      <w:r>
        <w:rPr>
          <w:sz w:val="24"/>
        </w:rPr>
        <w:t>Through</w:t>
      </w:r>
      <w:r>
        <w:rPr>
          <w:spacing w:val="-9"/>
          <w:sz w:val="24"/>
        </w:rPr>
        <w:t xml:space="preserve"> </w:t>
      </w:r>
      <w:r>
        <w:rPr>
          <w:sz w:val="24"/>
        </w:rPr>
        <w:t>testing</w:t>
      </w:r>
      <w:r>
        <w:rPr>
          <w:spacing w:val="-14"/>
          <w:sz w:val="24"/>
        </w:rPr>
        <w:t xml:space="preserve"> </w:t>
      </w:r>
      <w:r>
        <w:rPr>
          <w:sz w:val="24"/>
        </w:rPr>
        <w:t>methodologies</w:t>
      </w:r>
      <w:r>
        <w:rPr>
          <w:spacing w:val="-12"/>
          <w:sz w:val="24"/>
        </w:rPr>
        <w:t xml:space="preserve"> </w:t>
      </w:r>
      <w:r>
        <w:rPr>
          <w:sz w:val="24"/>
        </w:rPr>
        <w:t xml:space="preserve">like </w:t>
      </w:r>
      <w:r>
        <w:rPr>
          <w:b/>
          <w:sz w:val="24"/>
        </w:rPr>
        <w:t>penetration testing, vulnerability scanning, and source code analysis</w:t>
      </w:r>
      <w:r>
        <w:rPr>
          <w:sz w:val="24"/>
        </w:rPr>
        <w:t xml:space="preserve">, we gained insight into how attackers exploit weak web security implementations. Utilizing tools such as </w:t>
      </w:r>
      <w:r>
        <w:rPr>
          <w:b/>
          <w:sz w:val="24"/>
        </w:rPr>
        <w:t>OWASP</w:t>
      </w:r>
      <w:r>
        <w:rPr>
          <w:b/>
          <w:spacing w:val="-12"/>
          <w:sz w:val="24"/>
        </w:rPr>
        <w:t xml:space="preserve"> </w:t>
      </w:r>
      <w:r>
        <w:rPr>
          <w:b/>
          <w:sz w:val="24"/>
        </w:rPr>
        <w:t>ZAP,</w:t>
      </w:r>
      <w:r>
        <w:rPr>
          <w:b/>
          <w:spacing w:val="-11"/>
          <w:sz w:val="24"/>
        </w:rPr>
        <w:t xml:space="preserve"> </w:t>
      </w:r>
      <w:r>
        <w:rPr>
          <w:b/>
          <w:sz w:val="24"/>
        </w:rPr>
        <w:t>Burp</w:t>
      </w:r>
      <w:r>
        <w:rPr>
          <w:b/>
          <w:spacing w:val="-8"/>
          <w:sz w:val="24"/>
        </w:rPr>
        <w:t xml:space="preserve"> </w:t>
      </w:r>
      <w:r>
        <w:rPr>
          <w:b/>
          <w:sz w:val="24"/>
        </w:rPr>
        <w:t>Suite,</w:t>
      </w:r>
      <w:r>
        <w:rPr>
          <w:b/>
          <w:spacing w:val="-10"/>
          <w:sz w:val="24"/>
        </w:rPr>
        <w:t xml:space="preserve"> </w:t>
      </w:r>
      <w:r>
        <w:rPr>
          <w:b/>
          <w:sz w:val="24"/>
        </w:rPr>
        <w:t>and</w:t>
      </w:r>
      <w:r>
        <w:rPr>
          <w:b/>
          <w:spacing w:val="-8"/>
          <w:sz w:val="24"/>
        </w:rPr>
        <w:t xml:space="preserve"> </w:t>
      </w:r>
      <w:r>
        <w:rPr>
          <w:b/>
          <w:sz w:val="24"/>
        </w:rPr>
        <w:t>automated</w:t>
      </w:r>
      <w:r>
        <w:rPr>
          <w:b/>
          <w:spacing w:val="-8"/>
          <w:sz w:val="24"/>
        </w:rPr>
        <w:t xml:space="preserve"> </w:t>
      </w:r>
      <w:r>
        <w:rPr>
          <w:b/>
          <w:sz w:val="24"/>
        </w:rPr>
        <w:t>scanners</w:t>
      </w:r>
      <w:r>
        <w:rPr>
          <w:sz w:val="24"/>
        </w:rPr>
        <w:t>,</w:t>
      </w:r>
      <w:r>
        <w:rPr>
          <w:spacing w:val="-9"/>
          <w:sz w:val="24"/>
        </w:rPr>
        <w:t xml:space="preserve"> </w:t>
      </w:r>
      <w:r>
        <w:rPr>
          <w:sz w:val="24"/>
        </w:rPr>
        <w:t>we</w:t>
      </w:r>
      <w:r>
        <w:rPr>
          <w:spacing w:val="-11"/>
          <w:sz w:val="24"/>
        </w:rPr>
        <w:t xml:space="preserve"> </w:t>
      </w:r>
      <w:r>
        <w:rPr>
          <w:sz w:val="24"/>
        </w:rPr>
        <w:t>understood</w:t>
      </w:r>
      <w:r>
        <w:rPr>
          <w:spacing w:val="-8"/>
          <w:sz w:val="24"/>
        </w:rPr>
        <w:t xml:space="preserve"> </w:t>
      </w:r>
      <w:r>
        <w:rPr>
          <w:sz w:val="24"/>
        </w:rPr>
        <w:t>the</w:t>
      </w:r>
      <w:r>
        <w:rPr>
          <w:spacing w:val="-8"/>
          <w:sz w:val="24"/>
        </w:rPr>
        <w:t xml:space="preserve"> </w:t>
      </w:r>
      <w:r>
        <w:rPr>
          <w:sz w:val="24"/>
        </w:rPr>
        <w:t>importance</w:t>
      </w:r>
      <w:r>
        <w:rPr>
          <w:spacing w:val="-10"/>
          <w:sz w:val="24"/>
        </w:rPr>
        <w:t xml:space="preserve"> </w:t>
      </w:r>
      <w:r>
        <w:rPr>
          <w:sz w:val="24"/>
        </w:rPr>
        <w:t>of</w:t>
      </w:r>
      <w:r>
        <w:rPr>
          <w:spacing w:val="-8"/>
          <w:sz w:val="24"/>
        </w:rPr>
        <w:t xml:space="preserve"> </w:t>
      </w:r>
      <w:r>
        <w:rPr>
          <w:b/>
          <w:sz w:val="24"/>
        </w:rPr>
        <w:t>secure coding</w:t>
      </w:r>
      <w:r>
        <w:rPr>
          <w:b/>
          <w:spacing w:val="-12"/>
          <w:sz w:val="24"/>
        </w:rPr>
        <w:t xml:space="preserve"> </w:t>
      </w:r>
      <w:r>
        <w:rPr>
          <w:b/>
          <w:sz w:val="24"/>
        </w:rPr>
        <w:t>practices,</w:t>
      </w:r>
      <w:r>
        <w:rPr>
          <w:b/>
          <w:spacing w:val="-13"/>
          <w:sz w:val="24"/>
        </w:rPr>
        <w:t xml:space="preserve"> </w:t>
      </w:r>
      <w:r>
        <w:rPr>
          <w:b/>
          <w:sz w:val="24"/>
        </w:rPr>
        <w:t>input</w:t>
      </w:r>
      <w:r>
        <w:rPr>
          <w:b/>
          <w:spacing w:val="-10"/>
          <w:sz w:val="24"/>
        </w:rPr>
        <w:t xml:space="preserve"> </w:t>
      </w:r>
      <w:r>
        <w:rPr>
          <w:b/>
          <w:sz w:val="24"/>
        </w:rPr>
        <w:t>validation,</w:t>
      </w:r>
      <w:r>
        <w:rPr>
          <w:b/>
          <w:spacing w:val="-8"/>
          <w:sz w:val="24"/>
        </w:rPr>
        <w:t xml:space="preserve"> </w:t>
      </w:r>
      <w:r>
        <w:rPr>
          <w:b/>
          <w:sz w:val="24"/>
        </w:rPr>
        <w:t>access</w:t>
      </w:r>
      <w:r>
        <w:rPr>
          <w:b/>
          <w:spacing w:val="-9"/>
          <w:sz w:val="24"/>
        </w:rPr>
        <w:t xml:space="preserve"> </w:t>
      </w:r>
      <w:r>
        <w:rPr>
          <w:b/>
          <w:sz w:val="24"/>
        </w:rPr>
        <w:t>control</w:t>
      </w:r>
      <w:r>
        <w:rPr>
          <w:b/>
          <w:spacing w:val="-13"/>
          <w:sz w:val="24"/>
        </w:rPr>
        <w:t xml:space="preserve"> </w:t>
      </w:r>
      <w:r>
        <w:rPr>
          <w:b/>
          <w:sz w:val="24"/>
        </w:rPr>
        <w:t>mechanisms,</w:t>
      </w:r>
      <w:r>
        <w:rPr>
          <w:b/>
          <w:spacing w:val="-9"/>
          <w:sz w:val="24"/>
        </w:rPr>
        <w:t xml:space="preserve"> </w:t>
      </w:r>
      <w:r>
        <w:rPr>
          <w:b/>
          <w:sz w:val="24"/>
        </w:rPr>
        <w:t>and</w:t>
      </w:r>
      <w:r>
        <w:rPr>
          <w:b/>
          <w:spacing w:val="-8"/>
          <w:sz w:val="24"/>
        </w:rPr>
        <w:t xml:space="preserve"> </w:t>
      </w:r>
      <w:r>
        <w:rPr>
          <w:b/>
          <w:sz w:val="24"/>
        </w:rPr>
        <w:t>encryption</w:t>
      </w:r>
      <w:r>
        <w:rPr>
          <w:b/>
          <w:spacing w:val="-3"/>
          <w:sz w:val="24"/>
        </w:rPr>
        <w:t xml:space="preserve"> </w:t>
      </w:r>
      <w:r>
        <w:rPr>
          <w:sz w:val="24"/>
        </w:rPr>
        <w:t>in</w:t>
      </w:r>
      <w:r>
        <w:rPr>
          <w:spacing w:val="-11"/>
          <w:sz w:val="24"/>
        </w:rPr>
        <w:t xml:space="preserve"> </w:t>
      </w:r>
      <w:r>
        <w:rPr>
          <w:sz w:val="24"/>
        </w:rPr>
        <w:t xml:space="preserve">protecting sensitive data. This phase reinforced the necessity of integrating </w:t>
      </w:r>
      <w:r>
        <w:rPr>
          <w:b/>
          <w:sz w:val="24"/>
        </w:rPr>
        <w:t xml:space="preserve">security in the Software Development Life Cycle (SDLC) </w:t>
      </w:r>
      <w:r>
        <w:rPr>
          <w:sz w:val="24"/>
        </w:rPr>
        <w:t>to prevent vulnerabilities before deployment.</w:t>
      </w:r>
    </w:p>
    <w:p w14:paraId="341FB1EA">
      <w:pPr>
        <w:pStyle w:val="4"/>
        <w:spacing w:before="155"/>
        <w:ind w:left="1015" w:firstLine="0"/>
      </w:pPr>
      <w:r>
        <w:t>Understanding</w:t>
      </w:r>
      <w:r>
        <w:rPr>
          <w:spacing w:val="-7"/>
        </w:rPr>
        <w:t xml:space="preserve"> </w:t>
      </w:r>
      <w:r>
        <w:t>the</w:t>
      </w:r>
      <w:r>
        <w:rPr>
          <w:spacing w:val="-8"/>
        </w:rPr>
        <w:t xml:space="preserve"> </w:t>
      </w:r>
      <w:r>
        <w:t>Nessus</w:t>
      </w:r>
      <w:r>
        <w:rPr>
          <w:spacing w:val="-6"/>
        </w:rPr>
        <w:t xml:space="preserve"> </w:t>
      </w:r>
      <w:r>
        <w:rPr>
          <w:spacing w:val="-2"/>
        </w:rPr>
        <w:t>Report</w:t>
      </w:r>
    </w:p>
    <w:p w14:paraId="31E94DC6">
      <w:pPr>
        <w:spacing w:before="185" w:line="259" w:lineRule="auto"/>
        <w:ind w:left="1015" w:right="1219" w:firstLine="0"/>
        <w:jc w:val="left"/>
        <w:rPr>
          <w:sz w:val="24"/>
        </w:rPr>
      </w:pPr>
      <w:r>
        <w:rPr>
          <w:sz w:val="24"/>
        </w:rPr>
        <w:t>Nessus is a</w:t>
      </w:r>
      <w:r>
        <w:rPr>
          <w:spacing w:val="-3"/>
          <w:sz w:val="24"/>
        </w:rPr>
        <w:t xml:space="preserve"> </w:t>
      </w:r>
      <w:r>
        <w:rPr>
          <w:sz w:val="24"/>
        </w:rPr>
        <w:t>widely</w:t>
      </w:r>
      <w:r>
        <w:rPr>
          <w:spacing w:val="-3"/>
          <w:sz w:val="24"/>
        </w:rPr>
        <w:t xml:space="preserve"> </w:t>
      </w:r>
      <w:r>
        <w:rPr>
          <w:sz w:val="24"/>
        </w:rPr>
        <w:t xml:space="preserve">used </w:t>
      </w:r>
      <w:r>
        <w:rPr>
          <w:b/>
          <w:sz w:val="24"/>
        </w:rPr>
        <w:t xml:space="preserve">vulnerability assessment tool </w:t>
      </w:r>
      <w:r>
        <w:rPr>
          <w:sz w:val="24"/>
        </w:rPr>
        <w:t>that helps</w:t>
      </w:r>
      <w:r>
        <w:rPr>
          <w:spacing w:val="-3"/>
          <w:sz w:val="24"/>
        </w:rPr>
        <w:t xml:space="preserve"> </w:t>
      </w:r>
      <w:r>
        <w:rPr>
          <w:sz w:val="24"/>
        </w:rPr>
        <w:t xml:space="preserve">organizations identify and remediate security weaknesses. By analysing a Nessus-generated report, we learned how vulnerabilities are </w:t>
      </w:r>
      <w:r>
        <w:rPr>
          <w:b/>
          <w:sz w:val="24"/>
        </w:rPr>
        <w:t xml:space="preserve">categorized based on severity (Critical, High, Medium, Low, Informational) </w:t>
      </w:r>
      <w:r>
        <w:rPr>
          <w:sz w:val="24"/>
        </w:rPr>
        <w:t xml:space="preserve">and how they align with </w:t>
      </w:r>
      <w:r>
        <w:rPr>
          <w:b/>
          <w:sz w:val="24"/>
        </w:rPr>
        <w:t>Common Vulnerabilities and Exposures (CVE) databases</w:t>
      </w:r>
      <w:r>
        <w:rPr>
          <w:sz w:val="24"/>
        </w:rPr>
        <w:t>.</w:t>
      </w:r>
      <w:r>
        <w:rPr>
          <w:spacing w:val="-14"/>
          <w:sz w:val="24"/>
        </w:rPr>
        <w:t xml:space="preserve"> </w:t>
      </w:r>
      <w:r>
        <w:rPr>
          <w:sz w:val="24"/>
        </w:rPr>
        <w:t>The</w:t>
      </w:r>
      <w:r>
        <w:rPr>
          <w:spacing w:val="-14"/>
          <w:sz w:val="24"/>
        </w:rPr>
        <w:t xml:space="preserve"> </w:t>
      </w:r>
      <w:r>
        <w:rPr>
          <w:sz w:val="24"/>
        </w:rPr>
        <w:t>report</w:t>
      </w:r>
      <w:r>
        <w:rPr>
          <w:spacing w:val="-13"/>
          <w:sz w:val="24"/>
        </w:rPr>
        <w:t xml:space="preserve"> </w:t>
      </w:r>
      <w:r>
        <w:rPr>
          <w:sz w:val="24"/>
        </w:rPr>
        <w:t>provided</w:t>
      </w:r>
      <w:r>
        <w:rPr>
          <w:spacing w:val="-13"/>
          <w:sz w:val="24"/>
        </w:rPr>
        <w:t xml:space="preserve"> </w:t>
      </w:r>
      <w:r>
        <w:rPr>
          <w:sz w:val="24"/>
        </w:rPr>
        <w:t>valuable</w:t>
      </w:r>
      <w:r>
        <w:rPr>
          <w:spacing w:val="-11"/>
          <w:sz w:val="24"/>
        </w:rPr>
        <w:t xml:space="preserve"> </w:t>
      </w:r>
      <w:r>
        <w:rPr>
          <w:sz w:val="24"/>
        </w:rPr>
        <w:t>insights</w:t>
      </w:r>
      <w:r>
        <w:rPr>
          <w:spacing w:val="-12"/>
          <w:sz w:val="24"/>
        </w:rPr>
        <w:t xml:space="preserve"> </w:t>
      </w:r>
      <w:r>
        <w:rPr>
          <w:sz w:val="24"/>
        </w:rPr>
        <w:t>into</w:t>
      </w:r>
      <w:r>
        <w:rPr>
          <w:spacing w:val="-12"/>
          <w:sz w:val="24"/>
        </w:rPr>
        <w:t xml:space="preserve"> </w:t>
      </w:r>
      <w:r>
        <w:rPr>
          <w:b/>
          <w:sz w:val="24"/>
        </w:rPr>
        <w:t>network</w:t>
      </w:r>
      <w:r>
        <w:rPr>
          <w:b/>
          <w:spacing w:val="-14"/>
          <w:sz w:val="24"/>
        </w:rPr>
        <w:t xml:space="preserve"> </w:t>
      </w:r>
      <w:r>
        <w:rPr>
          <w:b/>
          <w:sz w:val="24"/>
        </w:rPr>
        <w:t>misconfigurations,</w:t>
      </w:r>
      <w:r>
        <w:rPr>
          <w:b/>
          <w:spacing w:val="-12"/>
          <w:sz w:val="24"/>
        </w:rPr>
        <w:t xml:space="preserve"> </w:t>
      </w:r>
      <w:r>
        <w:rPr>
          <w:b/>
          <w:sz w:val="24"/>
        </w:rPr>
        <w:t xml:space="preserve">outdated software, weak encryption, and missing patches </w:t>
      </w:r>
      <w:r>
        <w:rPr>
          <w:sz w:val="24"/>
        </w:rPr>
        <w:t>that could be exploited by attackers.</w:t>
      </w:r>
    </w:p>
    <w:p w14:paraId="4C6D46A2">
      <w:pPr>
        <w:spacing w:before="0" w:line="259" w:lineRule="auto"/>
        <w:ind w:left="1015" w:right="1219" w:firstLine="0"/>
        <w:jc w:val="left"/>
        <w:rPr>
          <w:b/>
          <w:sz w:val="24"/>
        </w:rPr>
      </w:pPr>
      <w:r>
        <w:rPr>
          <w:sz w:val="24"/>
        </w:rPr>
        <w:t xml:space="preserve">Understanding the </w:t>
      </w:r>
      <w:r>
        <w:rPr>
          <w:b/>
          <w:sz w:val="24"/>
        </w:rPr>
        <w:t xml:space="preserve">business impact of vulnerabilities </w:t>
      </w:r>
      <w:r>
        <w:rPr>
          <w:sz w:val="24"/>
        </w:rPr>
        <w:t>and prioritizing remediation efforts based</w:t>
      </w:r>
      <w:r>
        <w:rPr>
          <w:spacing w:val="-10"/>
          <w:sz w:val="24"/>
        </w:rPr>
        <w:t xml:space="preserve"> </w:t>
      </w:r>
      <w:r>
        <w:rPr>
          <w:sz w:val="24"/>
        </w:rPr>
        <w:t>on</w:t>
      </w:r>
      <w:r>
        <w:rPr>
          <w:spacing w:val="-9"/>
          <w:sz w:val="24"/>
        </w:rPr>
        <w:t xml:space="preserve"> </w:t>
      </w:r>
      <w:r>
        <w:rPr>
          <w:b/>
          <w:sz w:val="24"/>
        </w:rPr>
        <w:t>risk</w:t>
      </w:r>
      <w:r>
        <w:rPr>
          <w:b/>
          <w:spacing w:val="-9"/>
          <w:sz w:val="24"/>
        </w:rPr>
        <w:t xml:space="preserve"> </w:t>
      </w:r>
      <w:r>
        <w:rPr>
          <w:b/>
          <w:sz w:val="24"/>
        </w:rPr>
        <w:t>assessment</w:t>
      </w:r>
      <w:r>
        <w:rPr>
          <w:b/>
          <w:spacing w:val="-5"/>
          <w:sz w:val="24"/>
        </w:rPr>
        <w:t xml:space="preserve"> </w:t>
      </w:r>
      <w:r>
        <w:rPr>
          <w:b/>
          <w:sz w:val="24"/>
        </w:rPr>
        <w:t>and</w:t>
      </w:r>
      <w:r>
        <w:rPr>
          <w:b/>
          <w:spacing w:val="-11"/>
          <w:sz w:val="24"/>
        </w:rPr>
        <w:t xml:space="preserve"> </w:t>
      </w:r>
      <w:r>
        <w:rPr>
          <w:b/>
          <w:sz w:val="24"/>
        </w:rPr>
        <w:t>threat</w:t>
      </w:r>
      <w:r>
        <w:rPr>
          <w:b/>
          <w:spacing w:val="-6"/>
          <w:sz w:val="24"/>
        </w:rPr>
        <w:t xml:space="preserve"> </w:t>
      </w:r>
      <w:r>
        <w:rPr>
          <w:b/>
          <w:sz w:val="24"/>
        </w:rPr>
        <w:t>intelligence</w:t>
      </w:r>
      <w:r>
        <w:rPr>
          <w:b/>
          <w:spacing w:val="-9"/>
          <w:sz w:val="24"/>
        </w:rPr>
        <w:t xml:space="preserve"> </w:t>
      </w:r>
      <w:r>
        <w:rPr>
          <w:sz w:val="24"/>
        </w:rPr>
        <w:t>highlighted</w:t>
      </w:r>
      <w:r>
        <w:rPr>
          <w:spacing w:val="-7"/>
          <w:sz w:val="24"/>
        </w:rPr>
        <w:t xml:space="preserve"> </w:t>
      </w:r>
      <w:r>
        <w:rPr>
          <w:sz w:val="24"/>
        </w:rPr>
        <w:t>the</w:t>
      </w:r>
      <w:r>
        <w:rPr>
          <w:spacing w:val="-12"/>
          <w:sz w:val="24"/>
        </w:rPr>
        <w:t xml:space="preserve"> </w:t>
      </w:r>
      <w:r>
        <w:rPr>
          <w:sz w:val="24"/>
        </w:rPr>
        <w:t>importance</w:t>
      </w:r>
      <w:r>
        <w:rPr>
          <w:spacing w:val="-6"/>
          <w:sz w:val="24"/>
        </w:rPr>
        <w:t xml:space="preserve"> </w:t>
      </w:r>
      <w:r>
        <w:rPr>
          <w:sz w:val="24"/>
        </w:rPr>
        <w:t>of</w:t>
      </w:r>
      <w:r>
        <w:rPr>
          <w:spacing w:val="-5"/>
          <w:sz w:val="24"/>
        </w:rPr>
        <w:t xml:space="preserve"> </w:t>
      </w:r>
      <w:r>
        <w:rPr>
          <w:b/>
          <w:sz w:val="24"/>
        </w:rPr>
        <w:t>continuous</w:t>
      </w:r>
    </w:p>
    <w:p w14:paraId="0C5F54FC">
      <w:pPr>
        <w:spacing w:after="0" w:line="259" w:lineRule="auto"/>
        <w:jc w:val="left"/>
        <w:rPr>
          <w:b/>
          <w:sz w:val="24"/>
        </w:rPr>
        <w:sectPr>
          <w:pgSz w:w="11920" w:h="16850"/>
          <w:pgMar w:top="1380" w:right="283" w:bottom="280" w:left="425" w:header="720" w:footer="720" w:gutter="0"/>
          <w:cols w:space="720" w:num="1"/>
        </w:sectPr>
      </w:pPr>
    </w:p>
    <w:p w14:paraId="55105E26">
      <w:pPr>
        <w:spacing w:before="40" w:line="259" w:lineRule="auto"/>
        <w:ind w:left="1015" w:right="1219" w:firstLine="0"/>
        <w:jc w:val="left"/>
        <w:rPr>
          <w:sz w:val="24"/>
        </w:rPr>
      </w:pPr>
      <w:r>
        <w:rPr>
          <w:b/>
          <w:sz w:val="24"/>
        </w:rPr>
        <w:t>vulnerability</w:t>
      </w:r>
      <w:r>
        <w:rPr>
          <w:b/>
          <w:spacing w:val="-12"/>
          <w:sz w:val="24"/>
        </w:rPr>
        <w:t xml:space="preserve"> </w:t>
      </w:r>
      <w:r>
        <w:rPr>
          <w:b/>
          <w:sz w:val="24"/>
        </w:rPr>
        <w:t>management,</w:t>
      </w:r>
      <w:r>
        <w:rPr>
          <w:b/>
          <w:spacing w:val="-13"/>
          <w:sz w:val="24"/>
        </w:rPr>
        <w:t xml:space="preserve"> </w:t>
      </w:r>
      <w:r>
        <w:rPr>
          <w:b/>
          <w:sz w:val="24"/>
        </w:rPr>
        <w:t>patching</w:t>
      </w:r>
      <w:r>
        <w:rPr>
          <w:b/>
          <w:spacing w:val="-13"/>
          <w:sz w:val="24"/>
        </w:rPr>
        <w:t xml:space="preserve"> </w:t>
      </w:r>
      <w:r>
        <w:rPr>
          <w:b/>
          <w:sz w:val="24"/>
        </w:rPr>
        <w:t>strategies,</w:t>
      </w:r>
      <w:r>
        <w:rPr>
          <w:b/>
          <w:spacing w:val="-11"/>
          <w:sz w:val="24"/>
        </w:rPr>
        <w:t xml:space="preserve"> </w:t>
      </w:r>
      <w:r>
        <w:rPr>
          <w:b/>
          <w:sz w:val="24"/>
        </w:rPr>
        <w:t>and</w:t>
      </w:r>
      <w:r>
        <w:rPr>
          <w:b/>
          <w:spacing w:val="-12"/>
          <w:sz w:val="24"/>
        </w:rPr>
        <w:t xml:space="preserve"> </w:t>
      </w:r>
      <w:r>
        <w:rPr>
          <w:b/>
          <w:sz w:val="24"/>
        </w:rPr>
        <w:t>compliance</w:t>
      </w:r>
      <w:r>
        <w:rPr>
          <w:b/>
          <w:spacing w:val="-13"/>
          <w:sz w:val="24"/>
        </w:rPr>
        <w:t xml:space="preserve"> </w:t>
      </w:r>
      <w:r>
        <w:rPr>
          <w:b/>
          <w:sz w:val="24"/>
        </w:rPr>
        <w:t>monitoring</w:t>
      </w:r>
      <w:r>
        <w:rPr>
          <w:b/>
          <w:spacing w:val="-9"/>
          <w:sz w:val="24"/>
        </w:rPr>
        <w:t xml:space="preserve"> </w:t>
      </w:r>
      <w:r>
        <w:rPr>
          <w:sz w:val="24"/>
        </w:rPr>
        <w:t>in</w:t>
      </w:r>
      <w:r>
        <w:rPr>
          <w:spacing w:val="-12"/>
          <w:sz w:val="24"/>
        </w:rPr>
        <w:t xml:space="preserve"> </w:t>
      </w:r>
      <w:r>
        <w:rPr>
          <w:sz w:val="24"/>
        </w:rPr>
        <w:t>an organization's security posture.</w:t>
      </w:r>
    </w:p>
    <w:p w14:paraId="7750EDFC">
      <w:pPr>
        <w:spacing w:before="159" w:line="259" w:lineRule="auto"/>
        <w:ind w:left="1015" w:right="1385" w:firstLine="0"/>
        <w:jc w:val="left"/>
        <w:rPr>
          <w:sz w:val="24"/>
        </w:rPr>
      </w:pPr>
      <w:r>
        <w:rPr>
          <w:b/>
          <w:sz w:val="24"/>
        </w:rPr>
        <w:t xml:space="preserve">Exploring Cyber Security: Understanding Threats and Solutions in the Digital Age </w:t>
      </w:r>
      <w:r>
        <w:rPr>
          <w:sz w:val="24"/>
        </w:rPr>
        <w:t>The project</w:t>
      </w:r>
      <w:r>
        <w:rPr>
          <w:spacing w:val="-3"/>
          <w:sz w:val="24"/>
        </w:rPr>
        <w:t xml:space="preserve"> </w:t>
      </w:r>
      <w:r>
        <w:rPr>
          <w:sz w:val="24"/>
        </w:rPr>
        <w:t>"</w:t>
      </w:r>
      <w:r>
        <w:rPr>
          <w:b/>
          <w:sz w:val="24"/>
        </w:rPr>
        <w:t>Exploring</w:t>
      </w:r>
      <w:r>
        <w:rPr>
          <w:b/>
          <w:spacing w:val="-3"/>
          <w:sz w:val="24"/>
        </w:rPr>
        <w:t xml:space="preserve"> </w:t>
      </w:r>
      <w:r>
        <w:rPr>
          <w:b/>
          <w:sz w:val="24"/>
        </w:rPr>
        <w:t>Cyber</w:t>
      </w:r>
      <w:r>
        <w:rPr>
          <w:b/>
          <w:spacing w:val="-3"/>
          <w:sz w:val="24"/>
        </w:rPr>
        <w:t xml:space="preserve"> </w:t>
      </w:r>
      <w:r>
        <w:rPr>
          <w:b/>
          <w:sz w:val="24"/>
        </w:rPr>
        <w:t>Security</w:t>
      </w:r>
      <w:r>
        <w:rPr>
          <w:sz w:val="24"/>
        </w:rPr>
        <w:t>:</w:t>
      </w:r>
      <w:r>
        <w:rPr>
          <w:spacing w:val="-4"/>
          <w:sz w:val="24"/>
        </w:rPr>
        <w:t xml:space="preserve"> </w:t>
      </w:r>
      <w:r>
        <w:rPr>
          <w:sz w:val="24"/>
        </w:rPr>
        <w:t>Understanding</w:t>
      </w:r>
      <w:r>
        <w:rPr>
          <w:spacing w:val="-4"/>
          <w:sz w:val="24"/>
        </w:rPr>
        <w:t xml:space="preserve"> </w:t>
      </w:r>
      <w:r>
        <w:rPr>
          <w:sz w:val="24"/>
        </w:rPr>
        <w:t>Threats</w:t>
      </w:r>
      <w:r>
        <w:rPr>
          <w:spacing w:val="-2"/>
          <w:sz w:val="24"/>
        </w:rPr>
        <w:t xml:space="preserve"> </w:t>
      </w:r>
      <w:r>
        <w:rPr>
          <w:sz w:val="24"/>
        </w:rPr>
        <w:t>and</w:t>
      </w:r>
      <w:r>
        <w:rPr>
          <w:spacing w:val="-3"/>
          <w:sz w:val="24"/>
        </w:rPr>
        <w:t xml:space="preserve"> </w:t>
      </w:r>
      <w:r>
        <w:rPr>
          <w:sz w:val="24"/>
        </w:rPr>
        <w:t>Solutions</w:t>
      </w:r>
      <w:r>
        <w:rPr>
          <w:spacing w:val="-2"/>
          <w:sz w:val="24"/>
        </w:rPr>
        <w:t xml:space="preserve"> </w:t>
      </w:r>
      <w:r>
        <w:rPr>
          <w:sz w:val="24"/>
        </w:rPr>
        <w:t>in</w:t>
      </w:r>
      <w:r>
        <w:rPr>
          <w:spacing w:val="-3"/>
          <w:sz w:val="24"/>
        </w:rPr>
        <w:t xml:space="preserve"> </w:t>
      </w:r>
      <w:r>
        <w:rPr>
          <w:sz w:val="24"/>
        </w:rPr>
        <w:t>the</w:t>
      </w:r>
      <w:r>
        <w:rPr>
          <w:spacing w:val="-4"/>
          <w:sz w:val="24"/>
        </w:rPr>
        <w:t xml:space="preserve"> </w:t>
      </w:r>
      <w:r>
        <w:rPr>
          <w:sz w:val="24"/>
        </w:rPr>
        <w:t>Digital</w:t>
      </w:r>
      <w:r>
        <w:rPr>
          <w:spacing w:val="-1"/>
          <w:sz w:val="24"/>
        </w:rPr>
        <w:t xml:space="preserve"> </w:t>
      </w:r>
      <w:r>
        <w:rPr>
          <w:sz w:val="24"/>
        </w:rPr>
        <w:t>Age" highlights the growing importance of cybersecurity in protecting individuals,</w:t>
      </w:r>
      <w:r>
        <w:rPr>
          <w:spacing w:val="40"/>
          <w:sz w:val="24"/>
        </w:rPr>
        <w:t xml:space="preserve"> </w:t>
      </w:r>
      <w:r>
        <w:rPr>
          <w:sz w:val="24"/>
        </w:rPr>
        <w:t>organizations, and governments from digital threats. By analysing various attack vectors,</w:t>
      </w:r>
    </w:p>
    <w:p w14:paraId="23C568B5">
      <w:pPr>
        <w:pStyle w:val="7"/>
        <w:spacing w:line="259" w:lineRule="auto"/>
        <w:ind w:left="1015" w:right="1219" w:firstLine="0"/>
      </w:pPr>
      <w:r>
        <w:t>vulnerabilities, and</w:t>
      </w:r>
      <w:r>
        <w:rPr>
          <w:spacing w:val="-2"/>
        </w:rPr>
        <w:t xml:space="preserve"> </w:t>
      </w:r>
      <w:r>
        <w:t>mitigation</w:t>
      </w:r>
      <w:r>
        <w:rPr>
          <w:spacing w:val="-2"/>
        </w:rPr>
        <w:t xml:space="preserve"> </w:t>
      </w:r>
      <w:r>
        <w:t>strategies,</w:t>
      </w:r>
      <w:r>
        <w:rPr>
          <w:spacing w:val="-3"/>
        </w:rPr>
        <w:t xml:space="preserve"> </w:t>
      </w:r>
      <w:r>
        <w:t>the study</w:t>
      </w:r>
      <w:r>
        <w:rPr>
          <w:spacing w:val="-1"/>
        </w:rPr>
        <w:t xml:space="preserve"> </w:t>
      </w:r>
      <w:r>
        <w:t>emphasizes the</w:t>
      </w:r>
      <w:r>
        <w:rPr>
          <w:spacing w:val="-2"/>
        </w:rPr>
        <w:t xml:space="preserve"> </w:t>
      </w:r>
      <w:r>
        <w:t>need</w:t>
      </w:r>
      <w:r>
        <w:rPr>
          <w:spacing w:val="-2"/>
        </w:rPr>
        <w:t xml:space="preserve"> </w:t>
      </w:r>
      <w:r>
        <w:t>for robust</w:t>
      </w:r>
      <w:r>
        <w:rPr>
          <w:spacing w:val="-2"/>
        </w:rPr>
        <w:t xml:space="preserve"> </w:t>
      </w:r>
      <w:r>
        <w:t>security measures,</w:t>
      </w:r>
      <w:r>
        <w:rPr>
          <w:spacing w:val="-12"/>
        </w:rPr>
        <w:t xml:space="preserve"> </w:t>
      </w:r>
      <w:r>
        <w:t>user</w:t>
      </w:r>
      <w:r>
        <w:rPr>
          <w:spacing w:val="-7"/>
        </w:rPr>
        <w:t xml:space="preserve"> </w:t>
      </w:r>
      <w:r>
        <w:t>awareness,</w:t>
      </w:r>
      <w:r>
        <w:rPr>
          <w:spacing w:val="-9"/>
        </w:rPr>
        <w:t xml:space="preserve"> </w:t>
      </w:r>
      <w:r>
        <w:t>and</w:t>
      </w:r>
      <w:r>
        <w:rPr>
          <w:spacing w:val="-8"/>
        </w:rPr>
        <w:t xml:space="preserve"> </w:t>
      </w:r>
      <w:r>
        <w:t>proactive</w:t>
      </w:r>
      <w:r>
        <w:rPr>
          <w:spacing w:val="-11"/>
        </w:rPr>
        <w:t xml:space="preserve"> </w:t>
      </w:r>
      <w:r>
        <w:t>defence</w:t>
      </w:r>
      <w:r>
        <w:rPr>
          <w:spacing w:val="-6"/>
        </w:rPr>
        <w:t xml:space="preserve"> </w:t>
      </w:r>
      <w:r>
        <w:t>mechanisms.</w:t>
      </w:r>
      <w:r>
        <w:rPr>
          <w:spacing w:val="-9"/>
        </w:rPr>
        <w:t xml:space="preserve"> </w:t>
      </w:r>
      <w:r>
        <w:t>As</w:t>
      </w:r>
      <w:r>
        <w:rPr>
          <w:spacing w:val="-9"/>
        </w:rPr>
        <w:t xml:space="preserve"> </w:t>
      </w:r>
      <w:r>
        <w:t>cyber</w:t>
      </w:r>
      <w:r>
        <w:rPr>
          <w:spacing w:val="-14"/>
        </w:rPr>
        <w:t xml:space="preserve"> </w:t>
      </w:r>
      <w:r>
        <w:t>threats</w:t>
      </w:r>
      <w:r>
        <w:rPr>
          <w:spacing w:val="-9"/>
        </w:rPr>
        <w:t xml:space="preserve"> </w:t>
      </w:r>
      <w:r>
        <w:t>continue</w:t>
      </w:r>
      <w:r>
        <w:rPr>
          <w:spacing w:val="-10"/>
        </w:rPr>
        <w:t xml:space="preserve"> </w:t>
      </w:r>
      <w:r>
        <w:t>to evolve, a multi-layered security approach, combined with ethical hacking, AI-driven threat detection, and strong regulatory frameworks, is essential to safeguard digital assets and maintain privacy.</w:t>
      </w:r>
    </w:p>
    <w:p w14:paraId="68A215B8">
      <w:pPr>
        <w:pStyle w:val="3"/>
        <w:spacing w:before="156"/>
      </w:pPr>
      <w:r>
        <w:t>Future</w:t>
      </w:r>
      <w:r>
        <w:rPr>
          <w:spacing w:val="-9"/>
        </w:rPr>
        <w:t xml:space="preserve"> </w:t>
      </w:r>
      <w:r>
        <w:t>Scope</w:t>
      </w:r>
      <w:r>
        <w:rPr>
          <w:spacing w:val="-8"/>
        </w:rPr>
        <w:t xml:space="preserve"> </w:t>
      </w:r>
      <w:r>
        <w:rPr>
          <w:spacing w:val="-5"/>
        </w:rPr>
        <w:t>:-</w:t>
      </w:r>
    </w:p>
    <w:p w14:paraId="71AE7ECB">
      <w:pPr>
        <w:pStyle w:val="4"/>
        <w:spacing w:before="198"/>
        <w:ind w:left="1015" w:firstLine="0"/>
      </w:pPr>
      <w:r>
        <w:t>Future</w:t>
      </w:r>
      <w:r>
        <w:rPr>
          <w:spacing w:val="-11"/>
        </w:rPr>
        <w:t xml:space="preserve"> </w:t>
      </w:r>
      <w:r>
        <w:t>Scope</w:t>
      </w:r>
      <w:r>
        <w:rPr>
          <w:spacing w:val="-10"/>
        </w:rPr>
        <w:t xml:space="preserve"> </w:t>
      </w:r>
      <w:r>
        <w:t>of</w:t>
      </w:r>
      <w:r>
        <w:rPr>
          <w:spacing w:val="-8"/>
        </w:rPr>
        <w:t xml:space="preserve"> </w:t>
      </w:r>
      <w:r>
        <w:t>Web</w:t>
      </w:r>
      <w:r>
        <w:rPr>
          <w:spacing w:val="-7"/>
        </w:rPr>
        <w:t xml:space="preserve"> </w:t>
      </w:r>
      <w:r>
        <w:t>Application</w:t>
      </w:r>
      <w:r>
        <w:rPr>
          <w:spacing w:val="-6"/>
        </w:rPr>
        <w:t xml:space="preserve"> </w:t>
      </w:r>
      <w:r>
        <w:rPr>
          <w:spacing w:val="-2"/>
        </w:rPr>
        <w:t>Testing</w:t>
      </w:r>
    </w:p>
    <w:p w14:paraId="2C1A50C5">
      <w:pPr>
        <w:pStyle w:val="7"/>
        <w:spacing w:before="182" w:line="259" w:lineRule="auto"/>
        <w:ind w:left="1015" w:right="1219" w:firstLine="0"/>
      </w:pPr>
      <w:r>
        <w:t>Web application testing is expected to evolve significantly as cyber threats become more sophisticated.</w:t>
      </w:r>
      <w:r>
        <w:rPr>
          <w:spacing w:val="-11"/>
        </w:rPr>
        <w:t xml:space="preserve"> </w:t>
      </w:r>
      <w:r>
        <w:t>The</w:t>
      </w:r>
      <w:r>
        <w:rPr>
          <w:spacing w:val="-13"/>
        </w:rPr>
        <w:t xml:space="preserve"> </w:t>
      </w:r>
      <w:r>
        <w:t>future</w:t>
      </w:r>
      <w:r>
        <w:rPr>
          <w:spacing w:val="-9"/>
        </w:rPr>
        <w:t xml:space="preserve"> </w:t>
      </w:r>
      <w:r>
        <w:t>will</w:t>
      </w:r>
      <w:r>
        <w:rPr>
          <w:spacing w:val="-11"/>
        </w:rPr>
        <w:t xml:space="preserve"> </w:t>
      </w:r>
      <w:r>
        <w:t>see</w:t>
      </w:r>
      <w:r>
        <w:rPr>
          <w:spacing w:val="-8"/>
        </w:rPr>
        <w:t xml:space="preserve"> </w:t>
      </w:r>
      <w:r>
        <w:t>greater</w:t>
      </w:r>
      <w:r>
        <w:rPr>
          <w:spacing w:val="-7"/>
        </w:rPr>
        <w:t xml:space="preserve"> </w:t>
      </w:r>
      <w:r>
        <w:t>adoption</w:t>
      </w:r>
      <w:r>
        <w:rPr>
          <w:spacing w:val="-9"/>
        </w:rPr>
        <w:t xml:space="preserve"> </w:t>
      </w:r>
      <w:r>
        <w:t>of</w:t>
      </w:r>
      <w:r>
        <w:rPr>
          <w:spacing w:val="-1"/>
        </w:rPr>
        <w:t xml:space="preserve"> </w:t>
      </w:r>
      <w:r>
        <w:rPr>
          <w:b/>
        </w:rPr>
        <w:t>AI-powered</w:t>
      </w:r>
      <w:r>
        <w:rPr>
          <w:b/>
          <w:spacing w:val="-7"/>
        </w:rPr>
        <w:t xml:space="preserve"> </w:t>
      </w:r>
      <w:r>
        <w:rPr>
          <w:b/>
        </w:rPr>
        <w:t>security</w:t>
      </w:r>
      <w:r>
        <w:rPr>
          <w:b/>
          <w:spacing w:val="-12"/>
        </w:rPr>
        <w:t xml:space="preserve"> </w:t>
      </w:r>
      <w:r>
        <w:rPr>
          <w:b/>
        </w:rPr>
        <w:t>testing</w:t>
      </w:r>
      <w:r>
        <w:rPr>
          <w:b/>
          <w:spacing w:val="-9"/>
        </w:rPr>
        <w:t xml:space="preserve"> </w:t>
      </w:r>
      <w:r>
        <w:rPr>
          <w:b/>
        </w:rPr>
        <w:t>tools</w:t>
      </w:r>
      <w:r>
        <w:rPr>
          <w:b/>
          <w:spacing w:val="-8"/>
        </w:rPr>
        <w:t xml:space="preserve"> </w:t>
      </w:r>
      <w:r>
        <w:t>that can detect vulnerabilities in real-time, reducing manual effort and improving accuracy.</w:t>
      </w:r>
    </w:p>
    <w:p w14:paraId="1FED7072">
      <w:pPr>
        <w:spacing w:before="0" w:line="259" w:lineRule="auto"/>
        <w:ind w:left="1015" w:right="1179" w:firstLine="0"/>
        <w:jc w:val="left"/>
        <w:rPr>
          <w:sz w:val="24"/>
        </w:rPr>
      </w:pPr>
      <w:r>
        <w:rPr>
          <w:sz w:val="24"/>
        </w:rPr>
        <w:t>Additionally,</w:t>
      </w:r>
      <w:r>
        <w:rPr>
          <w:spacing w:val="-11"/>
          <w:sz w:val="24"/>
        </w:rPr>
        <w:t xml:space="preserve"> </w:t>
      </w:r>
      <w:r>
        <w:rPr>
          <w:b/>
          <w:sz w:val="24"/>
        </w:rPr>
        <w:t>DevSecOps</w:t>
      </w:r>
      <w:r>
        <w:rPr>
          <w:b/>
          <w:spacing w:val="-11"/>
          <w:sz w:val="24"/>
        </w:rPr>
        <w:t xml:space="preserve"> </w:t>
      </w:r>
      <w:r>
        <w:rPr>
          <w:sz w:val="24"/>
        </w:rPr>
        <w:t>will</w:t>
      </w:r>
      <w:r>
        <w:rPr>
          <w:spacing w:val="-12"/>
          <w:sz w:val="24"/>
        </w:rPr>
        <w:t xml:space="preserve"> </w:t>
      </w:r>
      <w:r>
        <w:rPr>
          <w:sz w:val="24"/>
        </w:rPr>
        <w:t>become</w:t>
      </w:r>
      <w:r>
        <w:rPr>
          <w:spacing w:val="-11"/>
          <w:sz w:val="24"/>
        </w:rPr>
        <w:t xml:space="preserve"> </w:t>
      </w:r>
      <w:r>
        <w:rPr>
          <w:sz w:val="24"/>
        </w:rPr>
        <w:t>a</w:t>
      </w:r>
      <w:r>
        <w:rPr>
          <w:spacing w:val="-12"/>
          <w:sz w:val="24"/>
        </w:rPr>
        <w:t xml:space="preserve"> </w:t>
      </w:r>
      <w:r>
        <w:rPr>
          <w:sz w:val="24"/>
        </w:rPr>
        <w:t>standard</w:t>
      </w:r>
      <w:r>
        <w:rPr>
          <w:spacing w:val="-9"/>
          <w:sz w:val="24"/>
        </w:rPr>
        <w:t xml:space="preserve"> </w:t>
      </w:r>
      <w:r>
        <w:rPr>
          <w:sz w:val="24"/>
        </w:rPr>
        <w:t>practice,</w:t>
      </w:r>
      <w:r>
        <w:rPr>
          <w:spacing w:val="-9"/>
          <w:sz w:val="24"/>
        </w:rPr>
        <w:t xml:space="preserve"> </w:t>
      </w:r>
      <w:r>
        <w:rPr>
          <w:sz w:val="24"/>
        </w:rPr>
        <w:t>ensuring</w:t>
      </w:r>
      <w:r>
        <w:rPr>
          <w:spacing w:val="-13"/>
          <w:sz w:val="24"/>
        </w:rPr>
        <w:t xml:space="preserve"> </w:t>
      </w:r>
      <w:r>
        <w:rPr>
          <w:sz w:val="24"/>
        </w:rPr>
        <w:t>that</w:t>
      </w:r>
      <w:r>
        <w:rPr>
          <w:spacing w:val="-10"/>
          <w:sz w:val="24"/>
        </w:rPr>
        <w:t xml:space="preserve"> </w:t>
      </w:r>
      <w:r>
        <w:rPr>
          <w:sz w:val="24"/>
        </w:rPr>
        <w:t>security</w:t>
      </w:r>
      <w:r>
        <w:rPr>
          <w:spacing w:val="-12"/>
          <w:sz w:val="24"/>
        </w:rPr>
        <w:t xml:space="preserve"> </w:t>
      </w:r>
      <w:r>
        <w:rPr>
          <w:sz w:val="24"/>
        </w:rPr>
        <w:t>is</w:t>
      </w:r>
      <w:r>
        <w:rPr>
          <w:spacing w:val="-10"/>
          <w:sz w:val="24"/>
        </w:rPr>
        <w:t xml:space="preserve"> </w:t>
      </w:r>
      <w:r>
        <w:rPr>
          <w:sz w:val="24"/>
        </w:rPr>
        <w:t>integrated throughout</w:t>
      </w:r>
      <w:r>
        <w:rPr>
          <w:spacing w:val="-3"/>
          <w:sz w:val="24"/>
        </w:rPr>
        <w:t xml:space="preserve"> </w:t>
      </w:r>
      <w:r>
        <w:rPr>
          <w:sz w:val="24"/>
        </w:rPr>
        <w:t>the</w:t>
      </w:r>
      <w:r>
        <w:rPr>
          <w:spacing w:val="-2"/>
          <w:sz w:val="24"/>
        </w:rPr>
        <w:t xml:space="preserve"> </w:t>
      </w:r>
      <w:r>
        <w:rPr>
          <w:b/>
          <w:sz w:val="24"/>
        </w:rPr>
        <w:t>Software</w:t>
      </w:r>
      <w:r>
        <w:rPr>
          <w:b/>
          <w:spacing w:val="-2"/>
          <w:sz w:val="24"/>
        </w:rPr>
        <w:t xml:space="preserve"> </w:t>
      </w:r>
      <w:r>
        <w:rPr>
          <w:b/>
          <w:sz w:val="24"/>
        </w:rPr>
        <w:t>Development Life Cycle</w:t>
      </w:r>
      <w:r>
        <w:rPr>
          <w:b/>
          <w:spacing w:val="-9"/>
          <w:sz w:val="24"/>
        </w:rPr>
        <w:t xml:space="preserve"> </w:t>
      </w:r>
      <w:r>
        <w:rPr>
          <w:b/>
          <w:sz w:val="24"/>
        </w:rPr>
        <w:t>(SDLC)</w:t>
      </w:r>
      <w:r>
        <w:rPr>
          <w:b/>
          <w:spacing w:val="-1"/>
          <w:sz w:val="24"/>
        </w:rPr>
        <w:t xml:space="preserve"> </w:t>
      </w:r>
      <w:r>
        <w:rPr>
          <w:sz w:val="24"/>
        </w:rPr>
        <w:t>rather</w:t>
      </w:r>
      <w:r>
        <w:rPr>
          <w:spacing w:val="-2"/>
          <w:sz w:val="24"/>
        </w:rPr>
        <w:t xml:space="preserve"> </w:t>
      </w:r>
      <w:r>
        <w:rPr>
          <w:sz w:val="24"/>
        </w:rPr>
        <w:t>than being</w:t>
      </w:r>
      <w:r>
        <w:rPr>
          <w:spacing w:val="-5"/>
          <w:sz w:val="24"/>
        </w:rPr>
        <w:t xml:space="preserve"> </w:t>
      </w:r>
      <w:r>
        <w:rPr>
          <w:sz w:val="24"/>
        </w:rPr>
        <w:t xml:space="preserve">an afterthought. The emergence of </w:t>
      </w:r>
      <w:r>
        <w:rPr>
          <w:b/>
          <w:sz w:val="24"/>
        </w:rPr>
        <w:t>serverless computing,</w:t>
      </w:r>
      <w:r>
        <w:rPr>
          <w:b/>
          <w:spacing w:val="-1"/>
          <w:sz w:val="24"/>
        </w:rPr>
        <w:t xml:space="preserve"> </w:t>
      </w:r>
      <w:r>
        <w:rPr>
          <w:b/>
          <w:sz w:val="24"/>
        </w:rPr>
        <w:t xml:space="preserve">containerization, and API-driven applications </w:t>
      </w:r>
      <w:r>
        <w:rPr>
          <w:sz w:val="24"/>
        </w:rPr>
        <w:t xml:space="preserve">will require advanced security mechanisms to prevent </w:t>
      </w:r>
      <w:r>
        <w:rPr>
          <w:b/>
          <w:sz w:val="24"/>
        </w:rPr>
        <w:t>API abuses, supply chain attacks, and misconfigurations</w:t>
      </w:r>
      <w:r>
        <w:rPr>
          <w:sz w:val="24"/>
        </w:rPr>
        <w:t xml:space="preserve">. Furthermore, </w:t>
      </w:r>
      <w:r>
        <w:rPr>
          <w:b/>
          <w:sz w:val="24"/>
        </w:rPr>
        <w:t xml:space="preserve">blockchain-based authentication and homomorphic encryption </w:t>
      </w:r>
      <w:r>
        <w:rPr>
          <w:sz w:val="24"/>
        </w:rPr>
        <w:t xml:space="preserve">may redefine how user identity and data security are managed in web applications. Future advancements in </w:t>
      </w:r>
      <w:r>
        <w:rPr>
          <w:b/>
          <w:sz w:val="24"/>
        </w:rPr>
        <w:t xml:space="preserve">automated penetration testing, behavioral analysis, and machine learning-driven security assessments </w:t>
      </w:r>
      <w:r>
        <w:rPr>
          <w:sz w:val="24"/>
        </w:rPr>
        <w:t xml:space="preserve">will further strengthen web application </w:t>
      </w:r>
      <w:r>
        <w:rPr>
          <w:spacing w:val="-2"/>
          <w:sz w:val="24"/>
        </w:rPr>
        <w:t>security.</w:t>
      </w:r>
    </w:p>
    <w:p w14:paraId="0E56D244">
      <w:pPr>
        <w:pStyle w:val="4"/>
        <w:spacing w:before="154"/>
        <w:ind w:left="1015" w:firstLine="0"/>
      </w:pPr>
      <w:r>
        <w:t>Future</w:t>
      </w:r>
      <w:r>
        <w:rPr>
          <w:spacing w:val="-12"/>
        </w:rPr>
        <w:t xml:space="preserve"> </w:t>
      </w:r>
      <w:r>
        <w:t>Scope</w:t>
      </w:r>
      <w:r>
        <w:rPr>
          <w:spacing w:val="-10"/>
        </w:rPr>
        <w:t xml:space="preserve"> </w:t>
      </w:r>
      <w:r>
        <w:t>of</w:t>
      </w:r>
      <w:r>
        <w:rPr>
          <w:spacing w:val="-10"/>
        </w:rPr>
        <w:t xml:space="preserve"> </w:t>
      </w:r>
      <w:r>
        <w:t>Testing</w:t>
      </w:r>
      <w:r>
        <w:rPr>
          <w:spacing w:val="-12"/>
        </w:rPr>
        <w:t xml:space="preserve"> </w:t>
      </w:r>
      <w:r>
        <w:rPr>
          <w:spacing w:val="-2"/>
        </w:rPr>
        <w:t>Processes</w:t>
      </w:r>
    </w:p>
    <w:p w14:paraId="7722E76F">
      <w:pPr>
        <w:spacing w:before="182" w:line="259" w:lineRule="auto"/>
        <w:ind w:left="1015" w:right="1219" w:firstLine="0"/>
        <w:jc w:val="left"/>
        <w:rPr>
          <w:sz w:val="24"/>
        </w:rPr>
      </w:pPr>
      <w:r>
        <w:rPr>
          <w:sz w:val="24"/>
        </w:rPr>
        <w:t>Security</w:t>
      </w:r>
      <w:r>
        <w:rPr>
          <w:spacing w:val="-7"/>
          <w:sz w:val="24"/>
        </w:rPr>
        <w:t xml:space="preserve"> </w:t>
      </w:r>
      <w:r>
        <w:rPr>
          <w:sz w:val="24"/>
        </w:rPr>
        <w:t>testing</w:t>
      </w:r>
      <w:r>
        <w:rPr>
          <w:spacing w:val="-7"/>
          <w:sz w:val="24"/>
        </w:rPr>
        <w:t xml:space="preserve"> </w:t>
      </w:r>
      <w:r>
        <w:rPr>
          <w:sz w:val="24"/>
        </w:rPr>
        <w:t>processes</w:t>
      </w:r>
      <w:r>
        <w:rPr>
          <w:spacing w:val="-4"/>
          <w:sz w:val="24"/>
        </w:rPr>
        <w:t xml:space="preserve"> </w:t>
      </w:r>
      <w:r>
        <w:rPr>
          <w:sz w:val="24"/>
        </w:rPr>
        <w:t>will</w:t>
      </w:r>
      <w:r>
        <w:rPr>
          <w:spacing w:val="-4"/>
          <w:sz w:val="24"/>
        </w:rPr>
        <w:t xml:space="preserve"> </w:t>
      </w:r>
      <w:r>
        <w:rPr>
          <w:sz w:val="24"/>
        </w:rPr>
        <w:t>continue</w:t>
      </w:r>
      <w:r>
        <w:rPr>
          <w:spacing w:val="-8"/>
          <w:sz w:val="24"/>
        </w:rPr>
        <w:t xml:space="preserve"> </w:t>
      </w:r>
      <w:r>
        <w:rPr>
          <w:sz w:val="24"/>
        </w:rPr>
        <w:t>to</w:t>
      </w:r>
      <w:r>
        <w:rPr>
          <w:spacing w:val="-4"/>
          <w:sz w:val="24"/>
        </w:rPr>
        <w:t xml:space="preserve"> </w:t>
      </w:r>
      <w:r>
        <w:rPr>
          <w:sz w:val="24"/>
        </w:rPr>
        <w:t>evolve</w:t>
      </w:r>
      <w:r>
        <w:rPr>
          <w:spacing w:val="-11"/>
          <w:sz w:val="24"/>
        </w:rPr>
        <w:t xml:space="preserve"> </w:t>
      </w:r>
      <w:r>
        <w:rPr>
          <w:sz w:val="24"/>
        </w:rPr>
        <w:t>with</w:t>
      </w:r>
      <w:r>
        <w:rPr>
          <w:spacing w:val="-3"/>
          <w:sz w:val="24"/>
        </w:rPr>
        <w:t xml:space="preserve"> </w:t>
      </w:r>
      <w:r>
        <w:rPr>
          <w:sz w:val="24"/>
        </w:rPr>
        <w:t>the</w:t>
      </w:r>
      <w:r>
        <w:rPr>
          <w:spacing w:val="-4"/>
          <w:sz w:val="24"/>
        </w:rPr>
        <w:t xml:space="preserve"> </w:t>
      </w:r>
      <w:r>
        <w:rPr>
          <w:sz w:val="24"/>
        </w:rPr>
        <w:t>growing</w:t>
      </w:r>
      <w:r>
        <w:rPr>
          <w:spacing w:val="-6"/>
          <w:sz w:val="24"/>
        </w:rPr>
        <w:t xml:space="preserve"> </w:t>
      </w:r>
      <w:r>
        <w:rPr>
          <w:sz w:val="24"/>
        </w:rPr>
        <w:t>need</w:t>
      </w:r>
      <w:r>
        <w:rPr>
          <w:spacing w:val="-6"/>
          <w:sz w:val="24"/>
        </w:rPr>
        <w:t xml:space="preserve"> </w:t>
      </w:r>
      <w:r>
        <w:rPr>
          <w:sz w:val="24"/>
        </w:rPr>
        <w:t xml:space="preserve">for </w:t>
      </w:r>
      <w:r>
        <w:rPr>
          <w:b/>
          <w:sz w:val="24"/>
        </w:rPr>
        <w:t>continuous security validation and proactive threat detection</w:t>
      </w:r>
      <w:r>
        <w:rPr>
          <w:sz w:val="24"/>
        </w:rPr>
        <w:t xml:space="preserve">. The integration of </w:t>
      </w:r>
      <w:r>
        <w:rPr>
          <w:b/>
          <w:sz w:val="24"/>
        </w:rPr>
        <w:t xml:space="preserve">automated red teaming, continuous penetration testing, and AI-driven ethical hacking </w:t>
      </w:r>
      <w:r>
        <w:rPr>
          <w:sz w:val="24"/>
        </w:rPr>
        <w:t xml:space="preserve">will allow </w:t>
      </w:r>
      <w:r>
        <w:rPr>
          <w:spacing w:val="-2"/>
          <w:sz w:val="24"/>
        </w:rPr>
        <w:t>organizations</w:t>
      </w:r>
      <w:r>
        <w:rPr>
          <w:spacing w:val="-4"/>
          <w:sz w:val="24"/>
        </w:rPr>
        <w:t xml:space="preserve"> </w:t>
      </w:r>
      <w:r>
        <w:rPr>
          <w:spacing w:val="-2"/>
          <w:sz w:val="24"/>
        </w:rPr>
        <w:t>to simulate</w:t>
      </w:r>
      <w:r>
        <w:rPr>
          <w:spacing w:val="-3"/>
          <w:sz w:val="24"/>
        </w:rPr>
        <w:t xml:space="preserve"> </w:t>
      </w:r>
      <w:r>
        <w:rPr>
          <w:spacing w:val="-2"/>
          <w:sz w:val="24"/>
        </w:rPr>
        <w:t>cyberattacks dynamically, improving their</w:t>
      </w:r>
      <w:r>
        <w:rPr>
          <w:spacing w:val="-3"/>
          <w:sz w:val="24"/>
        </w:rPr>
        <w:t xml:space="preserve"> </w:t>
      </w:r>
      <w:r>
        <w:rPr>
          <w:spacing w:val="-2"/>
          <w:sz w:val="24"/>
        </w:rPr>
        <w:t xml:space="preserve">defensive strategies. </w:t>
      </w:r>
      <w:r>
        <w:rPr>
          <w:b/>
          <w:sz w:val="24"/>
        </w:rPr>
        <w:t xml:space="preserve">Quantum computing </w:t>
      </w:r>
      <w:r>
        <w:rPr>
          <w:sz w:val="24"/>
        </w:rPr>
        <w:t>poses a major challenge to</w:t>
      </w:r>
      <w:r>
        <w:rPr>
          <w:spacing w:val="-1"/>
          <w:sz w:val="24"/>
        </w:rPr>
        <w:t xml:space="preserve"> </w:t>
      </w:r>
      <w:r>
        <w:rPr>
          <w:sz w:val="24"/>
        </w:rPr>
        <w:t xml:space="preserve">traditional encryption algorithms, necessitating the development of </w:t>
      </w:r>
      <w:r>
        <w:rPr>
          <w:b/>
          <w:sz w:val="24"/>
        </w:rPr>
        <w:t>quantum-resistant cryptographic techniques</w:t>
      </w:r>
      <w:r>
        <w:rPr>
          <w:sz w:val="24"/>
        </w:rPr>
        <w:t>.</w:t>
      </w:r>
    </w:p>
    <w:p w14:paraId="478B5F3E">
      <w:pPr>
        <w:spacing w:before="1" w:line="259" w:lineRule="auto"/>
        <w:ind w:left="1015" w:right="1179" w:firstLine="0"/>
        <w:jc w:val="left"/>
        <w:rPr>
          <w:sz w:val="24"/>
        </w:rPr>
      </w:pPr>
      <w:r>
        <w:rPr>
          <w:sz w:val="24"/>
        </w:rPr>
        <w:t>Additionally,</w:t>
      </w:r>
      <w:r>
        <w:rPr>
          <w:spacing w:val="-12"/>
          <w:sz w:val="24"/>
        </w:rPr>
        <w:t xml:space="preserve"> </w:t>
      </w:r>
      <w:r>
        <w:rPr>
          <w:sz w:val="24"/>
        </w:rPr>
        <w:t>organizations</w:t>
      </w:r>
      <w:r>
        <w:rPr>
          <w:spacing w:val="-10"/>
          <w:sz w:val="24"/>
        </w:rPr>
        <w:t xml:space="preserve"> </w:t>
      </w:r>
      <w:r>
        <w:rPr>
          <w:sz w:val="24"/>
        </w:rPr>
        <w:t>will</w:t>
      </w:r>
      <w:r>
        <w:rPr>
          <w:spacing w:val="-9"/>
          <w:sz w:val="24"/>
        </w:rPr>
        <w:t xml:space="preserve"> </w:t>
      </w:r>
      <w:r>
        <w:rPr>
          <w:sz w:val="24"/>
        </w:rPr>
        <w:t>increasingly</w:t>
      </w:r>
      <w:r>
        <w:rPr>
          <w:spacing w:val="-14"/>
          <w:sz w:val="24"/>
        </w:rPr>
        <w:t xml:space="preserve"> </w:t>
      </w:r>
      <w:r>
        <w:rPr>
          <w:sz w:val="24"/>
        </w:rPr>
        <w:t>rely</w:t>
      </w:r>
      <w:r>
        <w:rPr>
          <w:spacing w:val="-10"/>
          <w:sz w:val="24"/>
        </w:rPr>
        <w:t xml:space="preserve"> </w:t>
      </w:r>
      <w:r>
        <w:rPr>
          <w:sz w:val="24"/>
        </w:rPr>
        <w:t>on</w:t>
      </w:r>
      <w:r>
        <w:rPr>
          <w:spacing w:val="-5"/>
          <w:sz w:val="24"/>
        </w:rPr>
        <w:t xml:space="preserve"> </w:t>
      </w:r>
      <w:r>
        <w:rPr>
          <w:b/>
          <w:sz w:val="24"/>
        </w:rPr>
        <w:t>digital</w:t>
      </w:r>
      <w:r>
        <w:rPr>
          <w:b/>
          <w:spacing w:val="-13"/>
          <w:sz w:val="24"/>
        </w:rPr>
        <w:t xml:space="preserve"> </w:t>
      </w:r>
      <w:r>
        <w:rPr>
          <w:b/>
          <w:sz w:val="24"/>
        </w:rPr>
        <w:t>twin</w:t>
      </w:r>
      <w:r>
        <w:rPr>
          <w:b/>
          <w:spacing w:val="-9"/>
          <w:sz w:val="24"/>
        </w:rPr>
        <w:t xml:space="preserve"> </w:t>
      </w:r>
      <w:r>
        <w:rPr>
          <w:b/>
          <w:sz w:val="24"/>
        </w:rPr>
        <w:t>environments</w:t>
      </w:r>
      <w:r>
        <w:rPr>
          <w:b/>
          <w:spacing w:val="-10"/>
          <w:sz w:val="24"/>
        </w:rPr>
        <w:t xml:space="preserve"> </w:t>
      </w:r>
      <w:r>
        <w:rPr>
          <w:sz w:val="24"/>
        </w:rPr>
        <w:t>to</w:t>
      </w:r>
      <w:r>
        <w:rPr>
          <w:spacing w:val="-11"/>
          <w:sz w:val="24"/>
        </w:rPr>
        <w:t xml:space="preserve"> </w:t>
      </w:r>
      <w:r>
        <w:rPr>
          <w:sz w:val="24"/>
        </w:rPr>
        <w:t>test</w:t>
      </w:r>
      <w:r>
        <w:rPr>
          <w:spacing w:val="-10"/>
          <w:sz w:val="24"/>
        </w:rPr>
        <w:t xml:space="preserve"> </w:t>
      </w:r>
      <w:r>
        <w:rPr>
          <w:sz w:val="24"/>
        </w:rPr>
        <w:t>security policies</w:t>
      </w:r>
      <w:r>
        <w:rPr>
          <w:spacing w:val="-10"/>
          <w:sz w:val="24"/>
        </w:rPr>
        <w:t xml:space="preserve"> </w:t>
      </w:r>
      <w:r>
        <w:rPr>
          <w:sz w:val="24"/>
        </w:rPr>
        <w:t>and</w:t>
      </w:r>
      <w:r>
        <w:rPr>
          <w:spacing w:val="-10"/>
          <w:sz w:val="24"/>
        </w:rPr>
        <w:t xml:space="preserve"> </w:t>
      </w:r>
      <w:r>
        <w:rPr>
          <w:sz w:val="24"/>
        </w:rPr>
        <w:t>simulate</w:t>
      </w:r>
      <w:r>
        <w:rPr>
          <w:spacing w:val="-9"/>
          <w:sz w:val="24"/>
        </w:rPr>
        <w:t xml:space="preserve"> </w:t>
      </w:r>
      <w:r>
        <w:rPr>
          <w:sz w:val="24"/>
        </w:rPr>
        <w:t>attack</w:t>
      </w:r>
      <w:r>
        <w:rPr>
          <w:spacing w:val="-13"/>
          <w:sz w:val="24"/>
        </w:rPr>
        <w:t xml:space="preserve"> </w:t>
      </w:r>
      <w:r>
        <w:rPr>
          <w:sz w:val="24"/>
        </w:rPr>
        <w:t>scenarios</w:t>
      </w:r>
      <w:r>
        <w:rPr>
          <w:spacing w:val="-8"/>
          <w:sz w:val="24"/>
        </w:rPr>
        <w:t xml:space="preserve"> </w:t>
      </w:r>
      <w:r>
        <w:rPr>
          <w:sz w:val="24"/>
        </w:rPr>
        <w:t>without</w:t>
      </w:r>
      <w:r>
        <w:rPr>
          <w:spacing w:val="-10"/>
          <w:sz w:val="24"/>
        </w:rPr>
        <w:t xml:space="preserve"> </w:t>
      </w:r>
      <w:r>
        <w:rPr>
          <w:sz w:val="24"/>
        </w:rPr>
        <w:t>exposing</w:t>
      </w:r>
      <w:r>
        <w:rPr>
          <w:spacing w:val="-10"/>
          <w:sz w:val="24"/>
        </w:rPr>
        <w:t xml:space="preserve"> </w:t>
      </w:r>
      <w:r>
        <w:rPr>
          <w:sz w:val="24"/>
        </w:rPr>
        <w:t>their</w:t>
      </w:r>
      <w:r>
        <w:rPr>
          <w:spacing w:val="-10"/>
          <w:sz w:val="24"/>
        </w:rPr>
        <w:t xml:space="preserve"> </w:t>
      </w:r>
      <w:r>
        <w:rPr>
          <w:sz w:val="24"/>
        </w:rPr>
        <w:t>actual</w:t>
      </w:r>
      <w:r>
        <w:rPr>
          <w:spacing w:val="-12"/>
          <w:sz w:val="24"/>
        </w:rPr>
        <w:t xml:space="preserve"> </w:t>
      </w:r>
      <w:r>
        <w:rPr>
          <w:sz w:val="24"/>
        </w:rPr>
        <w:t>infrastructure</w:t>
      </w:r>
      <w:r>
        <w:rPr>
          <w:spacing w:val="-9"/>
          <w:sz w:val="24"/>
        </w:rPr>
        <w:t xml:space="preserve"> </w:t>
      </w:r>
      <w:r>
        <w:rPr>
          <w:sz w:val="24"/>
        </w:rPr>
        <w:t>to</w:t>
      </w:r>
      <w:r>
        <w:rPr>
          <w:spacing w:val="-10"/>
          <w:sz w:val="24"/>
        </w:rPr>
        <w:t xml:space="preserve"> </w:t>
      </w:r>
      <w:r>
        <w:rPr>
          <w:sz w:val="24"/>
        </w:rPr>
        <w:t xml:space="preserve">threats. Threat intelligence integration with security testing tools will also enhance </w:t>
      </w:r>
      <w:r>
        <w:rPr>
          <w:b/>
          <w:sz w:val="24"/>
        </w:rPr>
        <w:t>real-time risk assessment</w:t>
      </w:r>
      <w:r>
        <w:rPr>
          <w:b/>
          <w:spacing w:val="-2"/>
          <w:sz w:val="24"/>
        </w:rPr>
        <w:t xml:space="preserve"> </w:t>
      </w:r>
      <w:r>
        <w:rPr>
          <w:b/>
          <w:sz w:val="24"/>
        </w:rPr>
        <w:t>and</w:t>
      </w:r>
      <w:r>
        <w:rPr>
          <w:b/>
          <w:spacing w:val="-2"/>
          <w:sz w:val="24"/>
        </w:rPr>
        <w:t xml:space="preserve"> </w:t>
      </w:r>
      <w:r>
        <w:rPr>
          <w:b/>
          <w:sz w:val="24"/>
        </w:rPr>
        <w:t>vulnerability</w:t>
      </w:r>
      <w:r>
        <w:rPr>
          <w:b/>
          <w:spacing w:val="-2"/>
          <w:sz w:val="24"/>
        </w:rPr>
        <w:t xml:space="preserve"> </w:t>
      </w:r>
      <w:r>
        <w:rPr>
          <w:b/>
          <w:sz w:val="24"/>
        </w:rPr>
        <w:t>prioritization</w:t>
      </w:r>
      <w:r>
        <w:rPr>
          <w:sz w:val="24"/>
        </w:rPr>
        <w:t>,</w:t>
      </w:r>
      <w:r>
        <w:rPr>
          <w:spacing w:val="-5"/>
          <w:sz w:val="24"/>
        </w:rPr>
        <w:t xml:space="preserve"> </w:t>
      </w:r>
      <w:r>
        <w:rPr>
          <w:sz w:val="24"/>
        </w:rPr>
        <w:t>making</w:t>
      </w:r>
      <w:r>
        <w:rPr>
          <w:spacing w:val="-2"/>
          <w:sz w:val="24"/>
        </w:rPr>
        <w:t xml:space="preserve"> </w:t>
      </w:r>
      <w:r>
        <w:rPr>
          <w:sz w:val="24"/>
        </w:rPr>
        <w:t>security</w:t>
      </w:r>
      <w:r>
        <w:rPr>
          <w:spacing w:val="-5"/>
          <w:sz w:val="24"/>
        </w:rPr>
        <w:t xml:space="preserve"> </w:t>
      </w:r>
      <w:r>
        <w:rPr>
          <w:sz w:val="24"/>
        </w:rPr>
        <w:t>testing</w:t>
      </w:r>
      <w:r>
        <w:rPr>
          <w:spacing w:val="-6"/>
          <w:sz w:val="24"/>
        </w:rPr>
        <w:t xml:space="preserve"> </w:t>
      </w:r>
      <w:r>
        <w:rPr>
          <w:sz w:val="24"/>
        </w:rPr>
        <w:t>an</w:t>
      </w:r>
      <w:r>
        <w:rPr>
          <w:spacing w:val="-6"/>
          <w:sz w:val="24"/>
        </w:rPr>
        <w:t xml:space="preserve"> </w:t>
      </w:r>
      <w:r>
        <w:rPr>
          <w:sz w:val="24"/>
        </w:rPr>
        <w:t>ongoing,</w:t>
      </w:r>
      <w:r>
        <w:rPr>
          <w:spacing w:val="-5"/>
          <w:sz w:val="24"/>
        </w:rPr>
        <w:t xml:space="preserve"> </w:t>
      </w:r>
      <w:r>
        <w:rPr>
          <w:sz w:val="24"/>
        </w:rPr>
        <w:t>rather</w:t>
      </w:r>
      <w:r>
        <w:rPr>
          <w:spacing w:val="-6"/>
          <w:sz w:val="24"/>
        </w:rPr>
        <w:t xml:space="preserve"> </w:t>
      </w:r>
      <w:r>
        <w:rPr>
          <w:sz w:val="24"/>
        </w:rPr>
        <w:t>than periodic, process.</w:t>
      </w:r>
    </w:p>
    <w:p w14:paraId="623C34E9">
      <w:pPr>
        <w:spacing w:after="0" w:line="259" w:lineRule="auto"/>
        <w:jc w:val="left"/>
        <w:rPr>
          <w:sz w:val="24"/>
        </w:rPr>
        <w:sectPr>
          <w:pgSz w:w="11920" w:h="16850"/>
          <w:pgMar w:top="1380" w:right="283" w:bottom="280" w:left="425" w:header="720" w:footer="720" w:gutter="0"/>
          <w:cols w:space="720" w:num="1"/>
        </w:sectPr>
      </w:pPr>
    </w:p>
    <w:p w14:paraId="2825D467">
      <w:pPr>
        <w:pStyle w:val="4"/>
        <w:spacing w:before="40"/>
        <w:ind w:left="1015" w:firstLine="0"/>
      </w:pPr>
      <w:r>
        <w:t>Exploring</w:t>
      </w:r>
      <w:r>
        <w:rPr>
          <w:spacing w:val="-10"/>
        </w:rPr>
        <w:t xml:space="preserve"> </w:t>
      </w:r>
      <w:r>
        <w:t>Cyber</w:t>
      </w:r>
      <w:r>
        <w:rPr>
          <w:spacing w:val="-9"/>
        </w:rPr>
        <w:t xml:space="preserve"> </w:t>
      </w:r>
      <w:r>
        <w:t>Security:</w:t>
      </w:r>
      <w:r>
        <w:rPr>
          <w:spacing w:val="-4"/>
        </w:rPr>
        <w:t xml:space="preserve"> </w:t>
      </w:r>
      <w:r>
        <w:t>Understanding</w:t>
      </w:r>
      <w:r>
        <w:rPr>
          <w:spacing w:val="-12"/>
        </w:rPr>
        <w:t xml:space="preserve"> </w:t>
      </w:r>
      <w:r>
        <w:t>Threats</w:t>
      </w:r>
      <w:r>
        <w:rPr>
          <w:spacing w:val="-4"/>
        </w:rPr>
        <w:t xml:space="preserve"> </w:t>
      </w:r>
      <w:r>
        <w:t>and</w:t>
      </w:r>
      <w:r>
        <w:rPr>
          <w:spacing w:val="-6"/>
        </w:rPr>
        <w:t xml:space="preserve"> </w:t>
      </w:r>
      <w:r>
        <w:t>Solutions</w:t>
      </w:r>
      <w:r>
        <w:rPr>
          <w:spacing w:val="-9"/>
        </w:rPr>
        <w:t xml:space="preserve"> </w:t>
      </w:r>
      <w:r>
        <w:t>in</w:t>
      </w:r>
      <w:r>
        <w:rPr>
          <w:spacing w:val="-7"/>
        </w:rPr>
        <w:t xml:space="preserve"> </w:t>
      </w:r>
      <w:r>
        <w:t>the</w:t>
      </w:r>
      <w:r>
        <w:rPr>
          <w:spacing w:val="-8"/>
        </w:rPr>
        <w:t xml:space="preserve"> </w:t>
      </w:r>
      <w:r>
        <w:t>Digital</w:t>
      </w:r>
      <w:r>
        <w:rPr>
          <w:spacing w:val="-5"/>
        </w:rPr>
        <w:t xml:space="preserve"> Age</w:t>
      </w:r>
    </w:p>
    <w:p w14:paraId="197A3FE3">
      <w:pPr>
        <w:spacing w:before="182" w:line="259" w:lineRule="auto"/>
        <w:ind w:left="1015" w:right="1219" w:firstLine="0"/>
        <w:jc w:val="left"/>
        <w:rPr>
          <w:sz w:val="24"/>
        </w:rPr>
      </w:pPr>
      <w:r>
        <w:rPr>
          <w:sz w:val="24"/>
        </w:rPr>
        <w:t>With</w:t>
      </w:r>
      <w:r>
        <w:rPr>
          <w:spacing w:val="-7"/>
          <w:sz w:val="24"/>
        </w:rPr>
        <w:t xml:space="preserve"> </w:t>
      </w:r>
      <w:r>
        <w:rPr>
          <w:sz w:val="24"/>
        </w:rPr>
        <w:t>the</w:t>
      </w:r>
      <w:r>
        <w:rPr>
          <w:spacing w:val="-6"/>
          <w:sz w:val="24"/>
        </w:rPr>
        <w:t xml:space="preserve"> </w:t>
      </w:r>
      <w:r>
        <w:rPr>
          <w:sz w:val="24"/>
        </w:rPr>
        <w:t>rapid</w:t>
      </w:r>
      <w:r>
        <w:rPr>
          <w:spacing w:val="-7"/>
          <w:sz w:val="24"/>
        </w:rPr>
        <w:t xml:space="preserve"> </w:t>
      </w:r>
      <w:r>
        <w:rPr>
          <w:sz w:val="24"/>
        </w:rPr>
        <w:t>advancement</w:t>
      </w:r>
      <w:r>
        <w:rPr>
          <w:spacing w:val="-6"/>
          <w:sz w:val="24"/>
        </w:rPr>
        <w:t xml:space="preserve"> </w:t>
      </w:r>
      <w:r>
        <w:rPr>
          <w:sz w:val="24"/>
        </w:rPr>
        <w:t>of</w:t>
      </w:r>
      <w:r>
        <w:rPr>
          <w:spacing w:val="-8"/>
          <w:sz w:val="24"/>
        </w:rPr>
        <w:t xml:space="preserve"> </w:t>
      </w:r>
      <w:r>
        <w:rPr>
          <w:sz w:val="24"/>
        </w:rPr>
        <w:t>technology,</w:t>
      </w:r>
      <w:r>
        <w:rPr>
          <w:spacing w:val="-6"/>
          <w:sz w:val="24"/>
        </w:rPr>
        <w:t xml:space="preserve"> </w:t>
      </w:r>
      <w:r>
        <w:rPr>
          <w:sz w:val="24"/>
        </w:rPr>
        <w:t>the</w:t>
      </w:r>
      <w:r>
        <w:rPr>
          <w:spacing w:val="-8"/>
          <w:sz w:val="24"/>
        </w:rPr>
        <w:t xml:space="preserve"> </w:t>
      </w:r>
      <w:r>
        <w:rPr>
          <w:b/>
          <w:sz w:val="24"/>
        </w:rPr>
        <w:t>future</w:t>
      </w:r>
      <w:r>
        <w:rPr>
          <w:b/>
          <w:spacing w:val="-9"/>
          <w:sz w:val="24"/>
        </w:rPr>
        <w:t xml:space="preserve"> </w:t>
      </w:r>
      <w:r>
        <w:rPr>
          <w:b/>
          <w:sz w:val="24"/>
        </w:rPr>
        <w:t>of</w:t>
      </w:r>
      <w:r>
        <w:rPr>
          <w:b/>
          <w:spacing w:val="-5"/>
          <w:sz w:val="24"/>
        </w:rPr>
        <w:t xml:space="preserve"> </w:t>
      </w:r>
      <w:r>
        <w:rPr>
          <w:b/>
          <w:sz w:val="24"/>
        </w:rPr>
        <w:t>cybersecurity</w:t>
      </w:r>
      <w:r>
        <w:rPr>
          <w:b/>
          <w:spacing w:val="-8"/>
          <w:sz w:val="24"/>
        </w:rPr>
        <w:t xml:space="preserve"> </w:t>
      </w:r>
      <w:r>
        <w:rPr>
          <w:sz w:val="24"/>
        </w:rPr>
        <w:t>will</w:t>
      </w:r>
      <w:r>
        <w:rPr>
          <w:spacing w:val="-8"/>
          <w:sz w:val="24"/>
        </w:rPr>
        <w:t xml:space="preserve"> </w:t>
      </w:r>
      <w:r>
        <w:rPr>
          <w:sz w:val="24"/>
        </w:rPr>
        <w:t>be</w:t>
      </w:r>
      <w:r>
        <w:rPr>
          <w:spacing w:val="-8"/>
          <w:sz w:val="24"/>
        </w:rPr>
        <w:t xml:space="preserve"> </w:t>
      </w:r>
      <w:r>
        <w:rPr>
          <w:sz w:val="24"/>
        </w:rPr>
        <w:t>driven</w:t>
      </w:r>
      <w:r>
        <w:rPr>
          <w:spacing w:val="-7"/>
          <w:sz w:val="24"/>
        </w:rPr>
        <w:t xml:space="preserve"> </w:t>
      </w:r>
      <w:r>
        <w:rPr>
          <w:sz w:val="24"/>
        </w:rPr>
        <w:t>by</w:t>
      </w:r>
      <w:r>
        <w:rPr>
          <w:spacing w:val="-10"/>
          <w:sz w:val="24"/>
        </w:rPr>
        <w:t xml:space="preserve"> </w:t>
      </w:r>
      <w:r>
        <w:rPr>
          <w:sz w:val="24"/>
        </w:rPr>
        <w:t xml:space="preserve">AI- powered security systems, quantum cryptography, and blockchain-based security models. The increasing adoption of </w:t>
      </w:r>
      <w:r>
        <w:rPr>
          <w:b/>
          <w:sz w:val="24"/>
        </w:rPr>
        <w:t>cloud computing, IoT,</w:t>
      </w:r>
      <w:r>
        <w:rPr>
          <w:b/>
          <w:spacing w:val="-4"/>
          <w:sz w:val="24"/>
        </w:rPr>
        <w:t xml:space="preserve"> </w:t>
      </w:r>
      <w:r>
        <w:rPr>
          <w:b/>
          <w:sz w:val="24"/>
        </w:rPr>
        <w:t xml:space="preserve">and edge computing </w:t>
      </w:r>
      <w:r>
        <w:rPr>
          <w:sz w:val="24"/>
        </w:rPr>
        <w:t>presents new security</w:t>
      </w:r>
      <w:r>
        <w:rPr>
          <w:spacing w:val="-11"/>
          <w:sz w:val="24"/>
        </w:rPr>
        <w:t xml:space="preserve"> </w:t>
      </w:r>
      <w:r>
        <w:rPr>
          <w:sz w:val="24"/>
        </w:rPr>
        <w:t>challenges</w:t>
      </w:r>
      <w:r>
        <w:rPr>
          <w:spacing w:val="-12"/>
          <w:sz w:val="24"/>
        </w:rPr>
        <w:t xml:space="preserve"> </w:t>
      </w:r>
      <w:r>
        <w:rPr>
          <w:sz w:val="24"/>
        </w:rPr>
        <w:t>that</w:t>
      </w:r>
      <w:r>
        <w:rPr>
          <w:spacing w:val="-14"/>
          <w:sz w:val="24"/>
        </w:rPr>
        <w:t xml:space="preserve"> </w:t>
      </w:r>
      <w:r>
        <w:rPr>
          <w:sz w:val="24"/>
        </w:rPr>
        <w:t>require</w:t>
      </w:r>
      <w:r>
        <w:rPr>
          <w:spacing w:val="-9"/>
          <w:sz w:val="24"/>
        </w:rPr>
        <w:t xml:space="preserve"> </w:t>
      </w:r>
      <w:r>
        <w:rPr>
          <w:sz w:val="24"/>
        </w:rPr>
        <w:t>adaptive</w:t>
      </w:r>
      <w:r>
        <w:rPr>
          <w:spacing w:val="-13"/>
          <w:sz w:val="24"/>
        </w:rPr>
        <w:t xml:space="preserve"> </w:t>
      </w:r>
      <w:r>
        <w:rPr>
          <w:sz w:val="24"/>
        </w:rPr>
        <w:t>and</w:t>
      </w:r>
      <w:r>
        <w:rPr>
          <w:spacing w:val="-9"/>
          <w:sz w:val="24"/>
        </w:rPr>
        <w:t xml:space="preserve"> </w:t>
      </w:r>
      <w:r>
        <w:rPr>
          <w:sz w:val="24"/>
        </w:rPr>
        <w:t>automated</w:t>
      </w:r>
      <w:r>
        <w:rPr>
          <w:spacing w:val="-8"/>
          <w:sz w:val="24"/>
        </w:rPr>
        <w:t xml:space="preserve"> </w:t>
      </w:r>
      <w:r>
        <w:rPr>
          <w:sz w:val="24"/>
        </w:rPr>
        <w:t>security</w:t>
      </w:r>
      <w:r>
        <w:rPr>
          <w:spacing w:val="-13"/>
          <w:sz w:val="24"/>
        </w:rPr>
        <w:t xml:space="preserve"> </w:t>
      </w:r>
      <w:r>
        <w:rPr>
          <w:sz w:val="24"/>
        </w:rPr>
        <w:t>solutions.</w:t>
      </w:r>
      <w:r>
        <w:rPr>
          <w:spacing w:val="-12"/>
          <w:sz w:val="24"/>
        </w:rPr>
        <w:t xml:space="preserve"> </w:t>
      </w:r>
      <w:r>
        <w:rPr>
          <w:sz w:val="24"/>
        </w:rPr>
        <w:t>Future</w:t>
      </w:r>
      <w:r>
        <w:rPr>
          <w:spacing w:val="-9"/>
          <w:sz w:val="24"/>
        </w:rPr>
        <w:t xml:space="preserve"> </w:t>
      </w:r>
      <w:r>
        <w:rPr>
          <w:sz w:val="24"/>
        </w:rPr>
        <w:t xml:space="preserve">research can focus on developing </w:t>
      </w:r>
      <w:r>
        <w:rPr>
          <w:b/>
          <w:sz w:val="24"/>
        </w:rPr>
        <w:t>self-healing networks, zero-trust security models, and real-time threat</w:t>
      </w:r>
      <w:r>
        <w:rPr>
          <w:b/>
          <w:spacing w:val="-10"/>
          <w:sz w:val="24"/>
        </w:rPr>
        <w:t xml:space="preserve"> </w:t>
      </w:r>
      <w:r>
        <w:rPr>
          <w:b/>
          <w:sz w:val="24"/>
        </w:rPr>
        <w:t>intelligence</w:t>
      </w:r>
      <w:r>
        <w:rPr>
          <w:b/>
          <w:spacing w:val="-12"/>
          <w:sz w:val="24"/>
        </w:rPr>
        <w:t xml:space="preserve"> </w:t>
      </w:r>
      <w:r>
        <w:rPr>
          <w:b/>
          <w:sz w:val="24"/>
        </w:rPr>
        <w:t>systems</w:t>
      </w:r>
      <w:r>
        <w:rPr>
          <w:b/>
          <w:spacing w:val="-8"/>
          <w:sz w:val="24"/>
        </w:rPr>
        <w:t xml:space="preserve"> </w:t>
      </w:r>
      <w:r>
        <w:rPr>
          <w:sz w:val="24"/>
        </w:rPr>
        <w:t>to</w:t>
      </w:r>
      <w:r>
        <w:rPr>
          <w:spacing w:val="-8"/>
          <w:sz w:val="24"/>
        </w:rPr>
        <w:t xml:space="preserve"> </w:t>
      </w:r>
      <w:r>
        <w:rPr>
          <w:sz w:val="24"/>
        </w:rPr>
        <w:t>counter</w:t>
      </w:r>
      <w:r>
        <w:rPr>
          <w:spacing w:val="-10"/>
          <w:sz w:val="24"/>
        </w:rPr>
        <w:t xml:space="preserve"> </w:t>
      </w:r>
      <w:r>
        <w:rPr>
          <w:sz w:val="24"/>
        </w:rPr>
        <w:t>sophisticated</w:t>
      </w:r>
      <w:r>
        <w:rPr>
          <w:spacing w:val="-6"/>
          <w:sz w:val="24"/>
        </w:rPr>
        <w:t xml:space="preserve"> </w:t>
      </w:r>
      <w:r>
        <w:rPr>
          <w:sz w:val="24"/>
        </w:rPr>
        <w:t>cyber</w:t>
      </w:r>
      <w:r>
        <w:rPr>
          <w:spacing w:val="-14"/>
          <w:sz w:val="24"/>
        </w:rPr>
        <w:t xml:space="preserve"> </w:t>
      </w:r>
      <w:r>
        <w:rPr>
          <w:sz w:val="24"/>
        </w:rPr>
        <w:t>threats.</w:t>
      </w:r>
      <w:r>
        <w:rPr>
          <w:spacing w:val="-10"/>
          <w:sz w:val="24"/>
        </w:rPr>
        <w:t xml:space="preserve"> </w:t>
      </w:r>
      <w:r>
        <w:rPr>
          <w:sz w:val="24"/>
        </w:rPr>
        <w:t>Additionally,</w:t>
      </w:r>
      <w:r>
        <w:rPr>
          <w:spacing w:val="-8"/>
          <w:sz w:val="24"/>
        </w:rPr>
        <w:t xml:space="preserve"> </w:t>
      </w:r>
      <w:r>
        <w:rPr>
          <w:sz w:val="24"/>
        </w:rPr>
        <w:t>integrating cybersecurity awareness into education and corporate policies will be crucial to creating a more secure digital environment.</w:t>
      </w:r>
    </w:p>
    <w:p w14:paraId="4EDDE530">
      <w:pPr>
        <w:pStyle w:val="7"/>
        <w:ind w:left="0" w:firstLine="0"/>
      </w:pPr>
    </w:p>
    <w:p w14:paraId="672A8492">
      <w:pPr>
        <w:pStyle w:val="7"/>
        <w:ind w:left="0" w:firstLine="0"/>
      </w:pPr>
    </w:p>
    <w:p w14:paraId="4ED86AFD">
      <w:pPr>
        <w:pStyle w:val="7"/>
        <w:spacing w:before="71"/>
        <w:ind w:left="0" w:firstLine="0"/>
      </w:pPr>
    </w:p>
    <w:p w14:paraId="359FFB19">
      <w:pPr>
        <w:pStyle w:val="3"/>
      </w:pPr>
      <w:r>
        <w:rPr>
          <w:spacing w:val="-2"/>
        </w:rPr>
        <w:t>Topics</w:t>
      </w:r>
      <w:r>
        <w:rPr>
          <w:spacing w:val="-16"/>
        </w:rPr>
        <w:t xml:space="preserve"> </w:t>
      </w:r>
      <w:r>
        <w:rPr>
          <w:spacing w:val="-2"/>
        </w:rPr>
        <w:t>explored</w:t>
      </w:r>
      <w:r>
        <w:rPr>
          <w:spacing w:val="-15"/>
        </w:rPr>
        <w:t xml:space="preserve"> </w:t>
      </w:r>
      <w:r>
        <w:rPr>
          <w:spacing w:val="-5"/>
        </w:rPr>
        <w:t>:-</w:t>
      </w:r>
    </w:p>
    <w:p w14:paraId="57B81040">
      <w:pPr>
        <w:pStyle w:val="10"/>
        <w:numPr>
          <w:ilvl w:val="0"/>
          <w:numId w:val="9"/>
        </w:numPr>
        <w:tabs>
          <w:tab w:val="left" w:pos="1293"/>
          <w:tab w:val="left" w:pos="1298"/>
        </w:tabs>
        <w:spacing w:before="193" w:after="0" w:line="278" w:lineRule="auto"/>
        <w:ind w:left="1298" w:right="1370" w:hanging="284"/>
        <w:jc w:val="left"/>
        <w:rPr>
          <w:sz w:val="24"/>
        </w:rPr>
      </w:pPr>
      <w:r>
        <w:rPr>
          <w:b/>
          <w:sz w:val="24"/>
        </w:rPr>
        <w:t>Cyber</w:t>
      </w:r>
      <w:r>
        <w:rPr>
          <w:b/>
          <w:spacing w:val="-8"/>
          <w:sz w:val="24"/>
        </w:rPr>
        <w:t xml:space="preserve"> </w:t>
      </w:r>
      <w:r>
        <w:rPr>
          <w:b/>
          <w:sz w:val="24"/>
        </w:rPr>
        <w:t>Threat</w:t>
      </w:r>
      <w:r>
        <w:rPr>
          <w:b/>
          <w:spacing w:val="-8"/>
          <w:sz w:val="24"/>
        </w:rPr>
        <w:t xml:space="preserve"> </w:t>
      </w:r>
      <w:r>
        <w:rPr>
          <w:b/>
          <w:sz w:val="24"/>
        </w:rPr>
        <w:t>Landscape</w:t>
      </w:r>
      <w:r>
        <w:rPr>
          <w:b/>
          <w:spacing w:val="-10"/>
          <w:sz w:val="24"/>
        </w:rPr>
        <w:t xml:space="preserve"> </w:t>
      </w:r>
      <w:r>
        <w:rPr>
          <w:sz w:val="24"/>
        </w:rPr>
        <w:t>–</w:t>
      </w:r>
      <w:r>
        <w:rPr>
          <w:spacing w:val="-8"/>
          <w:sz w:val="24"/>
        </w:rPr>
        <w:t xml:space="preserve"> </w:t>
      </w:r>
      <w:r>
        <w:rPr>
          <w:sz w:val="24"/>
        </w:rPr>
        <w:t>Understanding</w:t>
      </w:r>
      <w:r>
        <w:rPr>
          <w:spacing w:val="-9"/>
          <w:sz w:val="24"/>
        </w:rPr>
        <w:t xml:space="preserve"> </w:t>
      </w:r>
      <w:r>
        <w:rPr>
          <w:sz w:val="24"/>
        </w:rPr>
        <w:t>the</w:t>
      </w:r>
      <w:r>
        <w:rPr>
          <w:spacing w:val="-10"/>
          <w:sz w:val="24"/>
        </w:rPr>
        <w:t xml:space="preserve"> </w:t>
      </w:r>
      <w:r>
        <w:rPr>
          <w:sz w:val="24"/>
        </w:rPr>
        <w:t>evolving</w:t>
      </w:r>
      <w:r>
        <w:rPr>
          <w:spacing w:val="-8"/>
          <w:sz w:val="24"/>
        </w:rPr>
        <w:t xml:space="preserve"> </w:t>
      </w:r>
      <w:r>
        <w:rPr>
          <w:sz w:val="24"/>
        </w:rPr>
        <w:t>nature</w:t>
      </w:r>
      <w:r>
        <w:rPr>
          <w:spacing w:val="-10"/>
          <w:sz w:val="24"/>
        </w:rPr>
        <w:t xml:space="preserve"> </w:t>
      </w:r>
      <w:r>
        <w:rPr>
          <w:sz w:val="24"/>
        </w:rPr>
        <w:t>of</w:t>
      </w:r>
      <w:r>
        <w:rPr>
          <w:spacing w:val="-8"/>
          <w:sz w:val="24"/>
        </w:rPr>
        <w:t xml:space="preserve"> </w:t>
      </w:r>
      <w:r>
        <w:rPr>
          <w:sz w:val="24"/>
        </w:rPr>
        <w:t>cyber</w:t>
      </w:r>
      <w:r>
        <w:rPr>
          <w:spacing w:val="-11"/>
          <w:sz w:val="24"/>
        </w:rPr>
        <w:t xml:space="preserve"> </w:t>
      </w:r>
      <w:r>
        <w:rPr>
          <w:sz w:val="24"/>
        </w:rPr>
        <w:t>threats,</w:t>
      </w:r>
      <w:r>
        <w:rPr>
          <w:spacing w:val="-8"/>
          <w:sz w:val="24"/>
        </w:rPr>
        <w:t xml:space="preserve"> </w:t>
      </w:r>
      <w:r>
        <w:rPr>
          <w:sz w:val="24"/>
        </w:rPr>
        <w:t>including malware, ransomware, phishing, and nation-state attacks.</w:t>
      </w:r>
    </w:p>
    <w:p w14:paraId="23EA61B2">
      <w:pPr>
        <w:pStyle w:val="10"/>
        <w:numPr>
          <w:ilvl w:val="0"/>
          <w:numId w:val="9"/>
        </w:numPr>
        <w:tabs>
          <w:tab w:val="left" w:pos="1293"/>
          <w:tab w:val="left" w:pos="1298"/>
        </w:tabs>
        <w:spacing w:before="0" w:after="0" w:line="276" w:lineRule="auto"/>
        <w:ind w:left="1298" w:right="1778" w:hanging="284"/>
        <w:jc w:val="left"/>
        <w:rPr>
          <w:sz w:val="24"/>
        </w:rPr>
      </w:pPr>
      <w:r>
        <w:rPr>
          <w:b/>
          <w:sz w:val="24"/>
        </w:rPr>
        <w:t>Web</w:t>
      </w:r>
      <w:r>
        <w:rPr>
          <w:b/>
          <w:spacing w:val="-9"/>
          <w:sz w:val="24"/>
        </w:rPr>
        <w:t xml:space="preserve"> </w:t>
      </w:r>
      <w:r>
        <w:rPr>
          <w:b/>
          <w:sz w:val="24"/>
        </w:rPr>
        <w:t>Application</w:t>
      </w:r>
      <w:r>
        <w:rPr>
          <w:b/>
          <w:spacing w:val="-7"/>
          <w:sz w:val="24"/>
        </w:rPr>
        <w:t xml:space="preserve"> </w:t>
      </w:r>
      <w:r>
        <w:rPr>
          <w:b/>
          <w:sz w:val="24"/>
        </w:rPr>
        <w:t>Security</w:t>
      </w:r>
      <w:r>
        <w:rPr>
          <w:b/>
          <w:spacing w:val="-8"/>
          <w:sz w:val="24"/>
        </w:rPr>
        <w:t xml:space="preserve"> </w:t>
      </w:r>
      <w:r>
        <w:rPr>
          <w:sz w:val="24"/>
        </w:rPr>
        <w:t>–</w:t>
      </w:r>
      <w:r>
        <w:rPr>
          <w:spacing w:val="-9"/>
          <w:sz w:val="24"/>
        </w:rPr>
        <w:t xml:space="preserve"> </w:t>
      </w:r>
      <w:r>
        <w:rPr>
          <w:sz w:val="24"/>
        </w:rPr>
        <w:t>Analyzing</w:t>
      </w:r>
      <w:r>
        <w:rPr>
          <w:spacing w:val="-9"/>
          <w:sz w:val="24"/>
        </w:rPr>
        <w:t xml:space="preserve"> </w:t>
      </w:r>
      <w:r>
        <w:rPr>
          <w:sz w:val="24"/>
        </w:rPr>
        <w:t>common</w:t>
      </w:r>
      <w:r>
        <w:rPr>
          <w:spacing w:val="-5"/>
          <w:sz w:val="24"/>
        </w:rPr>
        <w:t xml:space="preserve"> </w:t>
      </w:r>
      <w:r>
        <w:rPr>
          <w:sz w:val="24"/>
        </w:rPr>
        <w:t>vulnerabilities</w:t>
      </w:r>
      <w:r>
        <w:rPr>
          <w:spacing w:val="-8"/>
          <w:sz w:val="24"/>
        </w:rPr>
        <w:t xml:space="preserve"> </w:t>
      </w:r>
      <w:r>
        <w:rPr>
          <w:sz w:val="24"/>
        </w:rPr>
        <w:t>such</w:t>
      </w:r>
      <w:r>
        <w:rPr>
          <w:spacing w:val="-8"/>
          <w:sz w:val="24"/>
        </w:rPr>
        <w:t xml:space="preserve"> </w:t>
      </w:r>
      <w:r>
        <w:rPr>
          <w:sz w:val="24"/>
        </w:rPr>
        <w:t>as</w:t>
      </w:r>
      <w:r>
        <w:rPr>
          <w:spacing w:val="-12"/>
          <w:sz w:val="24"/>
        </w:rPr>
        <w:t xml:space="preserve"> </w:t>
      </w:r>
      <w:r>
        <w:rPr>
          <w:sz w:val="24"/>
        </w:rPr>
        <w:t>SQL</w:t>
      </w:r>
      <w:r>
        <w:rPr>
          <w:spacing w:val="-13"/>
          <w:sz w:val="24"/>
        </w:rPr>
        <w:t xml:space="preserve"> </w:t>
      </w:r>
      <w:r>
        <w:rPr>
          <w:sz w:val="24"/>
        </w:rPr>
        <w:t>Injection, Cross-Site Scripting (XSS), and security misconfigurations using OWASP Top 10.</w:t>
      </w:r>
    </w:p>
    <w:p w14:paraId="0E3AEE50">
      <w:pPr>
        <w:pStyle w:val="10"/>
        <w:numPr>
          <w:ilvl w:val="0"/>
          <w:numId w:val="9"/>
        </w:numPr>
        <w:tabs>
          <w:tab w:val="left" w:pos="1293"/>
          <w:tab w:val="left" w:pos="1298"/>
        </w:tabs>
        <w:spacing w:before="0" w:after="0" w:line="276" w:lineRule="auto"/>
        <w:ind w:left="1298" w:right="1378" w:hanging="284"/>
        <w:jc w:val="left"/>
        <w:rPr>
          <w:sz w:val="24"/>
        </w:rPr>
      </w:pPr>
      <w:r>
        <w:rPr>
          <w:b/>
          <w:sz w:val="24"/>
        </w:rPr>
        <w:t>Penetration</w:t>
      </w:r>
      <w:r>
        <w:rPr>
          <w:b/>
          <w:spacing w:val="-12"/>
          <w:sz w:val="24"/>
        </w:rPr>
        <w:t xml:space="preserve"> </w:t>
      </w:r>
      <w:r>
        <w:rPr>
          <w:b/>
          <w:sz w:val="24"/>
        </w:rPr>
        <w:t>Testing</w:t>
      </w:r>
      <w:r>
        <w:rPr>
          <w:b/>
          <w:spacing w:val="-12"/>
          <w:sz w:val="24"/>
        </w:rPr>
        <w:t xml:space="preserve"> </w:t>
      </w:r>
      <w:r>
        <w:rPr>
          <w:b/>
          <w:sz w:val="24"/>
        </w:rPr>
        <w:t>and</w:t>
      </w:r>
      <w:r>
        <w:rPr>
          <w:b/>
          <w:spacing w:val="-13"/>
          <w:sz w:val="24"/>
        </w:rPr>
        <w:t xml:space="preserve"> </w:t>
      </w:r>
      <w:r>
        <w:rPr>
          <w:b/>
          <w:sz w:val="24"/>
        </w:rPr>
        <w:t>Ethical</w:t>
      </w:r>
      <w:r>
        <w:rPr>
          <w:b/>
          <w:spacing w:val="-8"/>
          <w:sz w:val="24"/>
        </w:rPr>
        <w:t xml:space="preserve"> </w:t>
      </w:r>
      <w:r>
        <w:rPr>
          <w:b/>
          <w:sz w:val="24"/>
        </w:rPr>
        <w:t>Hacking</w:t>
      </w:r>
      <w:r>
        <w:rPr>
          <w:b/>
          <w:spacing w:val="-10"/>
          <w:sz w:val="24"/>
        </w:rPr>
        <w:t xml:space="preserve"> </w:t>
      </w:r>
      <w:r>
        <w:rPr>
          <w:sz w:val="24"/>
        </w:rPr>
        <w:t>–</w:t>
      </w:r>
      <w:r>
        <w:rPr>
          <w:spacing w:val="-12"/>
          <w:sz w:val="24"/>
        </w:rPr>
        <w:t xml:space="preserve"> </w:t>
      </w:r>
      <w:r>
        <w:rPr>
          <w:sz w:val="24"/>
        </w:rPr>
        <w:t>Exploring</w:t>
      </w:r>
      <w:r>
        <w:rPr>
          <w:spacing w:val="-12"/>
          <w:sz w:val="24"/>
        </w:rPr>
        <w:t xml:space="preserve"> </w:t>
      </w:r>
      <w:r>
        <w:rPr>
          <w:sz w:val="24"/>
        </w:rPr>
        <w:t>security</w:t>
      </w:r>
      <w:r>
        <w:rPr>
          <w:spacing w:val="-13"/>
          <w:sz w:val="24"/>
        </w:rPr>
        <w:t xml:space="preserve"> </w:t>
      </w:r>
      <w:r>
        <w:rPr>
          <w:sz w:val="24"/>
        </w:rPr>
        <w:t>assessment</w:t>
      </w:r>
      <w:r>
        <w:rPr>
          <w:spacing w:val="-14"/>
          <w:sz w:val="24"/>
        </w:rPr>
        <w:t xml:space="preserve"> </w:t>
      </w:r>
      <w:r>
        <w:rPr>
          <w:sz w:val="24"/>
        </w:rPr>
        <w:t>methodologies and offensive security techniques to identify weaknesses.</w:t>
      </w:r>
    </w:p>
    <w:p w14:paraId="6BC8127B">
      <w:pPr>
        <w:pStyle w:val="10"/>
        <w:numPr>
          <w:ilvl w:val="0"/>
          <w:numId w:val="9"/>
        </w:numPr>
        <w:tabs>
          <w:tab w:val="left" w:pos="1293"/>
          <w:tab w:val="left" w:pos="1298"/>
        </w:tabs>
        <w:spacing w:before="1" w:after="0" w:line="276" w:lineRule="auto"/>
        <w:ind w:left="1298" w:right="2232" w:hanging="284"/>
        <w:jc w:val="left"/>
        <w:rPr>
          <w:sz w:val="24"/>
        </w:rPr>
      </w:pPr>
      <w:r>
        <w:rPr>
          <w:b/>
          <w:sz w:val="24"/>
        </w:rPr>
        <w:t>Vulnerability</w:t>
      </w:r>
      <w:r>
        <w:rPr>
          <w:b/>
          <w:spacing w:val="-9"/>
          <w:sz w:val="24"/>
        </w:rPr>
        <w:t xml:space="preserve"> </w:t>
      </w:r>
      <w:r>
        <w:rPr>
          <w:b/>
          <w:sz w:val="24"/>
        </w:rPr>
        <w:t>Assessment</w:t>
      </w:r>
      <w:r>
        <w:rPr>
          <w:b/>
          <w:spacing w:val="-8"/>
          <w:sz w:val="24"/>
        </w:rPr>
        <w:t xml:space="preserve"> </w:t>
      </w:r>
      <w:r>
        <w:rPr>
          <w:b/>
          <w:sz w:val="24"/>
        </w:rPr>
        <w:t>with</w:t>
      </w:r>
      <w:r>
        <w:rPr>
          <w:b/>
          <w:spacing w:val="-11"/>
          <w:sz w:val="24"/>
        </w:rPr>
        <w:t xml:space="preserve"> </w:t>
      </w:r>
      <w:r>
        <w:rPr>
          <w:b/>
          <w:sz w:val="24"/>
        </w:rPr>
        <w:t>Nessus</w:t>
      </w:r>
      <w:r>
        <w:rPr>
          <w:b/>
          <w:spacing w:val="-10"/>
          <w:sz w:val="24"/>
        </w:rPr>
        <w:t xml:space="preserve"> </w:t>
      </w:r>
      <w:r>
        <w:rPr>
          <w:sz w:val="24"/>
        </w:rPr>
        <w:t>–</w:t>
      </w:r>
      <w:r>
        <w:rPr>
          <w:spacing w:val="-9"/>
          <w:sz w:val="24"/>
        </w:rPr>
        <w:t xml:space="preserve"> </w:t>
      </w:r>
      <w:r>
        <w:rPr>
          <w:sz w:val="24"/>
        </w:rPr>
        <w:t>Learning</w:t>
      </w:r>
      <w:r>
        <w:rPr>
          <w:spacing w:val="-14"/>
          <w:sz w:val="24"/>
        </w:rPr>
        <w:t xml:space="preserve"> </w:t>
      </w:r>
      <w:r>
        <w:rPr>
          <w:sz w:val="24"/>
        </w:rPr>
        <w:t>how</w:t>
      </w:r>
      <w:r>
        <w:rPr>
          <w:spacing w:val="-10"/>
          <w:sz w:val="24"/>
        </w:rPr>
        <w:t xml:space="preserve"> </w:t>
      </w:r>
      <w:r>
        <w:rPr>
          <w:sz w:val="24"/>
        </w:rPr>
        <w:t>to</w:t>
      </w:r>
      <w:r>
        <w:rPr>
          <w:spacing w:val="-11"/>
          <w:sz w:val="24"/>
        </w:rPr>
        <w:t xml:space="preserve"> </w:t>
      </w:r>
      <w:r>
        <w:rPr>
          <w:sz w:val="24"/>
        </w:rPr>
        <w:t>detect</w:t>
      </w:r>
      <w:r>
        <w:rPr>
          <w:spacing w:val="-8"/>
          <w:sz w:val="24"/>
        </w:rPr>
        <w:t xml:space="preserve"> </w:t>
      </w:r>
      <w:r>
        <w:rPr>
          <w:sz w:val="24"/>
        </w:rPr>
        <w:t>and</w:t>
      </w:r>
      <w:r>
        <w:rPr>
          <w:spacing w:val="-11"/>
          <w:sz w:val="24"/>
        </w:rPr>
        <w:t xml:space="preserve"> </w:t>
      </w:r>
      <w:r>
        <w:rPr>
          <w:sz w:val="24"/>
        </w:rPr>
        <w:t>categorize vulnerabilities in IT systems using automated scanning tools.</w:t>
      </w:r>
    </w:p>
    <w:p w14:paraId="50F305E0">
      <w:pPr>
        <w:pStyle w:val="10"/>
        <w:numPr>
          <w:ilvl w:val="0"/>
          <w:numId w:val="9"/>
        </w:numPr>
        <w:tabs>
          <w:tab w:val="left" w:pos="1293"/>
          <w:tab w:val="left" w:pos="1298"/>
        </w:tabs>
        <w:spacing w:before="0" w:after="0" w:line="278" w:lineRule="auto"/>
        <w:ind w:left="1298" w:right="1449" w:hanging="284"/>
        <w:jc w:val="left"/>
        <w:rPr>
          <w:sz w:val="24"/>
        </w:rPr>
      </w:pPr>
      <w:r>
        <w:rPr>
          <w:b/>
          <w:sz w:val="24"/>
        </w:rPr>
        <w:t>Security</w:t>
      </w:r>
      <w:r>
        <w:rPr>
          <w:b/>
          <w:spacing w:val="-9"/>
          <w:sz w:val="24"/>
        </w:rPr>
        <w:t xml:space="preserve"> </w:t>
      </w:r>
      <w:r>
        <w:rPr>
          <w:b/>
          <w:sz w:val="24"/>
        </w:rPr>
        <w:t>Information</w:t>
      </w:r>
      <w:r>
        <w:rPr>
          <w:b/>
          <w:spacing w:val="-5"/>
          <w:sz w:val="24"/>
        </w:rPr>
        <w:t xml:space="preserve"> </w:t>
      </w:r>
      <w:r>
        <w:rPr>
          <w:b/>
          <w:sz w:val="24"/>
        </w:rPr>
        <w:t>and</w:t>
      </w:r>
      <w:r>
        <w:rPr>
          <w:b/>
          <w:spacing w:val="-7"/>
          <w:sz w:val="24"/>
        </w:rPr>
        <w:t xml:space="preserve"> </w:t>
      </w:r>
      <w:r>
        <w:rPr>
          <w:b/>
          <w:sz w:val="24"/>
        </w:rPr>
        <w:t>Event</w:t>
      </w:r>
      <w:r>
        <w:rPr>
          <w:b/>
          <w:spacing w:val="-6"/>
          <w:sz w:val="24"/>
        </w:rPr>
        <w:t xml:space="preserve"> </w:t>
      </w:r>
      <w:r>
        <w:rPr>
          <w:b/>
          <w:sz w:val="24"/>
        </w:rPr>
        <w:t>Management</w:t>
      </w:r>
      <w:r>
        <w:rPr>
          <w:b/>
          <w:spacing w:val="-5"/>
          <w:sz w:val="24"/>
        </w:rPr>
        <w:t xml:space="preserve"> </w:t>
      </w:r>
      <w:r>
        <w:rPr>
          <w:b/>
          <w:sz w:val="24"/>
        </w:rPr>
        <w:t>(SIEM)</w:t>
      </w:r>
      <w:r>
        <w:rPr>
          <w:b/>
          <w:spacing w:val="-3"/>
          <w:sz w:val="24"/>
        </w:rPr>
        <w:t xml:space="preserve"> </w:t>
      </w:r>
      <w:r>
        <w:rPr>
          <w:sz w:val="24"/>
        </w:rPr>
        <w:t>–</w:t>
      </w:r>
      <w:r>
        <w:rPr>
          <w:spacing w:val="-7"/>
          <w:sz w:val="24"/>
        </w:rPr>
        <w:t xml:space="preserve"> </w:t>
      </w:r>
      <w:r>
        <w:rPr>
          <w:sz w:val="24"/>
        </w:rPr>
        <w:t>Understanding</w:t>
      </w:r>
      <w:r>
        <w:rPr>
          <w:spacing w:val="-8"/>
          <w:sz w:val="24"/>
        </w:rPr>
        <w:t xml:space="preserve"> </w:t>
      </w:r>
      <w:r>
        <w:rPr>
          <w:sz w:val="24"/>
        </w:rPr>
        <w:t>the</w:t>
      </w:r>
      <w:r>
        <w:rPr>
          <w:spacing w:val="-12"/>
          <w:sz w:val="24"/>
        </w:rPr>
        <w:t xml:space="preserve"> </w:t>
      </w:r>
      <w:r>
        <w:rPr>
          <w:sz w:val="24"/>
        </w:rPr>
        <w:t>role</w:t>
      </w:r>
      <w:r>
        <w:rPr>
          <w:spacing w:val="-6"/>
          <w:sz w:val="24"/>
        </w:rPr>
        <w:t xml:space="preserve"> </w:t>
      </w:r>
      <w:r>
        <w:rPr>
          <w:sz w:val="24"/>
        </w:rPr>
        <w:t>of</w:t>
      </w:r>
      <w:r>
        <w:rPr>
          <w:spacing w:val="-6"/>
          <w:sz w:val="24"/>
        </w:rPr>
        <w:t xml:space="preserve"> </w:t>
      </w:r>
      <w:r>
        <w:rPr>
          <w:sz w:val="24"/>
        </w:rPr>
        <w:t>SIEM platforms</w:t>
      </w:r>
      <w:r>
        <w:rPr>
          <w:spacing w:val="-9"/>
          <w:sz w:val="24"/>
        </w:rPr>
        <w:t xml:space="preserve"> </w:t>
      </w:r>
      <w:r>
        <w:rPr>
          <w:sz w:val="24"/>
        </w:rPr>
        <w:t>like</w:t>
      </w:r>
      <w:r>
        <w:rPr>
          <w:spacing w:val="-12"/>
          <w:sz w:val="24"/>
        </w:rPr>
        <w:t xml:space="preserve"> </w:t>
      </w:r>
      <w:r>
        <w:rPr>
          <w:sz w:val="24"/>
        </w:rPr>
        <w:t>IBM</w:t>
      </w:r>
      <w:r>
        <w:rPr>
          <w:spacing w:val="-10"/>
          <w:sz w:val="24"/>
        </w:rPr>
        <w:t xml:space="preserve"> </w:t>
      </w:r>
      <w:r>
        <w:rPr>
          <w:sz w:val="24"/>
        </w:rPr>
        <w:t>QRadar</w:t>
      </w:r>
      <w:r>
        <w:rPr>
          <w:spacing w:val="-9"/>
          <w:sz w:val="24"/>
        </w:rPr>
        <w:t xml:space="preserve"> </w:t>
      </w:r>
      <w:r>
        <w:rPr>
          <w:sz w:val="24"/>
        </w:rPr>
        <w:t>in</w:t>
      </w:r>
      <w:r>
        <w:rPr>
          <w:spacing w:val="-11"/>
          <w:sz w:val="24"/>
        </w:rPr>
        <w:t xml:space="preserve"> </w:t>
      </w:r>
      <w:r>
        <w:rPr>
          <w:sz w:val="24"/>
        </w:rPr>
        <w:t>detecting,</w:t>
      </w:r>
      <w:r>
        <w:rPr>
          <w:spacing w:val="-8"/>
          <w:sz w:val="24"/>
        </w:rPr>
        <w:t xml:space="preserve"> </w:t>
      </w:r>
      <w:r>
        <w:rPr>
          <w:sz w:val="24"/>
        </w:rPr>
        <w:t>analyzing,</w:t>
      </w:r>
      <w:r>
        <w:rPr>
          <w:spacing w:val="-9"/>
          <w:sz w:val="24"/>
        </w:rPr>
        <w:t xml:space="preserve"> </w:t>
      </w:r>
      <w:r>
        <w:rPr>
          <w:sz w:val="24"/>
        </w:rPr>
        <w:t>and</w:t>
      </w:r>
      <w:r>
        <w:rPr>
          <w:spacing w:val="-11"/>
          <w:sz w:val="24"/>
        </w:rPr>
        <w:t xml:space="preserve"> </w:t>
      </w:r>
      <w:r>
        <w:rPr>
          <w:sz w:val="24"/>
        </w:rPr>
        <w:t>responding</w:t>
      </w:r>
      <w:r>
        <w:rPr>
          <w:spacing w:val="-10"/>
          <w:sz w:val="24"/>
        </w:rPr>
        <w:t xml:space="preserve"> </w:t>
      </w:r>
      <w:r>
        <w:rPr>
          <w:sz w:val="24"/>
        </w:rPr>
        <w:t>to</w:t>
      </w:r>
      <w:r>
        <w:rPr>
          <w:spacing w:val="-9"/>
          <w:sz w:val="24"/>
        </w:rPr>
        <w:t xml:space="preserve"> </w:t>
      </w:r>
      <w:r>
        <w:rPr>
          <w:sz w:val="24"/>
        </w:rPr>
        <w:t>security</w:t>
      </w:r>
      <w:r>
        <w:rPr>
          <w:spacing w:val="-9"/>
          <w:sz w:val="24"/>
        </w:rPr>
        <w:t xml:space="preserve"> </w:t>
      </w:r>
      <w:r>
        <w:rPr>
          <w:sz w:val="24"/>
        </w:rPr>
        <w:t>incidents.</w:t>
      </w:r>
    </w:p>
    <w:p w14:paraId="489E0290">
      <w:pPr>
        <w:pStyle w:val="10"/>
        <w:numPr>
          <w:ilvl w:val="0"/>
          <w:numId w:val="9"/>
        </w:numPr>
        <w:tabs>
          <w:tab w:val="left" w:pos="1293"/>
          <w:tab w:val="left" w:pos="1298"/>
        </w:tabs>
        <w:spacing w:before="0" w:after="0" w:line="278" w:lineRule="auto"/>
        <w:ind w:left="1298" w:right="1448" w:hanging="284"/>
        <w:jc w:val="left"/>
        <w:rPr>
          <w:sz w:val="24"/>
        </w:rPr>
      </w:pPr>
      <w:r>
        <w:rPr>
          <w:b/>
          <w:sz w:val="24"/>
        </w:rPr>
        <w:t>Security</w:t>
      </w:r>
      <w:r>
        <w:rPr>
          <w:b/>
          <w:spacing w:val="-9"/>
          <w:sz w:val="24"/>
        </w:rPr>
        <w:t xml:space="preserve"> </w:t>
      </w:r>
      <w:r>
        <w:rPr>
          <w:b/>
          <w:sz w:val="24"/>
        </w:rPr>
        <w:t>Operations</w:t>
      </w:r>
      <w:r>
        <w:rPr>
          <w:b/>
          <w:spacing w:val="-8"/>
          <w:sz w:val="24"/>
        </w:rPr>
        <w:t xml:space="preserve"> </w:t>
      </w:r>
      <w:r>
        <w:rPr>
          <w:b/>
          <w:sz w:val="24"/>
        </w:rPr>
        <w:t>Center</w:t>
      </w:r>
      <w:r>
        <w:rPr>
          <w:b/>
          <w:spacing w:val="-6"/>
          <w:sz w:val="24"/>
        </w:rPr>
        <w:t xml:space="preserve"> </w:t>
      </w:r>
      <w:r>
        <w:rPr>
          <w:b/>
          <w:sz w:val="24"/>
        </w:rPr>
        <w:t>(SOC)</w:t>
      </w:r>
      <w:r>
        <w:rPr>
          <w:b/>
          <w:spacing w:val="-10"/>
          <w:sz w:val="24"/>
        </w:rPr>
        <w:t xml:space="preserve"> </w:t>
      </w:r>
      <w:r>
        <w:rPr>
          <w:b/>
          <w:sz w:val="24"/>
        </w:rPr>
        <w:t>Operations</w:t>
      </w:r>
      <w:r>
        <w:rPr>
          <w:b/>
          <w:spacing w:val="-3"/>
          <w:sz w:val="24"/>
        </w:rPr>
        <w:t xml:space="preserve"> </w:t>
      </w:r>
      <w:r>
        <w:rPr>
          <w:sz w:val="24"/>
        </w:rPr>
        <w:t>–</w:t>
      </w:r>
      <w:r>
        <w:rPr>
          <w:spacing w:val="-9"/>
          <w:sz w:val="24"/>
        </w:rPr>
        <w:t xml:space="preserve"> </w:t>
      </w:r>
      <w:r>
        <w:rPr>
          <w:sz w:val="24"/>
        </w:rPr>
        <w:t>Exploring</w:t>
      </w:r>
      <w:r>
        <w:rPr>
          <w:spacing w:val="-11"/>
          <w:sz w:val="24"/>
        </w:rPr>
        <w:t xml:space="preserve"> </w:t>
      </w:r>
      <w:r>
        <w:rPr>
          <w:sz w:val="24"/>
        </w:rPr>
        <w:t>how</w:t>
      </w:r>
      <w:r>
        <w:rPr>
          <w:spacing w:val="-8"/>
          <w:sz w:val="24"/>
        </w:rPr>
        <w:t xml:space="preserve"> </w:t>
      </w:r>
      <w:r>
        <w:rPr>
          <w:sz w:val="24"/>
        </w:rPr>
        <w:t>SOC</w:t>
      </w:r>
      <w:r>
        <w:rPr>
          <w:spacing w:val="-10"/>
          <w:sz w:val="24"/>
        </w:rPr>
        <w:t xml:space="preserve"> </w:t>
      </w:r>
      <w:r>
        <w:rPr>
          <w:sz w:val="24"/>
        </w:rPr>
        <w:t>teams</w:t>
      </w:r>
      <w:r>
        <w:rPr>
          <w:spacing w:val="-11"/>
          <w:sz w:val="24"/>
        </w:rPr>
        <w:t xml:space="preserve"> </w:t>
      </w:r>
      <w:r>
        <w:rPr>
          <w:sz w:val="24"/>
        </w:rPr>
        <w:t>manage</w:t>
      </w:r>
      <w:r>
        <w:rPr>
          <w:spacing w:val="-9"/>
          <w:sz w:val="24"/>
        </w:rPr>
        <w:t xml:space="preserve"> </w:t>
      </w:r>
      <w:r>
        <w:rPr>
          <w:sz w:val="24"/>
        </w:rPr>
        <w:t>real- time threat detection, incident response, and security monitoring.</w:t>
      </w:r>
    </w:p>
    <w:p w14:paraId="051B5ED1">
      <w:pPr>
        <w:pStyle w:val="10"/>
        <w:numPr>
          <w:ilvl w:val="0"/>
          <w:numId w:val="9"/>
        </w:numPr>
        <w:tabs>
          <w:tab w:val="left" w:pos="1293"/>
          <w:tab w:val="left" w:pos="1298"/>
        </w:tabs>
        <w:spacing w:before="0" w:after="0" w:line="276" w:lineRule="auto"/>
        <w:ind w:left="1298" w:right="1711" w:hanging="284"/>
        <w:jc w:val="left"/>
        <w:rPr>
          <w:sz w:val="24"/>
        </w:rPr>
      </w:pPr>
      <w:r>
        <w:rPr>
          <w:b/>
          <w:sz w:val="24"/>
        </w:rPr>
        <w:t>Threat</w:t>
      </w:r>
      <w:r>
        <w:rPr>
          <w:b/>
          <w:spacing w:val="-11"/>
          <w:sz w:val="24"/>
        </w:rPr>
        <w:t xml:space="preserve"> </w:t>
      </w:r>
      <w:r>
        <w:rPr>
          <w:b/>
          <w:sz w:val="24"/>
        </w:rPr>
        <w:t>Intelligence</w:t>
      </w:r>
      <w:r>
        <w:rPr>
          <w:b/>
          <w:spacing w:val="-9"/>
          <w:sz w:val="24"/>
        </w:rPr>
        <w:t xml:space="preserve"> </w:t>
      </w:r>
      <w:r>
        <w:rPr>
          <w:b/>
          <w:sz w:val="24"/>
        </w:rPr>
        <w:t>and</w:t>
      </w:r>
      <w:r>
        <w:rPr>
          <w:b/>
          <w:spacing w:val="-11"/>
          <w:sz w:val="24"/>
        </w:rPr>
        <w:t xml:space="preserve"> </w:t>
      </w:r>
      <w:r>
        <w:rPr>
          <w:b/>
          <w:sz w:val="24"/>
        </w:rPr>
        <w:t>Cyber</w:t>
      </w:r>
      <w:r>
        <w:rPr>
          <w:b/>
          <w:spacing w:val="-9"/>
          <w:sz w:val="24"/>
        </w:rPr>
        <w:t xml:space="preserve"> </w:t>
      </w:r>
      <w:r>
        <w:rPr>
          <w:b/>
          <w:sz w:val="24"/>
        </w:rPr>
        <w:t>Threat</w:t>
      </w:r>
      <w:r>
        <w:rPr>
          <w:b/>
          <w:spacing w:val="-9"/>
          <w:sz w:val="24"/>
        </w:rPr>
        <w:t xml:space="preserve"> </w:t>
      </w:r>
      <w:r>
        <w:rPr>
          <w:b/>
          <w:sz w:val="24"/>
        </w:rPr>
        <w:t>Hunting</w:t>
      </w:r>
      <w:r>
        <w:rPr>
          <w:b/>
          <w:spacing w:val="-9"/>
          <w:sz w:val="24"/>
        </w:rPr>
        <w:t xml:space="preserve"> </w:t>
      </w:r>
      <w:r>
        <w:rPr>
          <w:sz w:val="24"/>
        </w:rPr>
        <w:t>–</w:t>
      </w:r>
      <w:r>
        <w:rPr>
          <w:spacing w:val="-14"/>
          <w:sz w:val="24"/>
        </w:rPr>
        <w:t xml:space="preserve"> </w:t>
      </w:r>
      <w:r>
        <w:rPr>
          <w:sz w:val="24"/>
        </w:rPr>
        <w:t>Studying</w:t>
      </w:r>
      <w:r>
        <w:rPr>
          <w:spacing w:val="-9"/>
          <w:sz w:val="24"/>
        </w:rPr>
        <w:t xml:space="preserve"> </w:t>
      </w:r>
      <w:r>
        <w:rPr>
          <w:sz w:val="24"/>
        </w:rPr>
        <w:t>intelligence-driven</w:t>
      </w:r>
      <w:r>
        <w:rPr>
          <w:spacing w:val="-9"/>
          <w:sz w:val="24"/>
        </w:rPr>
        <w:t xml:space="preserve"> </w:t>
      </w:r>
      <w:r>
        <w:rPr>
          <w:sz w:val="24"/>
        </w:rPr>
        <w:t>security approaches using frameworks like MITRE ATT&amp;CK and MISP.</w:t>
      </w:r>
    </w:p>
    <w:p w14:paraId="7A28863E">
      <w:pPr>
        <w:pStyle w:val="10"/>
        <w:numPr>
          <w:ilvl w:val="0"/>
          <w:numId w:val="9"/>
        </w:numPr>
        <w:tabs>
          <w:tab w:val="left" w:pos="1293"/>
          <w:tab w:val="left" w:pos="1298"/>
        </w:tabs>
        <w:spacing w:before="0" w:after="0" w:line="276" w:lineRule="auto"/>
        <w:ind w:left="1298" w:right="1376" w:hanging="284"/>
        <w:jc w:val="left"/>
        <w:rPr>
          <w:sz w:val="24"/>
        </w:rPr>
      </w:pPr>
      <w:r>
        <w:rPr>
          <w:b/>
          <w:sz w:val="24"/>
        </w:rPr>
        <w:t>Incident</w:t>
      </w:r>
      <w:r>
        <w:rPr>
          <w:b/>
          <w:spacing w:val="-6"/>
          <w:sz w:val="24"/>
        </w:rPr>
        <w:t xml:space="preserve"> </w:t>
      </w:r>
      <w:r>
        <w:rPr>
          <w:b/>
          <w:sz w:val="24"/>
        </w:rPr>
        <w:t>Response</w:t>
      </w:r>
      <w:r>
        <w:rPr>
          <w:b/>
          <w:spacing w:val="-9"/>
          <w:sz w:val="24"/>
        </w:rPr>
        <w:t xml:space="preserve"> </w:t>
      </w:r>
      <w:r>
        <w:rPr>
          <w:b/>
          <w:sz w:val="24"/>
        </w:rPr>
        <w:t>and</w:t>
      </w:r>
      <w:r>
        <w:rPr>
          <w:b/>
          <w:spacing w:val="-9"/>
          <w:sz w:val="24"/>
        </w:rPr>
        <w:t xml:space="preserve"> </w:t>
      </w:r>
      <w:r>
        <w:rPr>
          <w:b/>
          <w:sz w:val="24"/>
        </w:rPr>
        <w:t>Digital</w:t>
      </w:r>
      <w:r>
        <w:rPr>
          <w:b/>
          <w:spacing w:val="-8"/>
          <w:sz w:val="24"/>
        </w:rPr>
        <w:t xml:space="preserve"> </w:t>
      </w:r>
      <w:r>
        <w:rPr>
          <w:b/>
          <w:sz w:val="24"/>
        </w:rPr>
        <w:t>Forensics</w:t>
      </w:r>
      <w:r>
        <w:rPr>
          <w:b/>
          <w:spacing w:val="-6"/>
          <w:sz w:val="24"/>
        </w:rPr>
        <w:t xml:space="preserve"> </w:t>
      </w:r>
      <w:r>
        <w:rPr>
          <w:sz w:val="24"/>
        </w:rPr>
        <w:t>–</w:t>
      </w:r>
      <w:r>
        <w:rPr>
          <w:spacing w:val="-9"/>
          <w:sz w:val="24"/>
        </w:rPr>
        <w:t xml:space="preserve"> </w:t>
      </w:r>
      <w:r>
        <w:rPr>
          <w:sz w:val="24"/>
        </w:rPr>
        <w:t>Examining</w:t>
      </w:r>
      <w:r>
        <w:rPr>
          <w:spacing w:val="-9"/>
          <w:sz w:val="24"/>
        </w:rPr>
        <w:t xml:space="preserve"> </w:t>
      </w:r>
      <w:r>
        <w:rPr>
          <w:sz w:val="24"/>
        </w:rPr>
        <w:t>the</w:t>
      </w:r>
      <w:r>
        <w:rPr>
          <w:spacing w:val="-9"/>
          <w:sz w:val="24"/>
        </w:rPr>
        <w:t xml:space="preserve"> </w:t>
      </w:r>
      <w:r>
        <w:rPr>
          <w:sz w:val="24"/>
        </w:rPr>
        <w:t>incident</w:t>
      </w:r>
      <w:r>
        <w:rPr>
          <w:spacing w:val="-7"/>
          <w:sz w:val="24"/>
        </w:rPr>
        <w:t xml:space="preserve"> </w:t>
      </w:r>
      <w:r>
        <w:rPr>
          <w:sz w:val="24"/>
        </w:rPr>
        <w:t>response</w:t>
      </w:r>
      <w:r>
        <w:rPr>
          <w:spacing w:val="-14"/>
          <w:sz w:val="24"/>
        </w:rPr>
        <w:t xml:space="preserve"> </w:t>
      </w:r>
      <w:r>
        <w:rPr>
          <w:sz w:val="24"/>
        </w:rPr>
        <w:t>lifecycle</w:t>
      </w:r>
      <w:r>
        <w:rPr>
          <w:spacing w:val="-6"/>
          <w:sz w:val="24"/>
        </w:rPr>
        <w:t xml:space="preserve"> </w:t>
      </w:r>
      <w:r>
        <w:rPr>
          <w:sz w:val="24"/>
        </w:rPr>
        <w:t>and forensic investigation techniques for cyberattacks.</w:t>
      </w:r>
    </w:p>
    <w:p w14:paraId="1E0DE608">
      <w:pPr>
        <w:pStyle w:val="10"/>
        <w:numPr>
          <w:ilvl w:val="0"/>
          <w:numId w:val="9"/>
        </w:numPr>
        <w:tabs>
          <w:tab w:val="left" w:pos="1293"/>
          <w:tab w:val="left" w:pos="1298"/>
        </w:tabs>
        <w:spacing w:before="0" w:after="0" w:line="280" w:lineRule="auto"/>
        <w:ind w:left="1298" w:right="1559" w:hanging="284"/>
        <w:jc w:val="left"/>
        <w:rPr>
          <w:sz w:val="24"/>
        </w:rPr>
      </w:pPr>
      <w:r>
        <w:rPr>
          <w:b/>
          <w:sz w:val="24"/>
        </w:rPr>
        <w:t>Cloud</w:t>
      </w:r>
      <w:r>
        <w:rPr>
          <w:b/>
          <w:spacing w:val="-13"/>
          <w:sz w:val="24"/>
        </w:rPr>
        <w:t xml:space="preserve"> </w:t>
      </w:r>
      <w:r>
        <w:rPr>
          <w:b/>
          <w:sz w:val="24"/>
        </w:rPr>
        <w:t>Security</w:t>
      </w:r>
      <w:r>
        <w:rPr>
          <w:b/>
          <w:spacing w:val="-9"/>
          <w:sz w:val="24"/>
        </w:rPr>
        <w:t xml:space="preserve"> </w:t>
      </w:r>
      <w:r>
        <w:rPr>
          <w:b/>
          <w:sz w:val="24"/>
        </w:rPr>
        <w:t>and</w:t>
      </w:r>
      <w:r>
        <w:rPr>
          <w:b/>
          <w:spacing w:val="-13"/>
          <w:sz w:val="24"/>
        </w:rPr>
        <w:t xml:space="preserve"> </w:t>
      </w:r>
      <w:r>
        <w:rPr>
          <w:b/>
          <w:sz w:val="24"/>
        </w:rPr>
        <w:t>Zero</w:t>
      </w:r>
      <w:r>
        <w:rPr>
          <w:b/>
          <w:spacing w:val="-11"/>
          <w:sz w:val="24"/>
        </w:rPr>
        <w:t xml:space="preserve"> </w:t>
      </w:r>
      <w:r>
        <w:rPr>
          <w:b/>
          <w:sz w:val="24"/>
        </w:rPr>
        <w:t>Trust</w:t>
      </w:r>
      <w:r>
        <w:rPr>
          <w:b/>
          <w:spacing w:val="-11"/>
          <w:sz w:val="24"/>
        </w:rPr>
        <w:t xml:space="preserve"> </w:t>
      </w:r>
      <w:r>
        <w:rPr>
          <w:b/>
          <w:sz w:val="24"/>
        </w:rPr>
        <w:t>Architecture</w:t>
      </w:r>
      <w:r>
        <w:rPr>
          <w:b/>
          <w:spacing w:val="-10"/>
          <w:sz w:val="24"/>
        </w:rPr>
        <w:t xml:space="preserve"> </w:t>
      </w:r>
      <w:r>
        <w:rPr>
          <w:sz w:val="24"/>
        </w:rPr>
        <w:t>–</w:t>
      </w:r>
      <w:r>
        <w:rPr>
          <w:spacing w:val="-9"/>
          <w:sz w:val="24"/>
        </w:rPr>
        <w:t xml:space="preserve"> </w:t>
      </w:r>
      <w:r>
        <w:rPr>
          <w:sz w:val="24"/>
        </w:rPr>
        <w:t>Investigating</w:t>
      </w:r>
      <w:r>
        <w:rPr>
          <w:spacing w:val="-11"/>
          <w:sz w:val="24"/>
        </w:rPr>
        <w:t xml:space="preserve"> </w:t>
      </w:r>
      <w:r>
        <w:rPr>
          <w:sz w:val="24"/>
        </w:rPr>
        <w:t>security</w:t>
      </w:r>
      <w:r>
        <w:rPr>
          <w:spacing w:val="-11"/>
          <w:sz w:val="24"/>
        </w:rPr>
        <w:t xml:space="preserve"> </w:t>
      </w:r>
      <w:r>
        <w:rPr>
          <w:sz w:val="24"/>
        </w:rPr>
        <w:t>challenges</w:t>
      </w:r>
      <w:r>
        <w:rPr>
          <w:spacing w:val="-9"/>
          <w:sz w:val="24"/>
        </w:rPr>
        <w:t xml:space="preserve"> </w:t>
      </w:r>
      <w:r>
        <w:rPr>
          <w:sz w:val="24"/>
        </w:rPr>
        <w:t>in</w:t>
      </w:r>
      <w:r>
        <w:rPr>
          <w:spacing w:val="-11"/>
          <w:sz w:val="24"/>
        </w:rPr>
        <w:t xml:space="preserve"> </w:t>
      </w:r>
      <w:r>
        <w:rPr>
          <w:sz w:val="24"/>
        </w:rPr>
        <w:t>cloud environments and the implementation of a Zero Trust security model.</w:t>
      </w:r>
    </w:p>
    <w:p w14:paraId="63FAB53E">
      <w:pPr>
        <w:pStyle w:val="10"/>
        <w:numPr>
          <w:ilvl w:val="0"/>
          <w:numId w:val="9"/>
        </w:numPr>
        <w:tabs>
          <w:tab w:val="left" w:pos="1298"/>
          <w:tab w:val="left" w:pos="1735"/>
        </w:tabs>
        <w:spacing w:before="0" w:after="0" w:line="256" w:lineRule="auto"/>
        <w:ind w:left="1298" w:right="1258" w:hanging="284"/>
        <w:jc w:val="left"/>
        <w:rPr>
          <w:sz w:val="24"/>
        </w:rPr>
      </w:pPr>
      <w:r>
        <w:rPr>
          <w:b/>
          <w:sz w:val="24"/>
        </w:rPr>
        <w:t xml:space="preserve">AI and Machine Learning in Cybersecurity </w:t>
      </w:r>
      <w:r>
        <w:rPr>
          <w:sz w:val="24"/>
        </w:rPr>
        <w:t>– Exploring the impact of artificial intelligence</w:t>
      </w:r>
      <w:r>
        <w:rPr>
          <w:spacing w:val="-14"/>
          <w:sz w:val="24"/>
        </w:rPr>
        <w:t xml:space="preserve"> </w:t>
      </w:r>
      <w:r>
        <w:rPr>
          <w:sz w:val="24"/>
        </w:rPr>
        <w:t>on</w:t>
      </w:r>
      <w:r>
        <w:rPr>
          <w:spacing w:val="-14"/>
          <w:sz w:val="24"/>
        </w:rPr>
        <w:t xml:space="preserve"> </w:t>
      </w:r>
      <w:r>
        <w:rPr>
          <w:sz w:val="24"/>
        </w:rPr>
        <w:t>threat</w:t>
      </w:r>
      <w:r>
        <w:rPr>
          <w:spacing w:val="-13"/>
          <w:sz w:val="24"/>
        </w:rPr>
        <w:t xml:space="preserve"> </w:t>
      </w:r>
      <w:r>
        <w:rPr>
          <w:sz w:val="24"/>
        </w:rPr>
        <w:t>detection,</w:t>
      </w:r>
      <w:r>
        <w:rPr>
          <w:spacing w:val="-14"/>
          <w:sz w:val="24"/>
        </w:rPr>
        <w:t xml:space="preserve"> </w:t>
      </w:r>
      <w:r>
        <w:rPr>
          <w:sz w:val="24"/>
        </w:rPr>
        <w:t>behavioral</w:t>
      </w:r>
      <w:r>
        <w:rPr>
          <w:spacing w:val="-13"/>
          <w:sz w:val="24"/>
        </w:rPr>
        <w:t xml:space="preserve"> </w:t>
      </w:r>
      <w:r>
        <w:rPr>
          <w:sz w:val="24"/>
        </w:rPr>
        <w:t>analytics,</w:t>
      </w:r>
      <w:r>
        <w:rPr>
          <w:spacing w:val="-14"/>
          <w:sz w:val="24"/>
        </w:rPr>
        <w:t xml:space="preserve"> </w:t>
      </w:r>
      <w:r>
        <w:rPr>
          <w:sz w:val="24"/>
        </w:rPr>
        <w:t>and</w:t>
      </w:r>
      <w:r>
        <w:rPr>
          <w:spacing w:val="-13"/>
          <w:sz w:val="24"/>
        </w:rPr>
        <w:t xml:space="preserve"> </w:t>
      </w:r>
      <w:r>
        <w:rPr>
          <w:sz w:val="24"/>
        </w:rPr>
        <w:t>automated</w:t>
      </w:r>
      <w:r>
        <w:rPr>
          <w:spacing w:val="-14"/>
          <w:sz w:val="24"/>
        </w:rPr>
        <w:t xml:space="preserve"> </w:t>
      </w:r>
      <w:r>
        <w:rPr>
          <w:sz w:val="24"/>
        </w:rPr>
        <w:t>security</w:t>
      </w:r>
      <w:r>
        <w:rPr>
          <w:spacing w:val="-12"/>
          <w:sz w:val="24"/>
        </w:rPr>
        <w:t xml:space="preserve"> </w:t>
      </w:r>
      <w:r>
        <w:rPr>
          <w:sz w:val="24"/>
        </w:rPr>
        <w:t>operations.</w:t>
      </w:r>
    </w:p>
    <w:p w14:paraId="083AE2C1">
      <w:pPr>
        <w:pStyle w:val="10"/>
        <w:numPr>
          <w:ilvl w:val="0"/>
          <w:numId w:val="9"/>
        </w:numPr>
        <w:tabs>
          <w:tab w:val="left" w:pos="1298"/>
          <w:tab w:val="left" w:pos="1735"/>
        </w:tabs>
        <w:spacing w:before="17" w:after="0" w:line="276" w:lineRule="auto"/>
        <w:ind w:left="1298" w:right="1437" w:hanging="284"/>
        <w:jc w:val="left"/>
        <w:rPr>
          <w:sz w:val="24"/>
        </w:rPr>
      </w:pPr>
      <w:r>
        <w:rPr>
          <w:b/>
          <w:sz w:val="24"/>
        </w:rPr>
        <w:t>Blockchain</w:t>
      </w:r>
      <w:r>
        <w:rPr>
          <w:b/>
          <w:spacing w:val="-8"/>
          <w:sz w:val="24"/>
        </w:rPr>
        <w:t xml:space="preserve"> </w:t>
      </w:r>
      <w:r>
        <w:rPr>
          <w:b/>
          <w:sz w:val="24"/>
        </w:rPr>
        <w:t>and</w:t>
      </w:r>
      <w:r>
        <w:rPr>
          <w:b/>
          <w:spacing w:val="-8"/>
          <w:sz w:val="24"/>
        </w:rPr>
        <w:t xml:space="preserve"> </w:t>
      </w:r>
      <w:r>
        <w:rPr>
          <w:b/>
          <w:sz w:val="24"/>
        </w:rPr>
        <w:t>Cybersecurity</w:t>
      </w:r>
      <w:r>
        <w:rPr>
          <w:b/>
          <w:spacing w:val="-7"/>
          <w:sz w:val="24"/>
        </w:rPr>
        <w:t xml:space="preserve"> </w:t>
      </w:r>
      <w:r>
        <w:rPr>
          <w:sz w:val="24"/>
        </w:rPr>
        <w:t>–</w:t>
      </w:r>
      <w:r>
        <w:rPr>
          <w:spacing w:val="-9"/>
          <w:sz w:val="24"/>
        </w:rPr>
        <w:t xml:space="preserve"> </w:t>
      </w:r>
      <w:r>
        <w:rPr>
          <w:sz w:val="24"/>
        </w:rPr>
        <w:t>Understanding</w:t>
      </w:r>
      <w:r>
        <w:rPr>
          <w:spacing w:val="-12"/>
          <w:sz w:val="24"/>
        </w:rPr>
        <w:t xml:space="preserve"> </w:t>
      </w:r>
      <w:r>
        <w:rPr>
          <w:sz w:val="24"/>
        </w:rPr>
        <w:t>the</w:t>
      </w:r>
      <w:r>
        <w:rPr>
          <w:spacing w:val="-9"/>
          <w:sz w:val="24"/>
        </w:rPr>
        <w:t xml:space="preserve"> </w:t>
      </w:r>
      <w:r>
        <w:rPr>
          <w:sz w:val="24"/>
        </w:rPr>
        <w:t>use</w:t>
      </w:r>
      <w:r>
        <w:rPr>
          <w:spacing w:val="-12"/>
          <w:sz w:val="24"/>
        </w:rPr>
        <w:t xml:space="preserve"> </w:t>
      </w:r>
      <w:r>
        <w:rPr>
          <w:sz w:val="24"/>
        </w:rPr>
        <w:t>of</w:t>
      </w:r>
      <w:r>
        <w:rPr>
          <w:spacing w:val="-11"/>
          <w:sz w:val="24"/>
        </w:rPr>
        <w:t xml:space="preserve"> </w:t>
      </w:r>
      <w:r>
        <w:rPr>
          <w:sz w:val="24"/>
        </w:rPr>
        <w:t>blockchain</w:t>
      </w:r>
      <w:r>
        <w:rPr>
          <w:spacing w:val="-7"/>
          <w:sz w:val="24"/>
        </w:rPr>
        <w:t xml:space="preserve"> </w:t>
      </w:r>
      <w:r>
        <w:rPr>
          <w:sz w:val="24"/>
        </w:rPr>
        <w:t>technology</w:t>
      </w:r>
      <w:r>
        <w:rPr>
          <w:spacing w:val="-10"/>
          <w:sz w:val="24"/>
        </w:rPr>
        <w:t xml:space="preserve"> </w:t>
      </w:r>
      <w:r>
        <w:rPr>
          <w:sz w:val="24"/>
        </w:rPr>
        <w:t>in securing transactions, identity management, and data integrity.</w:t>
      </w:r>
    </w:p>
    <w:p w14:paraId="7E055400">
      <w:pPr>
        <w:pStyle w:val="10"/>
        <w:numPr>
          <w:ilvl w:val="0"/>
          <w:numId w:val="9"/>
        </w:numPr>
        <w:tabs>
          <w:tab w:val="left" w:pos="1298"/>
          <w:tab w:val="left" w:pos="1735"/>
        </w:tabs>
        <w:spacing w:before="2" w:after="0" w:line="273" w:lineRule="auto"/>
        <w:ind w:left="1298" w:right="1413" w:hanging="284"/>
        <w:jc w:val="left"/>
        <w:rPr>
          <w:sz w:val="24"/>
        </w:rPr>
      </w:pPr>
      <w:r>
        <w:rPr>
          <w:b/>
          <w:sz w:val="24"/>
        </w:rPr>
        <w:t>Future</w:t>
      </w:r>
      <w:r>
        <w:rPr>
          <w:b/>
          <w:spacing w:val="-13"/>
          <w:sz w:val="24"/>
        </w:rPr>
        <w:t xml:space="preserve"> </w:t>
      </w:r>
      <w:r>
        <w:rPr>
          <w:b/>
          <w:sz w:val="24"/>
        </w:rPr>
        <w:t>Trends</w:t>
      </w:r>
      <w:r>
        <w:rPr>
          <w:b/>
          <w:spacing w:val="-11"/>
          <w:sz w:val="24"/>
        </w:rPr>
        <w:t xml:space="preserve"> </w:t>
      </w:r>
      <w:r>
        <w:rPr>
          <w:b/>
          <w:sz w:val="24"/>
        </w:rPr>
        <w:t>in</w:t>
      </w:r>
      <w:r>
        <w:rPr>
          <w:b/>
          <w:spacing w:val="-11"/>
          <w:sz w:val="24"/>
        </w:rPr>
        <w:t xml:space="preserve"> </w:t>
      </w:r>
      <w:r>
        <w:rPr>
          <w:b/>
          <w:sz w:val="24"/>
        </w:rPr>
        <w:t>Cybersecurity</w:t>
      </w:r>
      <w:r>
        <w:rPr>
          <w:b/>
          <w:spacing w:val="-9"/>
          <w:sz w:val="24"/>
        </w:rPr>
        <w:t xml:space="preserve"> </w:t>
      </w:r>
      <w:r>
        <w:rPr>
          <w:sz w:val="24"/>
        </w:rPr>
        <w:t>–</w:t>
      </w:r>
      <w:r>
        <w:rPr>
          <w:spacing w:val="-12"/>
          <w:sz w:val="24"/>
        </w:rPr>
        <w:t xml:space="preserve"> </w:t>
      </w:r>
      <w:r>
        <w:rPr>
          <w:sz w:val="24"/>
        </w:rPr>
        <w:t>Discussing</w:t>
      </w:r>
      <w:r>
        <w:rPr>
          <w:spacing w:val="-11"/>
          <w:sz w:val="24"/>
        </w:rPr>
        <w:t xml:space="preserve"> </w:t>
      </w:r>
      <w:r>
        <w:rPr>
          <w:sz w:val="24"/>
        </w:rPr>
        <w:t>emerging</w:t>
      </w:r>
      <w:r>
        <w:rPr>
          <w:spacing w:val="-12"/>
          <w:sz w:val="24"/>
        </w:rPr>
        <w:t xml:space="preserve"> </w:t>
      </w:r>
      <w:r>
        <w:rPr>
          <w:sz w:val="24"/>
        </w:rPr>
        <w:t>threats</w:t>
      </w:r>
      <w:r>
        <w:rPr>
          <w:spacing w:val="-11"/>
          <w:sz w:val="24"/>
        </w:rPr>
        <w:t xml:space="preserve"> </w:t>
      </w:r>
      <w:r>
        <w:rPr>
          <w:sz w:val="24"/>
        </w:rPr>
        <w:t>and</w:t>
      </w:r>
      <w:r>
        <w:rPr>
          <w:spacing w:val="-9"/>
          <w:sz w:val="24"/>
        </w:rPr>
        <w:t xml:space="preserve"> </w:t>
      </w:r>
      <w:r>
        <w:rPr>
          <w:sz w:val="24"/>
        </w:rPr>
        <w:t>innovations</w:t>
      </w:r>
      <w:r>
        <w:rPr>
          <w:spacing w:val="-9"/>
          <w:sz w:val="24"/>
        </w:rPr>
        <w:t xml:space="preserve"> </w:t>
      </w:r>
      <w:r>
        <w:rPr>
          <w:sz w:val="24"/>
        </w:rPr>
        <w:t>such as quantum-resistant cryptography, AI-driven attacks, and cybersecurity automation.</w:t>
      </w:r>
    </w:p>
    <w:p w14:paraId="7D5A1A23">
      <w:pPr>
        <w:pStyle w:val="10"/>
        <w:spacing w:after="0" w:line="273" w:lineRule="auto"/>
        <w:jc w:val="left"/>
        <w:rPr>
          <w:sz w:val="24"/>
        </w:rPr>
        <w:sectPr>
          <w:pgSz w:w="11920" w:h="16850"/>
          <w:pgMar w:top="1380" w:right="283" w:bottom="280" w:left="425" w:header="720" w:footer="720" w:gutter="0"/>
          <w:cols w:space="720" w:num="1"/>
        </w:sectPr>
      </w:pPr>
    </w:p>
    <w:p w14:paraId="4FCE8C12">
      <w:pPr>
        <w:pStyle w:val="3"/>
        <w:spacing w:before="3"/>
      </w:pPr>
      <w:r>
        <w:rPr>
          <w:spacing w:val="-2"/>
        </w:rPr>
        <w:t>Tools</w:t>
      </w:r>
      <w:r>
        <w:rPr>
          <w:spacing w:val="-15"/>
        </w:rPr>
        <w:t xml:space="preserve"> </w:t>
      </w:r>
      <w:r>
        <w:rPr>
          <w:spacing w:val="-2"/>
        </w:rPr>
        <w:t>explored</w:t>
      </w:r>
      <w:r>
        <w:rPr>
          <w:spacing w:val="-14"/>
        </w:rPr>
        <w:t xml:space="preserve"> </w:t>
      </w:r>
      <w:r>
        <w:rPr>
          <w:spacing w:val="-5"/>
        </w:rPr>
        <w:t>:-</w:t>
      </w:r>
    </w:p>
    <w:p w14:paraId="3F122EEE">
      <w:pPr>
        <w:pStyle w:val="10"/>
        <w:numPr>
          <w:ilvl w:val="0"/>
          <w:numId w:val="10"/>
        </w:numPr>
        <w:tabs>
          <w:tab w:val="left" w:pos="1293"/>
          <w:tab w:val="left" w:pos="1298"/>
        </w:tabs>
        <w:spacing w:before="193" w:after="0" w:line="276" w:lineRule="auto"/>
        <w:ind w:left="1298" w:right="1504" w:hanging="284"/>
        <w:jc w:val="left"/>
        <w:rPr>
          <w:sz w:val="24"/>
        </w:rPr>
      </w:pPr>
      <w:r>
        <w:rPr>
          <w:b/>
          <w:sz w:val="24"/>
        </w:rPr>
        <w:t xml:space="preserve">Nessus </w:t>
      </w:r>
      <w:r>
        <w:rPr>
          <w:sz w:val="24"/>
        </w:rPr>
        <w:t xml:space="preserve">– Used for automated </w:t>
      </w:r>
      <w:r>
        <w:rPr>
          <w:b/>
          <w:sz w:val="24"/>
        </w:rPr>
        <w:t>vulnerability assessment</w:t>
      </w:r>
      <w:r>
        <w:rPr>
          <w:sz w:val="24"/>
        </w:rPr>
        <w:t>, Nessus helps identify system misconfigurations,</w:t>
      </w:r>
      <w:r>
        <w:rPr>
          <w:spacing w:val="-14"/>
          <w:sz w:val="24"/>
        </w:rPr>
        <w:t xml:space="preserve"> </w:t>
      </w:r>
      <w:r>
        <w:rPr>
          <w:sz w:val="24"/>
        </w:rPr>
        <w:t>outdated</w:t>
      </w:r>
      <w:r>
        <w:rPr>
          <w:spacing w:val="-14"/>
          <w:sz w:val="24"/>
        </w:rPr>
        <w:t xml:space="preserve"> </w:t>
      </w:r>
      <w:r>
        <w:rPr>
          <w:sz w:val="24"/>
        </w:rPr>
        <w:t>software,</w:t>
      </w:r>
      <w:r>
        <w:rPr>
          <w:spacing w:val="-13"/>
          <w:sz w:val="24"/>
        </w:rPr>
        <w:t xml:space="preserve"> </w:t>
      </w:r>
      <w:r>
        <w:rPr>
          <w:sz w:val="24"/>
        </w:rPr>
        <w:t>and</w:t>
      </w:r>
      <w:r>
        <w:rPr>
          <w:spacing w:val="-14"/>
          <w:sz w:val="24"/>
        </w:rPr>
        <w:t xml:space="preserve"> </w:t>
      </w:r>
      <w:r>
        <w:rPr>
          <w:sz w:val="24"/>
        </w:rPr>
        <w:t>exploitable</w:t>
      </w:r>
      <w:r>
        <w:rPr>
          <w:spacing w:val="-13"/>
          <w:sz w:val="24"/>
        </w:rPr>
        <w:t xml:space="preserve"> </w:t>
      </w:r>
      <w:r>
        <w:rPr>
          <w:sz w:val="24"/>
        </w:rPr>
        <w:t>security</w:t>
      </w:r>
      <w:r>
        <w:rPr>
          <w:spacing w:val="-14"/>
          <w:sz w:val="24"/>
        </w:rPr>
        <w:t xml:space="preserve"> </w:t>
      </w:r>
      <w:r>
        <w:rPr>
          <w:sz w:val="24"/>
        </w:rPr>
        <w:t>weaknesses.</w:t>
      </w:r>
      <w:r>
        <w:rPr>
          <w:spacing w:val="-13"/>
          <w:sz w:val="24"/>
        </w:rPr>
        <w:t xml:space="preserve"> </w:t>
      </w:r>
      <w:r>
        <w:rPr>
          <w:sz w:val="24"/>
        </w:rPr>
        <w:t>It</w:t>
      </w:r>
      <w:r>
        <w:rPr>
          <w:spacing w:val="-14"/>
          <w:sz w:val="24"/>
        </w:rPr>
        <w:t xml:space="preserve"> </w:t>
      </w:r>
      <w:r>
        <w:rPr>
          <w:sz w:val="24"/>
        </w:rPr>
        <w:t>provides detailed reports categorizing vulnerabilities by severity.</w:t>
      </w:r>
    </w:p>
    <w:p w14:paraId="2C960538">
      <w:pPr>
        <w:pStyle w:val="10"/>
        <w:numPr>
          <w:ilvl w:val="0"/>
          <w:numId w:val="10"/>
        </w:numPr>
        <w:tabs>
          <w:tab w:val="left" w:pos="1293"/>
          <w:tab w:val="left" w:pos="1298"/>
        </w:tabs>
        <w:spacing w:before="0" w:after="0" w:line="276" w:lineRule="auto"/>
        <w:ind w:left="1298" w:right="1310" w:hanging="284"/>
        <w:jc w:val="left"/>
        <w:rPr>
          <w:sz w:val="24"/>
        </w:rPr>
      </w:pPr>
      <w:r>
        <w:rPr>
          <w:b/>
          <w:sz w:val="24"/>
        </w:rPr>
        <w:t xml:space="preserve">OWASP ZAP (Zed Attack Proxy) </w:t>
      </w:r>
      <w:r>
        <w:rPr>
          <w:sz w:val="24"/>
        </w:rPr>
        <w:t xml:space="preserve">– A widely used </w:t>
      </w:r>
      <w:r>
        <w:rPr>
          <w:b/>
          <w:sz w:val="24"/>
        </w:rPr>
        <w:t xml:space="preserve">penetration testing tool </w:t>
      </w:r>
      <w:r>
        <w:rPr>
          <w:sz w:val="24"/>
        </w:rPr>
        <w:t>for detecting vulnerabilities</w:t>
      </w:r>
      <w:r>
        <w:rPr>
          <w:spacing w:val="-9"/>
          <w:sz w:val="24"/>
        </w:rPr>
        <w:t xml:space="preserve"> </w:t>
      </w:r>
      <w:r>
        <w:rPr>
          <w:sz w:val="24"/>
        </w:rPr>
        <w:t>in</w:t>
      </w:r>
      <w:r>
        <w:rPr>
          <w:spacing w:val="-10"/>
          <w:sz w:val="24"/>
        </w:rPr>
        <w:t xml:space="preserve"> </w:t>
      </w:r>
      <w:r>
        <w:rPr>
          <w:sz w:val="24"/>
        </w:rPr>
        <w:t>web</w:t>
      </w:r>
      <w:r>
        <w:rPr>
          <w:spacing w:val="-8"/>
          <w:sz w:val="24"/>
        </w:rPr>
        <w:t xml:space="preserve"> </w:t>
      </w:r>
      <w:r>
        <w:rPr>
          <w:sz w:val="24"/>
        </w:rPr>
        <w:t>applications,</w:t>
      </w:r>
      <w:r>
        <w:rPr>
          <w:spacing w:val="-9"/>
          <w:sz w:val="24"/>
        </w:rPr>
        <w:t xml:space="preserve"> </w:t>
      </w:r>
      <w:r>
        <w:rPr>
          <w:sz w:val="24"/>
        </w:rPr>
        <w:t>including</w:t>
      </w:r>
      <w:r>
        <w:rPr>
          <w:spacing w:val="-8"/>
          <w:sz w:val="24"/>
        </w:rPr>
        <w:t xml:space="preserve"> </w:t>
      </w:r>
      <w:r>
        <w:rPr>
          <w:sz w:val="24"/>
        </w:rPr>
        <w:t>SQL</w:t>
      </w:r>
      <w:r>
        <w:rPr>
          <w:spacing w:val="-14"/>
          <w:sz w:val="24"/>
        </w:rPr>
        <w:t xml:space="preserve"> </w:t>
      </w:r>
      <w:r>
        <w:rPr>
          <w:sz w:val="24"/>
        </w:rPr>
        <w:t>Injection,</w:t>
      </w:r>
      <w:r>
        <w:rPr>
          <w:spacing w:val="-10"/>
          <w:sz w:val="24"/>
        </w:rPr>
        <w:t xml:space="preserve"> </w:t>
      </w:r>
      <w:r>
        <w:rPr>
          <w:sz w:val="24"/>
        </w:rPr>
        <w:t>Cross-Site</w:t>
      </w:r>
      <w:r>
        <w:rPr>
          <w:spacing w:val="-7"/>
          <w:sz w:val="24"/>
        </w:rPr>
        <w:t xml:space="preserve"> </w:t>
      </w:r>
      <w:r>
        <w:rPr>
          <w:sz w:val="24"/>
        </w:rPr>
        <w:t>Scripting</w:t>
      </w:r>
      <w:r>
        <w:rPr>
          <w:spacing w:val="-9"/>
          <w:sz w:val="24"/>
        </w:rPr>
        <w:t xml:space="preserve"> </w:t>
      </w:r>
      <w:r>
        <w:rPr>
          <w:sz w:val="24"/>
        </w:rPr>
        <w:t>(XSS),</w:t>
      </w:r>
      <w:r>
        <w:rPr>
          <w:spacing w:val="-10"/>
          <w:sz w:val="24"/>
        </w:rPr>
        <w:t xml:space="preserve"> </w:t>
      </w:r>
      <w:r>
        <w:rPr>
          <w:sz w:val="24"/>
        </w:rPr>
        <w:t>and broken authentication mechanisms.</w:t>
      </w:r>
    </w:p>
    <w:p w14:paraId="50A374E7">
      <w:pPr>
        <w:pStyle w:val="10"/>
        <w:numPr>
          <w:ilvl w:val="0"/>
          <w:numId w:val="10"/>
        </w:numPr>
        <w:tabs>
          <w:tab w:val="left" w:pos="1293"/>
          <w:tab w:val="left" w:pos="1298"/>
        </w:tabs>
        <w:spacing w:before="0" w:after="0" w:line="278" w:lineRule="auto"/>
        <w:ind w:left="1298" w:right="1559" w:hanging="284"/>
        <w:jc w:val="left"/>
        <w:rPr>
          <w:sz w:val="24"/>
        </w:rPr>
      </w:pPr>
      <w:r>
        <w:rPr>
          <w:b/>
          <w:sz w:val="24"/>
        </w:rPr>
        <w:t>Burp</w:t>
      </w:r>
      <w:r>
        <w:rPr>
          <w:b/>
          <w:spacing w:val="-5"/>
          <w:sz w:val="24"/>
        </w:rPr>
        <w:t xml:space="preserve"> </w:t>
      </w:r>
      <w:r>
        <w:rPr>
          <w:b/>
          <w:sz w:val="24"/>
        </w:rPr>
        <w:t>Suite</w:t>
      </w:r>
      <w:r>
        <w:rPr>
          <w:b/>
          <w:spacing w:val="-6"/>
          <w:sz w:val="24"/>
        </w:rPr>
        <w:t xml:space="preserve"> </w:t>
      </w:r>
      <w:r>
        <w:rPr>
          <w:sz w:val="24"/>
        </w:rPr>
        <w:t>–</w:t>
      </w:r>
      <w:r>
        <w:rPr>
          <w:spacing w:val="-6"/>
          <w:sz w:val="24"/>
        </w:rPr>
        <w:t xml:space="preserve"> </w:t>
      </w:r>
      <w:r>
        <w:rPr>
          <w:sz w:val="24"/>
        </w:rPr>
        <w:t>A</w:t>
      </w:r>
      <w:r>
        <w:rPr>
          <w:spacing w:val="-11"/>
          <w:sz w:val="24"/>
        </w:rPr>
        <w:t xml:space="preserve"> </w:t>
      </w:r>
      <w:r>
        <w:rPr>
          <w:sz w:val="24"/>
        </w:rPr>
        <w:t>powerful</w:t>
      </w:r>
      <w:r>
        <w:rPr>
          <w:spacing w:val="-7"/>
          <w:sz w:val="24"/>
        </w:rPr>
        <w:t xml:space="preserve"> </w:t>
      </w:r>
      <w:r>
        <w:rPr>
          <w:b/>
          <w:sz w:val="24"/>
        </w:rPr>
        <w:t>web</w:t>
      </w:r>
      <w:r>
        <w:rPr>
          <w:b/>
          <w:spacing w:val="-5"/>
          <w:sz w:val="24"/>
        </w:rPr>
        <w:t xml:space="preserve"> </w:t>
      </w:r>
      <w:r>
        <w:rPr>
          <w:b/>
          <w:sz w:val="24"/>
        </w:rPr>
        <w:t>security</w:t>
      </w:r>
      <w:r>
        <w:rPr>
          <w:b/>
          <w:spacing w:val="-10"/>
          <w:sz w:val="24"/>
        </w:rPr>
        <w:t xml:space="preserve"> </w:t>
      </w:r>
      <w:r>
        <w:rPr>
          <w:b/>
          <w:sz w:val="24"/>
        </w:rPr>
        <w:t>testing</w:t>
      </w:r>
      <w:r>
        <w:rPr>
          <w:b/>
          <w:spacing w:val="-9"/>
          <w:sz w:val="24"/>
        </w:rPr>
        <w:t xml:space="preserve"> </w:t>
      </w:r>
      <w:r>
        <w:rPr>
          <w:b/>
          <w:sz w:val="24"/>
        </w:rPr>
        <w:t>tool</w:t>
      </w:r>
      <w:r>
        <w:rPr>
          <w:b/>
          <w:spacing w:val="-7"/>
          <w:sz w:val="24"/>
        </w:rPr>
        <w:t xml:space="preserve"> </w:t>
      </w:r>
      <w:r>
        <w:rPr>
          <w:sz w:val="24"/>
        </w:rPr>
        <w:t>that</w:t>
      </w:r>
      <w:r>
        <w:rPr>
          <w:spacing w:val="-7"/>
          <w:sz w:val="24"/>
        </w:rPr>
        <w:t xml:space="preserve"> </w:t>
      </w:r>
      <w:r>
        <w:rPr>
          <w:sz w:val="24"/>
        </w:rPr>
        <w:t>allows</w:t>
      </w:r>
      <w:r>
        <w:rPr>
          <w:spacing w:val="-6"/>
          <w:sz w:val="24"/>
        </w:rPr>
        <w:t xml:space="preserve"> </w:t>
      </w:r>
      <w:r>
        <w:rPr>
          <w:sz w:val="24"/>
        </w:rPr>
        <w:t>security</w:t>
      </w:r>
      <w:r>
        <w:rPr>
          <w:spacing w:val="-8"/>
          <w:sz w:val="24"/>
        </w:rPr>
        <w:t xml:space="preserve"> </w:t>
      </w:r>
      <w:r>
        <w:rPr>
          <w:sz w:val="24"/>
        </w:rPr>
        <w:t>professionals</w:t>
      </w:r>
      <w:r>
        <w:rPr>
          <w:spacing w:val="-10"/>
          <w:sz w:val="24"/>
        </w:rPr>
        <w:t xml:space="preserve"> </w:t>
      </w:r>
      <w:r>
        <w:rPr>
          <w:sz w:val="24"/>
        </w:rPr>
        <w:t>to analyze and manipulate web traffic for identifying application vulnerabilities.</w:t>
      </w:r>
    </w:p>
    <w:p w14:paraId="76039635">
      <w:pPr>
        <w:pStyle w:val="10"/>
        <w:numPr>
          <w:ilvl w:val="0"/>
          <w:numId w:val="10"/>
        </w:numPr>
        <w:tabs>
          <w:tab w:val="left" w:pos="1293"/>
          <w:tab w:val="left" w:pos="1298"/>
        </w:tabs>
        <w:spacing w:before="0" w:after="0" w:line="278" w:lineRule="auto"/>
        <w:ind w:left="1298" w:right="1545" w:hanging="284"/>
        <w:jc w:val="left"/>
        <w:rPr>
          <w:sz w:val="24"/>
        </w:rPr>
      </w:pPr>
      <w:r>
        <w:rPr>
          <w:b/>
          <w:sz w:val="24"/>
        </w:rPr>
        <w:t>Wireshark</w:t>
      </w:r>
      <w:r>
        <w:rPr>
          <w:b/>
          <w:spacing w:val="-11"/>
          <w:sz w:val="24"/>
        </w:rPr>
        <w:t xml:space="preserve"> </w:t>
      </w:r>
      <w:r>
        <w:rPr>
          <w:sz w:val="24"/>
        </w:rPr>
        <w:t>–</w:t>
      </w:r>
      <w:r>
        <w:rPr>
          <w:spacing w:val="-12"/>
          <w:sz w:val="24"/>
        </w:rPr>
        <w:t xml:space="preserve"> </w:t>
      </w:r>
      <w:r>
        <w:rPr>
          <w:sz w:val="24"/>
        </w:rPr>
        <w:t>A</w:t>
      </w:r>
      <w:r>
        <w:rPr>
          <w:spacing w:val="-9"/>
          <w:sz w:val="24"/>
        </w:rPr>
        <w:t xml:space="preserve"> </w:t>
      </w:r>
      <w:r>
        <w:rPr>
          <w:b/>
          <w:sz w:val="24"/>
        </w:rPr>
        <w:t>network</w:t>
      </w:r>
      <w:r>
        <w:rPr>
          <w:b/>
          <w:spacing w:val="-11"/>
          <w:sz w:val="24"/>
        </w:rPr>
        <w:t xml:space="preserve"> </w:t>
      </w:r>
      <w:r>
        <w:rPr>
          <w:b/>
          <w:sz w:val="24"/>
        </w:rPr>
        <w:t>packet</w:t>
      </w:r>
      <w:r>
        <w:rPr>
          <w:b/>
          <w:spacing w:val="-10"/>
          <w:sz w:val="24"/>
        </w:rPr>
        <w:t xml:space="preserve"> </w:t>
      </w:r>
      <w:r>
        <w:rPr>
          <w:b/>
          <w:sz w:val="24"/>
        </w:rPr>
        <w:t>analyzer</w:t>
      </w:r>
      <w:r>
        <w:rPr>
          <w:b/>
          <w:spacing w:val="-8"/>
          <w:sz w:val="24"/>
        </w:rPr>
        <w:t xml:space="preserve"> </w:t>
      </w:r>
      <w:r>
        <w:rPr>
          <w:sz w:val="24"/>
        </w:rPr>
        <w:t>used</w:t>
      </w:r>
      <w:r>
        <w:rPr>
          <w:spacing w:val="-10"/>
          <w:sz w:val="24"/>
        </w:rPr>
        <w:t xml:space="preserve"> </w:t>
      </w:r>
      <w:r>
        <w:rPr>
          <w:sz w:val="24"/>
        </w:rPr>
        <w:t>for</w:t>
      </w:r>
      <w:r>
        <w:rPr>
          <w:spacing w:val="-13"/>
          <w:sz w:val="24"/>
        </w:rPr>
        <w:t xml:space="preserve"> </w:t>
      </w:r>
      <w:r>
        <w:rPr>
          <w:sz w:val="24"/>
        </w:rPr>
        <w:t>monitoring</w:t>
      </w:r>
      <w:r>
        <w:rPr>
          <w:spacing w:val="-12"/>
          <w:sz w:val="24"/>
        </w:rPr>
        <w:t xml:space="preserve"> </w:t>
      </w:r>
      <w:r>
        <w:rPr>
          <w:sz w:val="24"/>
        </w:rPr>
        <w:t>network</w:t>
      </w:r>
      <w:r>
        <w:rPr>
          <w:spacing w:val="-12"/>
          <w:sz w:val="24"/>
        </w:rPr>
        <w:t xml:space="preserve"> </w:t>
      </w:r>
      <w:r>
        <w:rPr>
          <w:sz w:val="24"/>
        </w:rPr>
        <w:t>traffic,</w:t>
      </w:r>
      <w:r>
        <w:rPr>
          <w:spacing w:val="-9"/>
          <w:sz w:val="24"/>
        </w:rPr>
        <w:t xml:space="preserve"> </w:t>
      </w:r>
      <w:r>
        <w:rPr>
          <w:sz w:val="24"/>
        </w:rPr>
        <w:t>detecting anomalies, and analyzing cyberattacks such as MITM (Man-in-the-Middle) attacks.</w:t>
      </w:r>
    </w:p>
    <w:p w14:paraId="0CC5E536">
      <w:pPr>
        <w:pStyle w:val="10"/>
        <w:numPr>
          <w:ilvl w:val="0"/>
          <w:numId w:val="10"/>
        </w:numPr>
        <w:tabs>
          <w:tab w:val="left" w:pos="1294"/>
        </w:tabs>
        <w:spacing w:before="0" w:after="0" w:line="292" w:lineRule="exact"/>
        <w:ind w:left="1294" w:right="0" w:hanging="279"/>
        <w:jc w:val="left"/>
        <w:rPr>
          <w:sz w:val="24"/>
        </w:rPr>
      </w:pPr>
      <w:r>
        <w:rPr>
          <w:b/>
          <w:sz w:val="24"/>
        </w:rPr>
        <w:t>Metasploit</w:t>
      </w:r>
      <w:r>
        <w:rPr>
          <w:b/>
          <w:spacing w:val="-11"/>
          <w:sz w:val="24"/>
        </w:rPr>
        <w:t xml:space="preserve"> </w:t>
      </w:r>
      <w:r>
        <w:rPr>
          <w:b/>
          <w:sz w:val="24"/>
        </w:rPr>
        <w:t>Framework</w:t>
      </w:r>
      <w:r>
        <w:rPr>
          <w:b/>
          <w:spacing w:val="-11"/>
          <w:sz w:val="24"/>
        </w:rPr>
        <w:t xml:space="preserve"> </w:t>
      </w:r>
      <w:r>
        <w:rPr>
          <w:sz w:val="24"/>
        </w:rPr>
        <w:t>–</w:t>
      </w:r>
      <w:r>
        <w:rPr>
          <w:spacing w:val="-13"/>
          <w:sz w:val="24"/>
        </w:rPr>
        <w:t xml:space="preserve"> </w:t>
      </w:r>
      <w:r>
        <w:rPr>
          <w:sz w:val="24"/>
        </w:rPr>
        <w:t>A</w:t>
      </w:r>
      <w:r>
        <w:rPr>
          <w:spacing w:val="-9"/>
          <w:sz w:val="24"/>
        </w:rPr>
        <w:t xml:space="preserve"> </w:t>
      </w:r>
      <w:r>
        <w:rPr>
          <w:b/>
          <w:sz w:val="24"/>
        </w:rPr>
        <w:t>penetration</w:t>
      </w:r>
      <w:r>
        <w:rPr>
          <w:b/>
          <w:spacing w:val="-12"/>
          <w:sz w:val="24"/>
        </w:rPr>
        <w:t xml:space="preserve"> </w:t>
      </w:r>
      <w:r>
        <w:rPr>
          <w:b/>
          <w:sz w:val="24"/>
        </w:rPr>
        <w:t>testing</w:t>
      </w:r>
      <w:r>
        <w:rPr>
          <w:b/>
          <w:spacing w:val="-13"/>
          <w:sz w:val="24"/>
        </w:rPr>
        <w:t xml:space="preserve"> </w:t>
      </w:r>
      <w:r>
        <w:rPr>
          <w:b/>
          <w:sz w:val="24"/>
        </w:rPr>
        <w:t>tool</w:t>
      </w:r>
      <w:r>
        <w:rPr>
          <w:b/>
          <w:spacing w:val="-8"/>
          <w:sz w:val="24"/>
        </w:rPr>
        <w:t xml:space="preserve"> </w:t>
      </w:r>
      <w:r>
        <w:rPr>
          <w:sz w:val="24"/>
        </w:rPr>
        <w:t>that</w:t>
      </w:r>
      <w:r>
        <w:rPr>
          <w:spacing w:val="-10"/>
          <w:sz w:val="24"/>
        </w:rPr>
        <w:t xml:space="preserve"> </w:t>
      </w:r>
      <w:r>
        <w:rPr>
          <w:sz w:val="24"/>
        </w:rPr>
        <w:t>enables</w:t>
      </w:r>
      <w:r>
        <w:rPr>
          <w:spacing w:val="-13"/>
          <w:sz w:val="24"/>
        </w:rPr>
        <w:t xml:space="preserve"> </w:t>
      </w:r>
      <w:r>
        <w:rPr>
          <w:sz w:val="24"/>
        </w:rPr>
        <w:t>ethical</w:t>
      </w:r>
      <w:r>
        <w:rPr>
          <w:spacing w:val="-11"/>
          <w:sz w:val="24"/>
        </w:rPr>
        <w:t xml:space="preserve"> </w:t>
      </w:r>
      <w:r>
        <w:rPr>
          <w:sz w:val="24"/>
        </w:rPr>
        <w:t>hackers</w:t>
      </w:r>
      <w:r>
        <w:rPr>
          <w:spacing w:val="-9"/>
          <w:sz w:val="24"/>
        </w:rPr>
        <w:t xml:space="preserve"> </w:t>
      </w:r>
      <w:r>
        <w:rPr>
          <w:spacing w:val="-5"/>
          <w:sz w:val="24"/>
        </w:rPr>
        <w:t>to</w:t>
      </w:r>
    </w:p>
    <w:p w14:paraId="0B2F4C57">
      <w:pPr>
        <w:pStyle w:val="7"/>
        <w:spacing w:before="38"/>
        <w:ind w:left="1298" w:firstLine="0"/>
      </w:pPr>
      <w:r>
        <w:t>exploit</w:t>
      </w:r>
      <w:r>
        <w:rPr>
          <w:spacing w:val="-7"/>
        </w:rPr>
        <w:t xml:space="preserve"> </w:t>
      </w:r>
      <w:r>
        <w:t>known</w:t>
      </w:r>
      <w:r>
        <w:rPr>
          <w:spacing w:val="-3"/>
        </w:rPr>
        <w:t xml:space="preserve"> </w:t>
      </w:r>
      <w:r>
        <w:t>vulnerabilities</w:t>
      </w:r>
      <w:r>
        <w:rPr>
          <w:spacing w:val="-5"/>
        </w:rPr>
        <w:t xml:space="preserve"> </w:t>
      </w:r>
      <w:r>
        <w:t>and</w:t>
      </w:r>
      <w:r>
        <w:rPr>
          <w:spacing w:val="-5"/>
        </w:rPr>
        <w:t xml:space="preserve"> </w:t>
      </w:r>
      <w:r>
        <w:t>assess</w:t>
      </w:r>
      <w:r>
        <w:rPr>
          <w:spacing w:val="-6"/>
        </w:rPr>
        <w:t xml:space="preserve"> </w:t>
      </w:r>
      <w:r>
        <w:t>an</w:t>
      </w:r>
      <w:r>
        <w:rPr>
          <w:spacing w:val="-5"/>
        </w:rPr>
        <w:t xml:space="preserve"> </w:t>
      </w:r>
      <w:r>
        <w:t>organization’s</w:t>
      </w:r>
      <w:r>
        <w:rPr>
          <w:spacing w:val="-5"/>
        </w:rPr>
        <w:t xml:space="preserve"> </w:t>
      </w:r>
      <w:r>
        <w:t>security</w:t>
      </w:r>
      <w:r>
        <w:rPr>
          <w:spacing w:val="-7"/>
        </w:rPr>
        <w:t xml:space="preserve"> </w:t>
      </w:r>
      <w:r>
        <w:rPr>
          <w:spacing w:val="-2"/>
        </w:rPr>
        <w:t>posture.</w:t>
      </w:r>
    </w:p>
    <w:p w14:paraId="2411B4A9">
      <w:pPr>
        <w:pStyle w:val="10"/>
        <w:numPr>
          <w:ilvl w:val="0"/>
          <w:numId w:val="10"/>
        </w:numPr>
        <w:tabs>
          <w:tab w:val="left" w:pos="1293"/>
          <w:tab w:val="left" w:pos="1298"/>
        </w:tabs>
        <w:spacing w:before="43" w:after="0" w:line="278" w:lineRule="auto"/>
        <w:ind w:left="1298" w:right="1622" w:hanging="284"/>
        <w:jc w:val="left"/>
        <w:rPr>
          <w:sz w:val="24"/>
        </w:rPr>
      </w:pPr>
      <w:r>
        <w:rPr>
          <w:b/>
          <w:sz w:val="24"/>
        </w:rPr>
        <w:t>Kali</w:t>
      </w:r>
      <w:r>
        <w:rPr>
          <w:b/>
          <w:spacing w:val="-8"/>
          <w:sz w:val="24"/>
        </w:rPr>
        <w:t xml:space="preserve"> </w:t>
      </w:r>
      <w:r>
        <w:rPr>
          <w:b/>
          <w:sz w:val="24"/>
        </w:rPr>
        <w:t>Linux</w:t>
      </w:r>
      <w:r>
        <w:rPr>
          <w:b/>
          <w:spacing w:val="-9"/>
          <w:sz w:val="24"/>
        </w:rPr>
        <w:t xml:space="preserve"> </w:t>
      </w:r>
      <w:r>
        <w:rPr>
          <w:sz w:val="24"/>
        </w:rPr>
        <w:t>–</w:t>
      </w:r>
      <w:r>
        <w:rPr>
          <w:spacing w:val="-9"/>
          <w:sz w:val="24"/>
        </w:rPr>
        <w:t xml:space="preserve"> </w:t>
      </w:r>
      <w:r>
        <w:rPr>
          <w:sz w:val="24"/>
        </w:rPr>
        <w:t>A</w:t>
      </w:r>
      <w:r>
        <w:rPr>
          <w:spacing w:val="-12"/>
          <w:sz w:val="24"/>
        </w:rPr>
        <w:t xml:space="preserve"> </w:t>
      </w:r>
      <w:r>
        <w:rPr>
          <w:b/>
          <w:sz w:val="24"/>
        </w:rPr>
        <w:t>penetration</w:t>
      </w:r>
      <w:r>
        <w:rPr>
          <w:b/>
          <w:spacing w:val="-7"/>
          <w:sz w:val="24"/>
        </w:rPr>
        <w:t xml:space="preserve"> </w:t>
      </w:r>
      <w:r>
        <w:rPr>
          <w:b/>
          <w:sz w:val="24"/>
        </w:rPr>
        <w:t>testing</w:t>
      </w:r>
      <w:r>
        <w:rPr>
          <w:b/>
          <w:spacing w:val="-12"/>
          <w:sz w:val="24"/>
        </w:rPr>
        <w:t xml:space="preserve"> </w:t>
      </w:r>
      <w:r>
        <w:rPr>
          <w:b/>
          <w:sz w:val="24"/>
        </w:rPr>
        <w:t>and</w:t>
      </w:r>
      <w:r>
        <w:rPr>
          <w:b/>
          <w:spacing w:val="-11"/>
          <w:sz w:val="24"/>
        </w:rPr>
        <w:t xml:space="preserve"> </w:t>
      </w:r>
      <w:r>
        <w:rPr>
          <w:b/>
          <w:sz w:val="24"/>
        </w:rPr>
        <w:t>ethical</w:t>
      </w:r>
      <w:r>
        <w:rPr>
          <w:b/>
          <w:spacing w:val="-11"/>
          <w:sz w:val="24"/>
        </w:rPr>
        <w:t xml:space="preserve"> </w:t>
      </w:r>
      <w:r>
        <w:rPr>
          <w:b/>
          <w:sz w:val="24"/>
        </w:rPr>
        <w:t>hacking</w:t>
      </w:r>
      <w:r>
        <w:rPr>
          <w:b/>
          <w:spacing w:val="-10"/>
          <w:sz w:val="24"/>
        </w:rPr>
        <w:t xml:space="preserve"> </w:t>
      </w:r>
      <w:r>
        <w:rPr>
          <w:b/>
          <w:sz w:val="24"/>
        </w:rPr>
        <w:t>operating</w:t>
      </w:r>
      <w:r>
        <w:rPr>
          <w:b/>
          <w:spacing w:val="-12"/>
          <w:sz w:val="24"/>
        </w:rPr>
        <w:t xml:space="preserve"> </w:t>
      </w:r>
      <w:r>
        <w:rPr>
          <w:b/>
          <w:sz w:val="24"/>
        </w:rPr>
        <w:t>system</w:t>
      </w:r>
      <w:r>
        <w:rPr>
          <w:b/>
          <w:spacing w:val="-6"/>
          <w:sz w:val="24"/>
        </w:rPr>
        <w:t xml:space="preserve"> </w:t>
      </w:r>
      <w:r>
        <w:rPr>
          <w:sz w:val="24"/>
        </w:rPr>
        <w:t>that</w:t>
      </w:r>
      <w:r>
        <w:rPr>
          <w:spacing w:val="-8"/>
          <w:sz w:val="24"/>
        </w:rPr>
        <w:t xml:space="preserve"> </w:t>
      </w:r>
      <w:r>
        <w:rPr>
          <w:sz w:val="24"/>
        </w:rPr>
        <w:t>includes numerous security testing tools such as Nmap, Hydra, and John the Ripper.</w:t>
      </w:r>
    </w:p>
    <w:sectPr>
      <w:pgSz w:w="11920" w:h="16850"/>
      <w:pgMar w:top="1420" w:right="283" w:bottom="280" w:left="42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urier New">
    <w:panose1 w:val="02070309020205020404"/>
    <w:charset w:val="01"/>
    <w:family w:val="modern"/>
    <w:pitch w:val="default"/>
    <w:sig w:usb0="E0002EFF" w:usb1="C0007843" w:usb2="00000009" w:usb3="00000000" w:csb0="400001FF" w:csb1="FFFF0000"/>
  </w:font>
  <w:font w:name="Segoe UI Emoji">
    <w:panose1 w:val="020B0502040204020203"/>
    <w:charset w:val="01"/>
    <w:family w:val="swiss"/>
    <w:pitch w:val="default"/>
    <w:sig w:usb0="00000001" w:usb1="02000000" w:usb2="08000000" w:usb3="00000000" w:csb0="00000001" w:csb1="00000000"/>
  </w:font>
  <w:font w:name="Symbol">
    <w:panose1 w:val="05050102010706020507"/>
    <w:charset w:val="02"/>
    <w:family w:val="decorative"/>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1298" w:hanging="281"/>
        <w:jc w:val="left"/>
      </w:pPr>
      <w:rPr>
        <w:rFonts w:hint="default" w:ascii="Calibri" w:hAnsi="Calibri" w:eastAsia="Calibri" w:cs="Calibri"/>
        <w:b w:val="0"/>
        <w:bCs w:val="0"/>
        <w:i w:val="0"/>
        <w:iCs w:val="0"/>
        <w:spacing w:val="0"/>
        <w:w w:val="100"/>
        <w:sz w:val="24"/>
        <w:szCs w:val="24"/>
        <w:lang w:val="en-US" w:eastAsia="en-US" w:bidi="ar-SA"/>
      </w:rPr>
    </w:lvl>
    <w:lvl w:ilvl="1" w:tentative="0">
      <w:start w:val="0"/>
      <w:numFmt w:val="bullet"/>
      <w:lvlText w:val="•"/>
      <w:lvlJc w:val="left"/>
      <w:pPr>
        <w:ind w:left="2290" w:hanging="281"/>
      </w:pPr>
      <w:rPr>
        <w:rFonts w:hint="default"/>
        <w:lang w:val="en-US" w:eastAsia="en-US" w:bidi="ar-SA"/>
      </w:rPr>
    </w:lvl>
    <w:lvl w:ilvl="2" w:tentative="0">
      <w:start w:val="0"/>
      <w:numFmt w:val="bullet"/>
      <w:lvlText w:val="•"/>
      <w:lvlJc w:val="left"/>
      <w:pPr>
        <w:ind w:left="3280" w:hanging="281"/>
      </w:pPr>
      <w:rPr>
        <w:rFonts w:hint="default"/>
        <w:lang w:val="en-US" w:eastAsia="en-US" w:bidi="ar-SA"/>
      </w:rPr>
    </w:lvl>
    <w:lvl w:ilvl="3" w:tentative="0">
      <w:start w:val="0"/>
      <w:numFmt w:val="bullet"/>
      <w:lvlText w:val="•"/>
      <w:lvlJc w:val="left"/>
      <w:pPr>
        <w:ind w:left="4270" w:hanging="281"/>
      </w:pPr>
      <w:rPr>
        <w:rFonts w:hint="default"/>
        <w:lang w:val="en-US" w:eastAsia="en-US" w:bidi="ar-SA"/>
      </w:rPr>
    </w:lvl>
    <w:lvl w:ilvl="4" w:tentative="0">
      <w:start w:val="0"/>
      <w:numFmt w:val="bullet"/>
      <w:lvlText w:val="•"/>
      <w:lvlJc w:val="left"/>
      <w:pPr>
        <w:ind w:left="5261" w:hanging="281"/>
      </w:pPr>
      <w:rPr>
        <w:rFonts w:hint="default"/>
        <w:lang w:val="en-US" w:eastAsia="en-US" w:bidi="ar-SA"/>
      </w:rPr>
    </w:lvl>
    <w:lvl w:ilvl="5" w:tentative="0">
      <w:start w:val="0"/>
      <w:numFmt w:val="bullet"/>
      <w:lvlText w:val="•"/>
      <w:lvlJc w:val="left"/>
      <w:pPr>
        <w:ind w:left="6251" w:hanging="281"/>
      </w:pPr>
      <w:rPr>
        <w:rFonts w:hint="default"/>
        <w:lang w:val="en-US" w:eastAsia="en-US" w:bidi="ar-SA"/>
      </w:rPr>
    </w:lvl>
    <w:lvl w:ilvl="6" w:tentative="0">
      <w:start w:val="0"/>
      <w:numFmt w:val="bullet"/>
      <w:lvlText w:val="•"/>
      <w:lvlJc w:val="left"/>
      <w:pPr>
        <w:ind w:left="7241" w:hanging="281"/>
      </w:pPr>
      <w:rPr>
        <w:rFonts w:hint="default"/>
        <w:lang w:val="en-US" w:eastAsia="en-US" w:bidi="ar-SA"/>
      </w:rPr>
    </w:lvl>
    <w:lvl w:ilvl="7" w:tentative="0">
      <w:start w:val="0"/>
      <w:numFmt w:val="bullet"/>
      <w:lvlText w:val="•"/>
      <w:lvlJc w:val="left"/>
      <w:pPr>
        <w:ind w:left="8232" w:hanging="281"/>
      </w:pPr>
      <w:rPr>
        <w:rFonts w:hint="default"/>
        <w:lang w:val="en-US" w:eastAsia="en-US" w:bidi="ar-SA"/>
      </w:rPr>
    </w:lvl>
    <w:lvl w:ilvl="8" w:tentative="0">
      <w:start w:val="0"/>
      <w:numFmt w:val="bullet"/>
      <w:lvlText w:val="•"/>
      <w:lvlJc w:val="left"/>
      <w:pPr>
        <w:ind w:left="9222" w:hanging="281"/>
      </w:pPr>
      <w:rPr>
        <w:rFonts w:hint="default"/>
        <w:lang w:val="en-US" w:eastAsia="en-US" w:bidi="ar-SA"/>
      </w:rPr>
    </w:lvl>
  </w:abstractNum>
  <w:abstractNum w:abstractNumId="1">
    <w:nsid w:val="B5E306ED"/>
    <w:multiLevelType w:val="multilevel"/>
    <w:tmpl w:val="B5E306ED"/>
    <w:lvl w:ilvl="0" w:tentative="0">
      <w:start w:val="1"/>
      <w:numFmt w:val="decimal"/>
      <w:lvlText w:val="%1)"/>
      <w:lvlJc w:val="left"/>
      <w:pPr>
        <w:ind w:left="1015" w:hanging="226"/>
        <w:jc w:val="right"/>
      </w:pPr>
      <w:rPr>
        <w:rFonts w:hint="default" w:ascii="Calibri" w:hAnsi="Calibri" w:eastAsia="Calibri" w:cs="Calibri"/>
        <w:b/>
        <w:bCs/>
        <w:i w:val="0"/>
        <w:iCs w:val="0"/>
        <w:spacing w:val="-2"/>
        <w:w w:val="96"/>
        <w:sz w:val="26"/>
        <w:szCs w:val="26"/>
        <w:lang w:val="en-US" w:eastAsia="en-US" w:bidi="ar-SA"/>
      </w:rPr>
    </w:lvl>
    <w:lvl w:ilvl="1" w:tentative="0">
      <w:start w:val="1"/>
      <w:numFmt w:val="decimal"/>
      <w:lvlText w:val="%2."/>
      <w:lvlJc w:val="left"/>
      <w:pPr>
        <w:ind w:left="1428" w:hanging="360"/>
        <w:jc w:val="left"/>
      </w:pPr>
      <w:rPr>
        <w:rFonts w:hint="default" w:ascii="Calibri" w:hAnsi="Calibri" w:eastAsia="Calibri" w:cs="Calibri"/>
        <w:b w:val="0"/>
        <w:bCs w:val="0"/>
        <w:i w:val="0"/>
        <w:iCs w:val="0"/>
        <w:spacing w:val="0"/>
        <w:w w:val="100"/>
        <w:sz w:val="24"/>
        <w:szCs w:val="24"/>
        <w:lang w:val="en-US" w:eastAsia="en-US" w:bidi="ar-SA"/>
      </w:rPr>
    </w:lvl>
    <w:lvl w:ilvl="2" w:tentative="0">
      <w:start w:val="0"/>
      <w:numFmt w:val="bullet"/>
      <w:lvlText w:val="o"/>
      <w:lvlJc w:val="left"/>
      <w:pPr>
        <w:ind w:left="2148" w:hanging="360"/>
      </w:pPr>
      <w:rPr>
        <w:rFonts w:hint="default" w:ascii="Courier New" w:hAnsi="Courier New" w:eastAsia="Courier New" w:cs="Courier New"/>
        <w:b w:val="0"/>
        <w:bCs w:val="0"/>
        <w:i w:val="0"/>
        <w:iCs w:val="0"/>
        <w:spacing w:val="0"/>
        <w:w w:val="99"/>
        <w:sz w:val="20"/>
        <w:szCs w:val="20"/>
        <w:lang w:val="en-US" w:eastAsia="en-US" w:bidi="ar-SA"/>
      </w:rPr>
    </w:lvl>
    <w:lvl w:ilvl="3" w:tentative="0">
      <w:start w:val="0"/>
      <w:numFmt w:val="bullet"/>
      <w:lvlText w:val=""/>
      <w:lvlJc w:val="left"/>
      <w:pPr>
        <w:ind w:left="2868" w:hanging="360"/>
      </w:pPr>
      <w:rPr>
        <w:rFonts w:hint="default" w:ascii="Wingdings" w:hAnsi="Wingdings" w:eastAsia="Wingdings" w:cs="Wingdings"/>
        <w:b w:val="0"/>
        <w:bCs w:val="0"/>
        <w:i w:val="0"/>
        <w:iCs w:val="0"/>
        <w:spacing w:val="0"/>
        <w:w w:val="99"/>
        <w:sz w:val="20"/>
        <w:szCs w:val="20"/>
        <w:lang w:val="en-US" w:eastAsia="en-US" w:bidi="ar-SA"/>
      </w:rPr>
    </w:lvl>
    <w:lvl w:ilvl="4" w:tentative="0">
      <w:start w:val="0"/>
      <w:numFmt w:val="bullet"/>
      <w:lvlText w:val="•"/>
      <w:lvlJc w:val="left"/>
      <w:pPr>
        <w:ind w:left="4051" w:hanging="360"/>
      </w:pPr>
      <w:rPr>
        <w:rFonts w:hint="default"/>
        <w:lang w:val="en-US" w:eastAsia="en-US" w:bidi="ar-SA"/>
      </w:rPr>
    </w:lvl>
    <w:lvl w:ilvl="5" w:tentative="0">
      <w:start w:val="0"/>
      <w:numFmt w:val="bullet"/>
      <w:lvlText w:val="•"/>
      <w:lvlJc w:val="left"/>
      <w:pPr>
        <w:ind w:left="5243" w:hanging="360"/>
      </w:pPr>
      <w:rPr>
        <w:rFonts w:hint="default"/>
        <w:lang w:val="en-US" w:eastAsia="en-US" w:bidi="ar-SA"/>
      </w:rPr>
    </w:lvl>
    <w:lvl w:ilvl="6" w:tentative="0">
      <w:start w:val="0"/>
      <w:numFmt w:val="bullet"/>
      <w:lvlText w:val="•"/>
      <w:lvlJc w:val="left"/>
      <w:pPr>
        <w:ind w:left="6435" w:hanging="360"/>
      </w:pPr>
      <w:rPr>
        <w:rFonts w:hint="default"/>
        <w:lang w:val="en-US" w:eastAsia="en-US" w:bidi="ar-SA"/>
      </w:rPr>
    </w:lvl>
    <w:lvl w:ilvl="7" w:tentative="0">
      <w:start w:val="0"/>
      <w:numFmt w:val="bullet"/>
      <w:lvlText w:val="•"/>
      <w:lvlJc w:val="left"/>
      <w:pPr>
        <w:ind w:left="7627" w:hanging="360"/>
      </w:pPr>
      <w:rPr>
        <w:rFonts w:hint="default"/>
        <w:lang w:val="en-US" w:eastAsia="en-US" w:bidi="ar-SA"/>
      </w:rPr>
    </w:lvl>
    <w:lvl w:ilvl="8" w:tentative="0">
      <w:start w:val="0"/>
      <w:numFmt w:val="bullet"/>
      <w:lvlText w:val="•"/>
      <w:lvlJc w:val="left"/>
      <w:pPr>
        <w:ind w:left="8819" w:hanging="360"/>
      </w:pPr>
      <w:rPr>
        <w:rFonts w:hint="default"/>
        <w:lang w:val="en-US" w:eastAsia="en-US" w:bidi="ar-SA"/>
      </w:rPr>
    </w:lvl>
  </w:abstractNum>
  <w:abstractNum w:abstractNumId="2">
    <w:nsid w:val="BF205925"/>
    <w:multiLevelType w:val="multilevel"/>
    <w:tmpl w:val="BF205925"/>
    <w:lvl w:ilvl="0" w:tentative="0">
      <w:start w:val="0"/>
      <w:numFmt w:val="bullet"/>
      <w:lvlText w:val="•"/>
      <w:lvlJc w:val="left"/>
      <w:pPr>
        <w:ind w:left="433" w:hanging="181"/>
      </w:pPr>
      <w:rPr>
        <w:rFonts w:hint="default" w:ascii="Calibri" w:hAnsi="Calibri" w:eastAsia="Calibri" w:cs="Calibri"/>
        <w:b w:val="0"/>
        <w:bCs w:val="0"/>
        <w:i w:val="0"/>
        <w:iCs w:val="0"/>
        <w:spacing w:val="0"/>
        <w:w w:val="100"/>
        <w:sz w:val="24"/>
        <w:szCs w:val="24"/>
        <w:lang w:val="en-US" w:eastAsia="en-US" w:bidi="ar-SA"/>
      </w:rPr>
    </w:lvl>
    <w:lvl w:ilvl="1" w:tentative="0">
      <w:start w:val="0"/>
      <w:numFmt w:val="bullet"/>
      <w:lvlText w:val="•"/>
      <w:lvlJc w:val="left"/>
      <w:pPr>
        <w:ind w:left="1213" w:hanging="181"/>
      </w:pPr>
      <w:rPr>
        <w:rFonts w:hint="default"/>
        <w:lang w:val="en-US" w:eastAsia="en-US" w:bidi="ar-SA"/>
      </w:rPr>
    </w:lvl>
    <w:lvl w:ilvl="2" w:tentative="0">
      <w:start w:val="0"/>
      <w:numFmt w:val="bullet"/>
      <w:lvlText w:val="•"/>
      <w:lvlJc w:val="left"/>
      <w:pPr>
        <w:ind w:left="1987" w:hanging="181"/>
      </w:pPr>
      <w:rPr>
        <w:rFonts w:hint="default"/>
        <w:lang w:val="en-US" w:eastAsia="en-US" w:bidi="ar-SA"/>
      </w:rPr>
    </w:lvl>
    <w:lvl w:ilvl="3" w:tentative="0">
      <w:start w:val="0"/>
      <w:numFmt w:val="bullet"/>
      <w:lvlText w:val="•"/>
      <w:lvlJc w:val="left"/>
      <w:pPr>
        <w:ind w:left="2760" w:hanging="181"/>
      </w:pPr>
      <w:rPr>
        <w:rFonts w:hint="default"/>
        <w:lang w:val="en-US" w:eastAsia="en-US" w:bidi="ar-SA"/>
      </w:rPr>
    </w:lvl>
    <w:lvl w:ilvl="4" w:tentative="0">
      <w:start w:val="0"/>
      <w:numFmt w:val="bullet"/>
      <w:lvlText w:val="•"/>
      <w:lvlJc w:val="left"/>
      <w:pPr>
        <w:ind w:left="3534" w:hanging="181"/>
      </w:pPr>
      <w:rPr>
        <w:rFonts w:hint="default"/>
        <w:lang w:val="en-US" w:eastAsia="en-US" w:bidi="ar-SA"/>
      </w:rPr>
    </w:lvl>
    <w:lvl w:ilvl="5" w:tentative="0">
      <w:start w:val="0"/>
      <w:numFmt w:val="bullet"/>
      <w:lvlText w:val="•"/>
      <w:lvlJc w:val="left"/>
      <w:pPr>
        <w:ind w:left="4307" w:hanging="181"/>
      </w:pPr>
      <w:rPr>
        <w:rFonts w:hint="default"/>
        <w:lang w:val="en-US" w:eastAsia="en-US" w:bidi="ar-SA"/>
      </w:rPr>
    </w:lvl>
    <w:lvl w:ilvl="6" w:tentative="0">
      <w:start w:val="0"/>
      <w:numFmt w:val="bullet"/>
      <w:lvlText w:val="•"/>
      <w:lvlJc w:val="left"/>
      <w:pPr>
        <w:ind w:left="5081" w:hanging="181"/>
      </w:pPr>
      <w:rPr>
        <w:rFonts w:hint="default"/>
        <w:lang w:val="en-US" w:eastAsia="en-US" w:bidi="ar-SA"/>
      </w:rPr>
    </w:lvl>
    <w:lvl w:ilvl="7" w:tentative="0">
      <w:start w:val="0"/>
      <w:numFmt w:val="bullet"/>
      <w:lvlText w:val="•"/>
      <w:lvlJc w:val="left"/>
      <w:pPr>
        <w:ind w:left="5854" w:hanging="181"/>
      </w:pPr>
      <w:rPr>
        <w:rFonts w:hint="default"/>
        <w:lang w:val="en-US" w:eastAsia="en-US" w:bidi="ar-SA"/>
      </w:rPr>
    </w:lvl>
    <w:lvl w:ilvl="8" w:tentative="0">
      <w:start w:val="0"/>
      <w:numFmt w:val="bullet"/>
      <w:lvlText w:val="•"/>
      <w:lvlJc w:val="left"/>
      <w:pPr>
        <w:ind w:left="6628" w:hanging="181"/>
      </w:pPr>
      <w:rPr>
        <w:rFonts w:hint="default"/>
        <w:lang w:val="en-US" w:eastAsia="en-US" w:bidi="ar-SA"/>
      </w:rPr>
    </w:lvl>
  </w:abstractNum>
  <w:abstractNum w:abstractNumId="3">
    <w:nsid w:val="CF092B84"/>
    <w:multiLevelType w:val="multilevel"/>
    <w:tmpl w:val="CF092B84"/>
    <w:lvl w:ilvl="0" w:tentative="0">
      <w:start w:val="0"/>
      <w:numFmt w:val="bullet"/>
      <w:lvlText w:val="•"/>
      <w:lvlJc w:val="left"/>
      <w:pPr>
        <w:ind w:left="433" w:hanging="181"/>
      </w:pPr>
      <w:rPr>
        <w:rFonts w:hint="default" w:ascii="Calibri" w:hAnsi="Calibri" w:eastAsia="Calibri" w:cs="Calibri"/>
        <w:b w:val="0"/>
        <w:bCs w:val="0"/>
        <w:i w:val="0"/>
        <w:iCs w:val="0"/>
        <w:spacing w:val="0"/>
        <w:w w:val="100"/>
        <w:sz w:val="24"/>
        <w:szCs w:val="24"/>
        <w:lang w:val="en-US" w:eastAsia="en-US" w:bidi="ar-SA"/>
      </w:rPr>
    </w:lvl>
    <w:lvl w:ilvl="1" w:tentative="0">
      <w:start w:val="0"/>
      <w:numFmt w:val="bullet"/>
      <w:lvlText w:val="•"/>
      <w:lvlJc w:val="left"/>
      <w:pPr>
        <w:ind w:left="1213" w:hanging="181"/>
      </w:pPr>
      <w:rPr>
        <w:rFonts w:hint="default"/>
        <w:lang w:val="en-US" w:eastAsia="en-US" w:bidi="ar-SA"/>
      </w:rPr>
    </w:lvl>
    <w:lvl w:ilvl="2" w:tentative="0">
      <w:start w:val="0"/>
      <w:numFmt w:val="bullet"/>
      <w:lvlText w:val="•"/>
      <w:lvlJc w:val="left"/>
      <w:pPr>
        <w:ind w:left="1987" w:hanging="181"/>
      </w:pPr>
      <w:rPr>
        <w:rFonts w:hint="default"/>
        <w:lang w:val="en-US" w:eastAsia="en-US" w:bidi="ar-SA"/>
      </w:rPr>
    </w:lvl>
    <w:lvl w:ilvl="3" w:tentative="0">
      <w:start w:val="0"/>
      <w:numFmt w:val="bullet"/>
      <w:lvlText w:val="•"/>
      <w:lvlJc w:val="left"/>
      <w:pPr>
        <w:ind w:left="2760" w:hanging="181"/>
      </w:pPr>
      <w:rPr>
        <w:rFonts w:hint="default"/>
        <w:lang w:val="en-US" w:eastAsia="en-US" w:bidi="ar-SA"/>
      </w:rPr>
    </w:lvl>
    <w:lvl w:ilvl="4" w:tentative="0">
      <w:start w:val="0"/>
      <w:numFmt w:val="bullet"/>
      <w:lvlText w:val="•"/>
      <w:lvlJc w:val="left"/>
      <w:pPr>
        <w:ind w:left="3534" w:hanging="181"/>
      </w:pPr>
      <w:rPr>
        <w:rFonts w:hint="default"/>
        <w:lang w:val="en-US" w:eastAsia="en-US" w:bidi="ar-SA"/>
      </w:rPr>
    </w:lvl>
    <w:lvl w:ilvl="5" w:tentative="0">
      <w:start w:val="0"/>
      <w:numFmt w:val="bullet"/>
      <w:lvlText w:val="•"/>
      <w:lvlJc w:val="left"/>
      <w:pPr>
        <w:ind w:left="4307" w:hanging="181"/>
      </w:pPr>
      <w:rPr>
        <w:rFonts w:hint="default"/>
        <w:lang w:val="en-US" w:eastAsia="en-US" w:bidi="ar-SA"/>
      </w:rPr>
    </w:lvl>
    <w:lvl w:ilvl="6" w:tentative="0">
      <w:start w:val="0"/>
      <w:numFmt w:val="bullet"/>
      <w:lvlText w:val="•"/>
      <w:lvlJc w:val="left"/>
      <w:pPr>
        <w:ind w:left="5081" w:hanging="181"/>
      </w:pPr>
      <w:rPr>
        <w:rFonts w:hint="default"/>
        <w:lang w:val="en-US" w:eastAsia="en-US" w:bidi="ar-SA"/>
      </w:rPr>
    </w:lvl>
    <w:lvl w:ilvl="7" w:tentative="0">
      <w:start w:val="0"/>
      <w:numFmt w:val="bullet"/>
      <w:lvlText w:val="•"/>
      <w:lvlJc w:val="left"/>
      <w:pPr>
        <w:ind w:left="5854" w:hanging="181"/>
      </w:pPr>
      <w:rPr>
        <w:rFonts w:hint="default"/>
        <w:lang w:val="en-US" w:eastAsia="en-US" w:bidi="ar-SA"/>
      </w:rPr>
    </w:lvl>
    <w:lvl w:ilvl="8" w:tentative="0">
      <w:start w:val="0"/>
      <w:numFmt w:val="bullet"/>
      <w:lvlText w:val="•"/>
      <w:lvlJc w:val="left"/>
      <w:pPr>
        <w:ind w:left="6628" w:hanging="181"/>
      </w:pPr>
      <w:rPr>
        <w:rFonts w:hint="default"/>
        <w:lang w:val="en-US" w:eastAsia="en-US" w:bidi="ar-SA"/>
      </w:rPr>
    </w:lvl>
  </w:abstractNum>
  <w:abstractNum w:abstractNumId="4">
    <w:nsid w:val="0053208E"/>
    <w:multiLevelType w:val="multilevel"/>
    <w:tmpl w:val="0053208E"/>
    <w:lvl w:ilvl="0" w:tentative="0">
      <w:start w:val="1"/>
      <w:numFmt w:val="decimal"/>
      <w:lvlText w:val="%1."/>
      <w:lvlJc w:val="left"/>
      <w:pPr>
        <w:ind w:left="1250" w:hanging="236"/>
        <w:jc w:val="left"/>
      </w:pPr>
      <w:rPr>
        <w:rFonts w:hint="default" w:ascii="Calibri" w:hAnsi="Calibri" w:eastAsia="Calibri" w:cs="Calibri"/>
        <w:b w:val="0"/>
        <w:bCs w:val="0"/>
        <w:i w:val="0"/>
        <w:iCs w:val="0"/>
        <w:spacing w:val="0"/>
        <w:w w:val="86"/>
        <w:sz w:val="24"/>
        <w:szCs w:val="24"/>
        <w:lang w:val="en-US" w:eastAsia="en-US" w:bidi="ar-SA"/>
      </w:rPr>
    </w:lvl>
    <w:lvl w:ilvl="1" w:tentative="0">
      <w:start w:val="0"/>
      <w:numFmt w:val="bullet"/>
      <w:lvlText w:val="•"/>
      <w:lvlJc w:val="left"/>
      <w:pPr>
        <w:ind w:left="2254" w:hanging="236"/>
      </w:pPr>
      <w:rPr>
        <w:rFonts w:hint="default"/>
        <w:lang w:val="en-US" w:eastAsia="en-US" w:bidi="ar-SA"/>
      </w:rPr>
    </w:lvl>
    <w:lvl w:ilvl="2" w:tentative="0">
      <w:start w:val="0"/>
      <w:numFmt w:val="bullet"/>
      <w:lvlText w:val="•"/>
      <w:lvlJc w:val="left"/>
      <w:pPr>
        <w:ind w:left="3248" w:hanging="236"/>
      </w:pPr>
      <w:rPr>
        <w:rFonts w:hint="default"/>
        <w:lang w:val="en-US" w:eastAsia="en-US" w:bidi="ar-SA"/>
      </w:rPr>
    </w:lvl>
    <w:lvl w:ilvl="3" w:tentative="0">
      <w:start w:val="0"/>
      <w:numFmt w:val="bullet"/>
      <w:lvlText w:val="•"/>
      <w:lvlJc w:val="left"/>
      <w:pPr>
        <w:ind w:left="4242" w:hanging="236"/>
      </w:pPr>
      <w:rPr>
        <w:rFonts w:hint="default"/>
        <w:lang w:val="en-US" w:eastAsia="en-US" w:bidi="ar-SA"/>
      </w:rPr>
    </w:lvl>
    <w:lvl w:ilvl="4" w:tentative="0">
      <w:start w:val="0"/>
      <w:numFmt w:val="bullet"/>
      <w:lvlText w:val="•"/>
      <w:lvlJc w:val="left"/>
      <w:pPr>
        <w:ind w:left="5237" w:hanging="236"/>
      </w:pPr>
      <w:rPr>
        <w:rFonts w:hint="default"/>
        <w:lang w:val="en-US" w:eastAsia="en-US" w:bidi="ar-SA"/>
      </w:rPr>
    </w:lvl>
    <w:lvl w:ilvl="5" w:tentative="0">
      <w:start w:val="0"/>
      <w:numFmt w:val="bullet"/>
      <w:lvlText w:val="•"/>
      <w:lvlJc w:val="left"/>
      <w:pPr>
        <w:ind w:left="6231" w:hanging="236"/>
      </w:pPr>
      <w:rPr>
        <w:rFonts w:hint="default"/>
        <w:lang w:val="en-US" w:eastAsia="en-US" w:bidi="ar-SA"/>
      </w:rPr>
    </w:lvl>
    <w:lvl w:ilvl="6" w:tentative="0">
      <w:start w:val="0"/>
      <w:numFmt w:val="bullet"/>
      <w:lvlText w:val="•"/>
      <w:lvlJc w:val="left"/>
      <w:pPr>
        <w:ind w:left="7225" w:hanging="236"/>
      </w:pPr>
      <w:rPr>
        <w:rFonts w:hint="default"/>
        <w:lang w:val="en-US" w:eastAsia="en-US" w:bidi="ar-SA"/>
      </w:rPr>
    </w:lvl>
    <w:lvl w:ilvl="7" w:tentative="0">
      <w:start w:val="0"/>
      <w:numFmt w:val="bullet"/>
      <w:lvlText w:val="•"/>
      <w:lvlJc w:val="left"/>
      <w:pPr>
        <w:ind w:left="8220" w:hanging="236"/>
      </w:pPr>
      <w:rPr>
        <w:rFonts w:hint="default"/>
        <w:lang w:val="en-US" w:eastAsia="en-US" w:bidi="ar-SA"/>
      </w:rPr>
    </w:lvl>
    <w:lvl w:ilvl="8" w:tentative="0">
      <w:start w:val="0"/>
      <w:numFmt w:val="bullet"/>
      <w:lvlText w:val="•"/>
      <w:lvlJc w:val="left"/>
      <w:pPr>
        <w:ind w:left="9214" w:hanging="236"/>
      </w:pPr>
      <w:rPr>
        <w:rFonts w:hint="default"/>
        <w:lang w:val="en-US" w:eastAsia="en-US" w:bidi="ar-SA"/>
      </w:rPr>
    </w:lvl>
  </w:abstractNum>
  <w:abstractNum w:abstractNumId="5">
    <w:nsid w:val="0248C179"/>
    <w:multiLevelType w:val="multilevel"/>
    <w:tmpl w:val="0248C179"/>
    <w:lvl w:ilvl="0" w:tentative="0">
      <w:start w:val="1"/>
      <w:numFmt w:val="decimal"/>
      <w:lvlText w:val="%1."/>
      <w:lvlJc w:val="left"/>
      <w:pPr>
        <w:ind w:left="1298" w:hanging="281"/>
        <w:jc w:val="left"/>
      </w:pPr>
      <w:rPr>
        <w:rFonts w:hint="default" w:ascii="Calibri" w:hAnsi="Calibri" w:eastAsia="Calibri" w:cs="Calibri"/>
        <w:b w:val="0"/>
        <w:bCs w:val="0"/>
        <w:i w:val="0"/>
        <w:iCs w:val="0"/>
        <w:spacing w:val="0"/>
        <w:w w:val="100"/>
        <w:sz w:val="24"/>
        <w:szCs w:val="24"/>
        <w:lang w:val="en-US" w:eastAsia="en-US" w:bidi="ar-SA"/>
      </w:rPr>
    </w:lvl>
    <w:lvl w:ilvl="1" w:tentative="0">
      <w:start w:val="0"/>
      <w:numFmt w:val="bullet"/>
      <w:lvlText w:val="•"/>
      <w:lvlJc w:val="left"/>
      <w:pPr>
        <w:ind w:left="2290" w:hanging="281"/>
      </w:pPr>
      <w:rPr>
        <w:rFonts w:hint="default"/>
        <w:lang w:val="en-US" w:eastAsia="en-US" w:bidi="ar-SA"/>
      </w:rPr>
    </w:lvl>
    <w:lvl w:ilvl="2" w:tentative="0">
      <w:start w:val="0"/>
      <w:numFmt w:val="bullet"/>
      <w:lvlText w:val="•"/>
      <w:lvlJc w:val="left"/>
      <w:pPr>
        <w:ind w:left="3280" w:hanging="281"/>
      </w:pPr>
      <w:rPr>
        <w:rFonts w:hint="default"/>
        <w:lang w:val="en-US" w:eastAsia="en-US" w:bidi="ar-SA"/>
      </w:rPr>
    </w:lvl>
    <w:lvl w:ilvl="3" w:tentative="0">
      <w:start w:val="0"/>
      <w:numFmt w:val="bullet"/>
      <w:lvlText w:val="•"/>
      <w:lvlJc w:val="left"/>
      <w:pPr>
        <w:ind w:left="4270" w:hanging="281"/>
      </w:pPr>
      <w:rPr>
        <w:rFonts w:hint="default"/>
        <w:lang w:val="en-US" w:eastAsia="en-US" w:bidi="ar-SA"/>
      </w:rPr>
    </w:lvl>
    <w:lvl w:ilvl="4" w:tentative="0">
      <w:start w:val="0"/>
      <w:numFmt w:val="bullet"/>
      <w:lvlText w:val="•"/>
      <w:lvlJc w:val="left"/>
      <w:pPr>
        <w:ind w:left="5261" w:hanging="281"/>
      </w:pPr>
      <w:rPr>
        <w:rFonts w:hint="default"/>
        <w:lang w:val="en-US" w:eastAsia="en-US" w:bidi="ar-SA"/>
      </w:rPr>
    </w:lvl>
    <w:lvl w:ilvl="5" w:tentative="0">
      <w:start w:val="0"/>
      <w:numFmt w:val="bullet"/>
      <w:lvlText w:val="•"/>
      <w:lvlJc w:val="left"/>
      <w:pPr>
        <w:ind w:left="6251" w:hanging="281"/>
      </w:pPr>
      <w:rPr>
        <w:rFonts w:hint="default"/>
        <w:lang w:val="en-US" w:eastAsia="en-US" w:bidi="ar-SA"/>
      </w:rPr>
    </w:lvl>
    <w:lvl w:ilvl="6" w:tentative="0">
      <w:start w:val="0"/>
      <w:numFmt w:val="bullet"/>
      <w:lvlText w:val="•"/>
      <w:lvlJc w:val="left"/>
      <w:pPr>
        <w:ind w:left="7241" w:hanging="281"/>
      </w:pPr>
      <w:rPr>
        <w:rFonts w:hint="default"/>
        <w:lang w:val="en-US" w:eastAsia="en-US" w:bidi="ar-SA"/>
      </w:rPr>
    </w:lvl>
    <w:lvl w:ilvl="7" w:tentative="0">
      <w:start w:val="0"/>
      <w:numFmt w:val="bullet"/>
      <w:lvlText w:val="•"/>
      <w:lvlJc w:val="left"/>
      <w:pPr>
        <w:ind w:left="8232" w:hanging="281"/>
      </w:pPr>
      <w:rPr>
        <w:rFonts w:hint="default"/>
        <w:lang w:val="en-US" w:eastAsia="en-US" w:bidi="ar-SA"/>
      </w:rPr>
    </w:lvl>
    <w:lvl w:ilvl="8" w:tentative="0">
      <w:start w:val="0"/>
      <w:numFmt w:val="bullet"/>
      <w:lvlText w:val="•"/>
      <w:lvlJc w:val="left"/>
      <w:pPr>
        <w:ind w:left="9222" w:hanging="281"/>
      </w:pPr>
      <w:rPr>
        <w:rFonts w:hint="default"/>
        <w:lang w:val="en-US" w:eastAsia="en-US" w:bidi="ar-SA"/>
      </w:rPr>
    </w:lvl>
  </w:abstractNum>
  <w:abstractNum w:abstractNumId="6">
    <w:nsid w:val="03D62ECE"/>
    <w:multiLevelType w:val="multilevel"/>
    <w:tmpl w:val="03D62ECE"/>
    <w:lvl w:ilvl="0" w:tentative="0">
      <w:start w:val="1"/>
      <w:numFmt w:val="decimal"/>
      <w:lvlText w:val="%1."/>
      <w:lvlJc w:val="left"/>
      <w:pPr>
        <w:ind w:left="1428" w:hanging="360"/>
        <w:jc w:val="left"/>
      </w:pPr>
      <w:rPr>
        <w:rFonts w:hint="default" w:ascii="Calibri" w:hAnsi="Calibri" w:eastAsia="Calibri" w:cs="Calibri"/>
        <w:b w:val="0"/>
        <w:bCs w:val="0"/>
        <w:i w:val="0"/>
        <w:iCs w:val="0"/>
        <w:spacing w:val="0"/>
        <w:w w:val="100"/>
        <w:sz w:val="24"/>
        <w:szCs w:val="24"/>
        <w:lang w:val="en-US" w:eastAsia="en-US" w:bidi="ar-SA"/>
      </w:rPr>
    </w:lvl>
    <w:lvl w:ilvl="1" w:tentative="0">
      <w:start w:val="0"/>
      <w:numFmt w:val="bullet"/>
      <w:lvlText w:val="o"/>
      <w:lvlJc w:val="left"/>
      <w:pPr>
        <w:ind w:left="2148"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868" w:hanging="360"/>
      </w:pPr>
      <w:rPr>
        <w:rFonts w:hint="default" w:ascii="Wingdings" w:hAnsi="Wingdings" w:eastAsia="Wingdings" w:cs="Wingdings"/>
        <w:b w:val="0"/>
        <w:bCs w:val="0"/>
        <w:i w:val="0"/>
        <w:iCs w:val="0"/>
        <w:spacing w:val="0"/>
        <w:w w:val="99"/>
        <w:sz w:val="20"/>
        <w:szCs w:val="20"/>
        <w:lang w:val="en-US" w:eastAsia="en-US" w:bidi="ar-SA"/>
      </w:rPr>
    </w:lvl>
    <w:lvl w:ilvl="3" w:tentative="0">
      <w:start w:val="0"/>
      <w:numFmt w:val="bullet"/>
      <w:lvlText w:val="•"/>
      <w:lvlJc w:val="left"/>
      <w:pPr>
        <w:ind w:left="3902" w:hanging="360"/>
      </w:pPr>
      <w:rPr>
        <w:rFonts w:hint="default"/>
        <w:lang w:val="en-US" w:eastAsia="en-US" w:bidi="ar-SA"/>
      </w:rPr>
    </w:lvl>
    <w:lvl w:ilvl="4" w:tentative="0">
      <w:start w:val="0"/>
      <w:numFmt w:val="bullet"/>
      <w:lvlText w:val="•"/>
      <w:lvlJc w:val="left"/>
      <w:pPr>
        <w:ind w:left="4945" w:hanging="360"/>
      </w:pPr>
      <w:rPr>
        <w:rFonts w:hint="default"/>
        <w:lang w:val="en-US" w:eastAsia="en-US" w:bidi="ar-SA"/>
      </w:rPr>
    </w:lvl>
    <w:lvl w:ilvl="5" w:tentative="0">
      <w:start w:val="0"/>
      <w:numFmt w:val="bullet"/>
      <w:lvlText w:val="•"/>
      <w:lvlJc w:val="left"/>
      <w:pPr>
        <w:ind w:left="5988" w:hanging="360"/>
      </w:pPr>
      <w:rPr>
        <w:rFonts w:hint="default"/>
        <w:lang w:val="en-US" w:eastAsia="en-US" w:bidi="ar-SA"/>
      </w:rPr>
    </w:lvl>
    <w:lvl w:ilvl="6" w:tentative="0">
      <w:start w:val="0"/>
      <w:numFmt w:val="bullet"/>
      <w:lvlText w:val="•"/>
      <w:lvlJc w:val="left"/>
      <w:pPr>
        <w:ind w:left="7031" w:hanging="360"/>
      </w:pPr>
      <w:rPr>
        <w:rFonts w:hint="default"/>
        <w:lang w:val="en-US" w:eastAsia="en-US" w:bidi="ar-SA"/>
      </w:rPr>
    </w:lvl>
    <w:lvl w:ilvl="7" w:tentative="0">
      <w:start w:val="0"/>
      <w:numFmt w:val="bullet"/>
      <w:lvlText w:val="•"/>
      <w:lvlJc w:val="left"/>
      <w:pPr>
        <w:ind w:left="8074" w:hanging="360"/>
      </w:pPr>
      <w:rPr>
        <w:rFonts w:hint="default"/>
        <w:lang w:val="en-US" w:eastAsia="en-US" w:bidi="ar-SA"/>
      </w:rPr>
    </w:lvl>
    <w:lvl w:ilvl="8" w:tentative="0">
      <w:start w:val="0"/>
      <w:numFmt w:val="bullet"/>
      <w:lvlText w:val="•"/>
      <w:lvlJc w:val="left"/>
      <w:pPr>
        <w:ind w:left="9117" w:hanging="360"/>
      </w:pPr>
      <w:rPr>
        <w:rFonts w:hint="default"/>
        <w:lang w:val="en-US" w:eastAsia="en-US" w:bidi="ar-SA"/>
      </w:rPr>
    </w:lvl>
  </w:abstractNum>
  <w:abstractNum w:abstractNumId="7">
    <w:nsid w:val="25B654F3"/>
    <w:multiLevelType w:val="multilevel"/>
    <w:tmpl w:val="25B654F3"/>
    <w:lvl w:ilvl="0" w:tentative="0">
      <w:start w:val="0"/>
      <w:numFmt w:val="bullet"/>
      <w:lvlText w:val=""/>
      <w:lvlJc w:val="left"/>
      <w:pPr>
        <w:ind w:left="1735" w:hanging="360"/>
      </w:pPr>
      <w:rPr>
        <w:rFonts w:hint="default" w:ascii="Symbol" w:hAnsi="Symbol" w:eastAsia="Symbol" w:cs="Symbol"/>
        <w:b w:val="0"/>
        <w:bCs w:val="0"/>
        <w:i w:val="0"/>
        <w:iCs w:val="0"/>
        <w:spacing w:val="0"/>
        <w:w w:val="97"/>
        <w:sz w:val="20"/>
        <w:szCs w:val="20"/>
        <w:lang w:val="en-US" w:eastAsia="en-US" w:bidi="ar-SA"/>
      </w:rPr>
    </w:lvl>
    <w:lvl w:ilvl="1" w:tentative="0">
      <w:start w:val="0"/>
      <w:numFmt w:val="bullet"/>
      <w:lvlText w:val="•"/>
      <w:lvlJc w:val="left"/>
      <w:pPr>
        <w:ind w:left="2686" w:hanging="360"/>
      </w:pPr>
      <w:rPr>
        <w:rFonts w:hint="default"/>
        <w:lang w:val="en-US" w:eastAsia="en-US" w:bidi="ar-SA"/>
      </w:rPr>
    </w:lvl>
    <w:lvl w:ilvl="2" w:tentative="0">
      <w:start w:val="0"/>
      <w:numFmt w:val="bullet"/>
      <w:lvlText w:val="•"/>
      <w:lvlJc w:val="left"/>
      <w:pPr>
        <w:ind w:left="3632" w:hanging="360"/>
      </w:pPr>
      <w:rPr>
        <w:rFonts w:hint="default"/>
        <w:lang w:val="en-US" w:eastAsia="en-US" w:bidi="ar-SA"/>
      </w:rPr>
    </w:lvl>
    <w:lvl w:ilvl="3" w:tentative="0">
      <w:start w:val="0"/>
      <w:numFmt w:val="bullet"/>
      <w:lvlText w:val="•"/>
      <w:lvlJc w:val="left"/>
      <w:pPr>
        <w:ind w:left="4578" w:hanging="360"/>
      </w:pPr>
      <w:rPr>
        <w:rFonts w:hint="default"/>
        <w:lang w:val="en-US" w:eastAsia="en-US" w:bidi="ar-SA"/>
      </w:rPr>
    </w:lvl>
    <w:lvl w:ilvl="4" w:tentative="0">
      <w:start w:val="0"/>
      <w:numFmt w:val="bullet"/>
      <w:lvlText w:val="•"/>
      <w:lvlJc w:val="left"/>
      <w:pPr>
        <w:ind w:left="5525" w:hanging="360"/>
      </w:pPr>
      <w:rPr>
        <w:rFonts w:hint="default"/>
        <w:lang w:val="en-US" w:eastAsia="en-US" w:bidi="ar-SA"/>
      </w:rPr>
    </w:lvl>
    <w:lvl w:ilvl="5" w:tentative="0">
      <w:start w:val="0"/>
      <w:numFmt w:val="bullet"/>
      <w:lvlText w:val="•"/>
      <w:lvlJc w:val="left"/>
      <w:pPr>
        <w:ind w:left="6471" w:hanging="360"/>
      </w:pPr>
      <w:rPr>
        <w:rFonts w:hint="default"/>
        <w:lang w:val="en-US" w:eastAsia="en-US" w:bidi="ar-SA"/>
      </w:rPr>
    </w:lvl>
    <w:lvl w:ilvl="6" w:tentative="0">
      <w:start w:val="0"/>
      <w:numFmt w:val="bullet"/>
      <w:lvlText w:val="•"/>
      <w:lvlJc w:val="left"/>
      <w:pPr>
        <w:ind w:left="7417" w:hanging="360"/>
      </w:pPr>
      <w:rPr>
        <w:rFonts w:hint="default"/>
        <w:lang w:val="en-US" w:eastAsia="en-US" w:bidi="ar-SA"/>
      </w:rPr>
    </w:lvl>
    <w:lvl w:ilvl="7" w:tentative="0">
      <w:start w:val="0"/>
      <w:numFmt w:val="bullet"/>
      <w:lvlText w:val="•"/>
      <w:lvlJc w:val="left"/>
      <w:pPr>
        <w:ind w:left="8364" w:hanging="360"/>
      </w:pPr>
      <w:rPr>
        <w:rFonts w:hint="default"/>
        <w:lang w:val="en-US" w:eastAsia="en-US" w:bidi="ar-SA"/>
      </w:rPr>
    </w:lvl>
    <w:lvl w:ilvl="8" w:tentative="0">
      <w:start w:val="0"/>
      <w:numFmt w:val="bullet"/>
      <w:lvlText w:val="•"/>
      <w:lvlJc w:val="left"/>
      <w:pPr>
        <w:ind w:left="9310" w:hanging="360"/>
      </w:pPr>
      <w:rPr>
        <w:rFonts w:hint="default"/>
        <w:lang w:val="en-US" w:eastAsia="en-US" w:bidi="ar-SA"/>
      </w:rPr>
    </w:lvl>
  </w:abstractNum>
  <w:abstractNum w:abstractNumId="8">
    <w:nsid w:val="59ADCABA"/>
    <w:multiLevelType w:val="multilevel"/>
    <w:tmpl w:val="59ADCABA"/>
    <w:lvl w:ilvl="0" w:tentative="0">
      <w:start w:val="0"/>
      <w:numFmt w:val="bullet"/>
      <w:lvlText w:val="•"/>
      <w:lvlJc w:val="left"/>
      <w:pPr>
        <w:ind w:left="433" w:hanging="181"/>
      </w:pPr>
      <w:rPr>
        <w:rFonts w:hint="default" w:ascii="Calibri" w:hAnsi="Calibri" w:eastAsia="Calibri" w:cs="Calibri"/>
        <w:b w:val="0"/>
        <w:bCs w:val="0"/>
        <w:i w:val="0"/>
        <w:iCs w:val="0"/>
        <w:spacing w:val="0"/>
        <w:w w:val="100"/>
        <w:sz w:val="24"/>
        <w:szCs w:val="24"/>
        <w:lang w:val="en-US" w:eastAsia="en-US" w:bidi="ar-SA"/>
      </w:rPr>
    </w:lvl>
    <w:lvl w:ilvl="1" w:tentative="0">
      <w:start w:val="0"/>
      <w:numFmt w:val="bullet"/>
      <w:lvlText w:val="•"/>
      <w:lvlJc w:val="left"/>
      <w:pPr>
        <w:ind w:left="1213" w:hanging="181"/>
      </w:pPr>
      <w:rPr>
        <w:rFonts w:hint="default"/>
        <w:lang w:val="en-US" w:eastAsia="en-US" w:bidi="ar-SA"/>
      </w:rPr>
    </w:lvl>
    <w:lvl w:ilvl="2" w:tentative="0">
      <w:start w:val="0"/>
      <w:numFmt w:val="bullet"/>
      <w:lvlText w:val="•"/>
      <w:lvlJc w:val="left"/>
      <w:pPr>
        <w:ind w:left="1987" w:hanging="181"/>
      </w:pPr>
      <w:rPr>
        <w:rFonts w:hint="default"/>
        <w:lang w:val="en-US" w:eastAsia="en-US" w:bidi="ar-SA"/>
      </w:rPr>
    </w:lvl>
    <w:lvl w:ilvl="3" w:tentative="0">
      <w:start w:val="0"/>
      <w:numFmt w:val="bullet"/>
      <w:lvlText w:val="•"/>
      <w:lvlJc w:val="left"/>
      <w:pPr>
        <w:ind w:left="2760" w:hanging="181"/>
      </w:pPr>
      <w:rPr>
        <w:rFonts w:hint="default"/>
        <w:lang w:val="en-US" w:eastAsia="en-US" w:bidi="ar-SA"/>
      </w:rPr>
    </w:lvl>
    <w:lvl w:ilvl="4" w:tentative="0">
      <w:start w:val="0"/>
      <w:numFmt w:val="bullet"/>
      <w:lvlText w:val="•"/>
      <w:lvlJc w:val="left"/>
      <w:pPr>
        <w:ind w:left="3534" w:hanging="181"/>
      </w:pPr>
      <w:rPr>
        <w:rFonts w:hint="default"/>
        <w:lang w:val="en-US" w:eastAsia="en-US" w:bidi="ar-SA"/>
      </w:rPr>
    </w:lvl>
    <w:lvl w:ilvl="5" w:tentative="0">
      <w:start w:val="0"/>
      <w:numFmt w:val="bullet"/>
      <w:lvlText w:val="•"/>
      <w:lvlJc w:val="left"/>
      <w:pPr>
        <w:ind w:left="4307" w:hanging="181"/>
      </w:pPr>
      <w:rPr>
        <w:rFonts w:hint="default"/>
        <w:lang w:val="en-US" w:eastAsia="en-US" w:bidi="ar-SA"/>
      </w:rPr>
    </w:lvl>
    <w:lvl w:ilvl="6" w:tentative="0">
      <w:start w:val="0"/>
      <w:numFmt w:val="bullet"/>
      <w:lvlText w:val="•"/>
      <w:lvlJc w:val="left"/>
      <w:pPr>
        <w:ind w:left="5081" w:hanging="181"/>
      </w:pPr>
      <w:rPr>
        <w:rFonts w:hint="default"/>
        <w:lang w:val="en-US" w:eastAsia="en-US" w:bidi="ar-SA"/>
      </w:rPr>
    </w:lvl>
    <w:lvl w:ilvl="7" w:tentative="0">
      <w:start w:val="0"/>
      <w:numFmt w:val="bullet"/>
      <w:lvlText w:val="•"/>
      <w:lvlJc w:val="left"/>
      <w:pPr>
        <w:ind w:left="5854" w:hanging="181"/>
      </w:pPr>
      <w:rPr>
        <w:rFonts w:hint="default"/>
        <w:lang w:val="en-US" w:eastAsia="en-US" w:bidi="ar-SA"/>
      </w:rPr>
    </w:lvl>
    <w:lvl w:ilvl="8" w:tentative="0">
      <w:start w:val="0"/>
      <w:numFmt w:val="bullet"/>
      <w:lvlText w:val="•"/>
      <w:lvlJc w:val="left"/>
      <w:pPr>
        <w:ind w:left="6628" w:hanging="181"/>
      </w:pPr>
      <w:rPr>
        <w:rFonts w:hint="default"/>
        <w:lang w:val="en-US" w:eastAsia="en-US" w:bidi="ar-SA"/>
      </w:rPr>
    </w:lvl>
  </w:abstractNum>
  <w:abstractNum w:abstractNumId="9">
    <w:nsid w:val="72183CF9"/>
    <w:multiLevelType w:val="multilevel"/>
    <w:tmpl w:val="72183CF9"/>
    <w:lvl w:ilvl="0" w:tentative="0">
      <w:start w:val="1"/>
      <w:numFmt w:val="decimal"/>
      <w:lvlText w:val="%1."/>
      <w:lvlJc w:val="left"/>
      <w:pPr>
        <w:ind w:left="1255" w:hanging="240"/>
        <w:jc w:val="left"/>
      </w:pPr>
      <w:rPr>
        <w:rFonts w:hint="default" w:ascii="Calibri" w:hAnsi="Calibri" w:eastAsia="Calibri" w:cs="Calibri"/>
        <w:b/>
        <w:bCs/>
        <w:i w:val="0"/>
        <w:iCs w:val="0"/>
        <w:spacing w:val="0"/>
        <w:w w:val="100"/>
        <w:sz w:val="24"/>
        <w:szCs w:val="24"/>
        <w:lang w:val="en-US" w:eastAsia="en-US" w:bidi="ar-SA"/>
      </w:rPr>
    </w:lvl>
    <w:lvl w:ilvl="1" w:tentative="0">
      <w:start w:val="0"/>
      <w:numFmt w:val="bullet"/>
      <w:lvlText w:val="•"/>
      <w:lvlJc w:val="left"/>
      <w:pPr>
        <w:ind w:left="2254" w:hanging="240"/>
      </w:pPr>
      <w:rPr>
        <w:rFonts w:hint="default"/>
        <w:lang w:val="en-US" w:eastAsia="en-US" w:bidi="ar-SA"/>
      </w:rPr>
    </w:lvl>
    <w:lvl w:ilvl="2" w:tentative="0">
      <w:start w:val="0"/>
      <w:numFmt w:val="bullet"/>
      <w:lvlText w:val="•"/>
      <w:lvlJc w:val="left"/>
      <w:pPr>
        <w:ind w:left="3248" w:hanging="240"/>
      </w:pPr>
      <w:rPr>
        <w:rFonts w:hint="default"/>
        <w:lang w:val="en-US" w:eastAsia="en-US" w:bidi="ar-SA"/>
      </w:rPr>
    </w:lvl>
    <w:lvl w:ilvl="3" w:tentative="0">
      <w:start w:val="0"/>
      <w:numFmt w:val="bullet"/>
      <w:lvlText w:val="•"/>
      <w:lvlJc w:val="left"/>
      <w:pPr>
        <w:ind w:left="4242" w:hanging="240"/>
      </w:pPr>
      <w:rPr>
        <w:rFonts w:hint="default"/>
        <w:lang w:val="en-US" w:eastAsia="en-US" w:bidi="ar-SA"/>
      </w:rPr>
    </w:lvl>
    <w:lvl w:ilvl="4" w:tentative="0">
      <w:start w:val="0"/>
      <w:numFmt w:val="bullet"/>
      <w:lvlText w:val="•"/>
      <w:lvlJc w:val="left"/>
      <w:pPr>
        <w:ind w:left="5237" w:hanging="240"/>
      </w:pPr>
      <w:rPr>
        <w:rFonts w:hint="default"/>
        <w:lang w:val="en-US" w:eastAsia="en-US" w:bidi="ar-SA"/>
      </w:rPr>
    </w:lvl>
    <w:lvl w:ilvl="5" w:tentative="0">
      <w:start w:val="0"/>
      <w:numFmt w:val="bullet"/>
      <w:lvlText w:val="•"/>
      <w:lvlJc w:val="left"/>
      <w:pPr>
        <w:ind w:left="6231" w:hanging="240"/>
      </w:pPr>
      <w:rPr>
        <w:rFonts w:hint="default"/>
        <w:lang w:val="en-US" w:eastAsia="en-US" w:bidi="ar-SA"/>
      </w:rPr>
    </w:lvl>
    <w:lvl w:ilvl="6" w:tentative="0">
      <w:start w:val="0"/>
      <w:numFmt w:val="bullet"/>
      <w:lvlText w:val="•"/>
      <w:lvlJc w:val="left"/>
      <w:pPr>
        <w:ind w:left="7225" w:hanging="240"/>
      </w:pPr>
      <w:rPr>
        <w:rFonts w:hint="default"/>
        <w:lang w:val="en-US" w:eastAsia="en-US" w:bidi="ar-SA"/>
      </w:rPr>
    </w:lvl>
    <w:lvl w:ilvl="7" w:tentative="0">
      <w:start w:val="0"/>
      <w:numFmt w:val="bullet"/>
      <w:lvlText w:val="•"/>
      <w:lvlJc w:val="left"/>
      <w:pPr>
        <w:ind w:left="8220" w:hanging="240"/>
      </w:pPr>
      <w:rPr>
        <w:rFonts w:hint="default"/>
        <w:lang w:val="en-US" w:eastAsia="en-US" w:bidi="ar-SA"/>
      </w:rPr>
    </w:lvl>
    <w:lvl w:ilvl="8" w:tentative="0">
      <w:start w:val="0"/>
      <w:numFmt w:val="bullet"/>
      <w:lvlText w:val="•"/>
      <w:lvlJc w:val="left"/>
      <w:pPr>
        <w:ind w:left="9214" w:hanging="240"/>
      </w:pPr>
      <w:rPr>
        <w:rFonts w:hint="default"/>
        <w:lang w:val="en-US" w:eastAsia="en-US" w:bidi="ar-SA"/>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29B5CB2"/>
    <w:rsid w:val="527238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1015"/>
      <w:outlineLvl w:val="1"/>
    </w:pPr>
    <w:rPr>
      <w:rFonts w:ascii="Calibri" w:hAnsi="Calibri" w:eastAsia="Calibri" w:cs="Calibri"/>
      <w:sz w:val="72"/>
      <w:szCs w:val="72"/>
      <w:lang w:val="en-US" w:eastAsia="en-US" w:bidi="ar-SA"/>
    </w:rPr>
  </w:style>
  <w:style w:type="paragraph" w:styleId="3">
    <w:name w:val="heading 2"/>
    <w:basedOn w:val="1"/>
    <w:qFormat/>
    <w:uiPriority w:val="1"/>
    <w:pPr>
      <w:ind w:left="1015"/>
      <w:outlineLvl w:val="2"/>
    </w:pPr>
    <w:rPr>
      <w:rFonts w:ascii="Calibri" w:hAnsi="Calibri" w:eastAsia="Calibri" w:cs="Calibri"/>
      <w:b/>
      <w:bCs/>
      <w:sz w:val="36"/>
      <w:szCs w:val="36"/>
      <w:lang w:val="en-US" w:eastAsia="en-US" w:bidi="ar-SA"/>
    </w:rPr>
  </w:style>
  <w:style w:type="paragraph" w:styleId="4">
    <w:name w:val="heading 3"/>
    <w:basedOn w:val="1"/>
    <w:qFormat/>
    <w:uiPriority w:val="1"/>
    <w:pPr>
      <w:ind w:left="2147" w:hanging="359"/>
      <w:outlineLvl w:val="3"/>
    </w:pPr>
    <w:rPr>
      <w:rFonts w:ascii="Calibri" w:hAnsi="Calibri" w:eastAsia="Calibri" w:cs="Calibri"/>
      <w:b/>
      <w:bCs/>
      <w:sz w:val="24"/>
      <w:szCs w:val="24"/>
      <w:lang w:val="en-US" w:eastAsia="en-US" w:bidi="ar-SA"/>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ind w:left="2868" w:hanging="360"/>
    </w:pPr>
    <w:rPr>
      <w:rFonts w:ascii="Calibri" w:hAnsi="Calibri" w:eastAsia="Calibri" w:cs="Calibri"/>
      <w:sz w:val="24"/>
      <w:szCs w:val="24"/>
      <w:lang w:val="en-US" w:eastAsia="en-US" w:bidi="ar-SA"/>
    </w:rPr>
  </w:style>
  <w:style w:type="paragraph" w:styleId="8">
    <w:name w:val="Title"/>
    <w:basedOn w:val="1"/>
    <w:qFormat/>
    <w:uiPriority w:val="1"/>
    <w:pPr>
      <w:ind w:left="489" w:hanging="6"/>
      <w:jc w:val="center"/>
    </w:pPr>
    <w:rPr>
      <w:rFonts w:ascii="Calibri" w:hAnsi="Calibri" w:eastAsia="Calibri" w:cs="Calibri"/>
      <w:b/>
      <w:bCs/>
      <w:sz w:val="96"/>
      <w:szCs w:val="96"/>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2868" w:hanging="360"/>
    </w:pPr>
    <w:rPr>
      <w:rFonts w:ascii="Calibri" w:hAnsi="Calibri" w:eastAsia="Calibri" w:cs="Calibri"/>
      <w:lang w:val="en-US" w:eastAsia="en-US" w:bidi="ar-SA"/>
    </w:rPr>
  </w:style>
  <w:style w:type="paragraph" w:customStyle="1" w:styleId="11">
    <w:name w:val="Table Paragraph"/>
    <w:basedOn w:val="1"/>
    <w:qFormat/>
    <w:uiPriority w:val="1"/>
    <w:pPr>
      <w:spacing w:before="100"/>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TotalTime>51</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2025-03-13T17:36:00Z</dcterms:created>
  <dc:creator>Swetha Devi</dc:creator>
  <cp:lastModifiedBy>venom gaming</cp:lastModifiedBy>
  <dcterms:modified xsi:type="dcterms:W3CDTF">2025-03-13T18:37:17Z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Creator">
    <vt:lpwstr>Microsoft® Word 2021</vt:lpwstr>
  </property>
  <property fmtid="{D5CDD505-2E9C-101B-9397-08002B2CF9AE}" pid="4" name="LastSaved">
    <vt:filetime>2025-03-13T00:00:00Z</vt:filetime>
  </property>
  <property fmtid="{D5CDD505-2E9C-101B-9397-08002B2CF9AE}" pid="5" name="Producer">
    <vt:lpwstr>Microsoft® Word 2021</vt:lpwstr>
  </property>
  <property fmtid="{D5CDD505-2E9C-101B-9397-08002B2CF9AE}" pid="6" name="KSOProductBuildVer">
    <vt:lpwstr>1033-12.2.0.20326</vt:lpwstr>
  </property>
  <property fmtid="{D5CDD505-2E9C-101B-9397-08002B2CF9AE}" pid="7" name="ICV">
    <vt:lpwstr>3625AA3E54684146B34DD81D4B66ED2A_13</vt:lpwstr>
  </property>
</Properties>
</file>